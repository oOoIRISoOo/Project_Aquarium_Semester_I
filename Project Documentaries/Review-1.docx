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ACCC2" w14:textId="77777777" w:rsidR="00BD64CE" w:rsidRDefault="00250931">
      <w:pPr>
        <w:spacing w:before="71"/>
        <w:ind w:left="2729" w:right="365"/>
        <w:jc w:val="center"/>
        <w:rPr>
          <w:rFonts w:ascii="Times New Roman"/>
          <w:b/>
          <w:sz w:val="32"/>
        </w:rPr>
      </w:pPr>
      <w:r>
        <w:rPr>
          <w:noProof/>
          <w:lang w:eastAsia="ja-JP" w:bidi="ar-SA"/>
        </w:rPr>
        <mc:AlternateContent>
          <mc:Choice Requires="wpg">
            <w:drawing>
              <wp:anchor distT="0" distB="0" distL="114300" distR="114300" simplePos="0" relativeHeight="251655680" behindDoc="1" locked="0" layoutInCell="1" allowOverlap="1" wp14:anchorId="6E72BC9C" wp14:editId="42BAAEF9">
                <wp:simplePos x="0" y="0"/>
                <wp:positionH relativeFrom="page">
                  <wp:posOffset>238125</wp:posOffset>
                </wp:positionH>
                <wp:positionV relativeFrom="page">
                  <wp:posOffset>41910</wp:posOffset>
                </wp:positionV>
                <wp:extent cx="7284720" cy="9902825"/>
                <wp:effectExtent l="635" t="635" r="0" b="2540"/>
                <wp:wrapNone/>
                <wp:docPr id="158" name="Group 2"/>
                <wp:cNvGraphicFramePr/>
                <a:graphic xmlns:a="http://schemas.openxmlformats.org/drawingml/2006/main">
                  <a:graphicData uri="http://schemas.microsoft.com/office/word/2010/wordprocessingGroup">
                    <wpg:wgp>
                      <wpg:cNvGrpSpPr/>
                      <wpg:grpSpPr>
                        <a:xfrm>
                          <a:off x="0" y="0"/>
                          <a:ext cx="7284720" cy="9902825"/>
                          <a:chOff x="333" y="528"/>
                          <a:chExt cx="11472" cy="15595"/>
                        </a:xfrm>
                      </wpg:grpSpPr>
                      <pic:pic xmlns:pic="http://schemas.openxmlformats.org/drawingml/2006/picture">
                        <pic:nvPicPr>
                          <pic:cNvPr id="153" name="Picture 3"/>
                          <pic:cNvPicPr>
                            <a:picLocks noChangeAspect="1"/>
                          </pic:cNvPicPr>
                        </pic:nvPicPr>
                        <pic:blipFill>
                          <a:blip r:embed="rId9"/>
                          <a:stretch>
                            <a:fillRect/>
                          </a:stretch>
                        </pic:blipFill>
                        <pic:spPr>
                          <a:xfrm>
                            <a:off x="2820" y="3619"/>
                            <a:ext cx="6624" cy="1275"/>
                          </a:xfrm>
                          <a:prstGeom prst="rect">
                            <a:avLst/>
                          </a:prstGeom>
                          <a:noFill/>
                          <a:ln w="9525">
                            <a:noFill/>
                          </a:ln>
                        </pic:spPr>
                      </pic:pic>
                      <pic:pic xmlns:pic="http://schemas.openxmlformats.org/drawingml/2006/picture">
                        <pic:nvPicPr>
                          <pic:cNvPr id="154" name="Picture 4"/>
                          <pic:cNvPicPr>
                            <a:picLocks noChangeAspect="1"/>
                          </pic:cNvPicPr>
                        </pic:nvPicPr>
                        <pic:blipFill>
                          <a:blip r:embed="rId10"/>
                          <a:stretch>
                            <a:fillRect/>
                          </a:stretch>
                        </pic:blipFill>
                        <pic:spPr>
                          <a:xfrm>
                            <a:off x="3163" y="4411"/>
                            <a:ext cx="5601" cy="131"/>
                          </a:xfrm>
                          <a:prstGeom prst="rect">
                            <a:avLst/>
                          </a:prstGeom>
                          <a:noFill/>
                          <a:ln w="9525">
                            <a:noFill/>
                          </a:ln>
                        </pic:spPr>
                      </pic:pic>
                      <pic:pic xmlns:pic="http://schemas.openxmlformats.org/drawingml/2006/picture">
                        <pic:nvPicPr>
                          <pic:cNvPr id="155" name="Picture 5"/>
                          <pic:cNvPicPr>
                            <a:picLocks noChangeAspect="1"/>
                          </pic:cNvPicPr>
                        </pic:nvPicPr>
                        <pic:blipFill>
                          <a:blip r:embed="rId11"/>
                          <a:stretch>
                            <a:fillRect/>
                          </a:stretch>
                        </pic:blipFill>
                        <pic:spPr>
                          <a:xfrm>
                            <a:off x="612" y="4617"/>
                            <a:ext cx="11193" cy="1238"/>
                          </a:xfrm>
                          <a:prstGeom prst="rect">
                            <a:avLst/>
                          </a:prstGeom>
                          <a:noFill/>
                          <a:ln w="9525">
                            <a:noFill/>
                          </a:ln>
                        </pic:spPr>
                      </pic:pic>
                      <pic:pic xmlns:pic="http://schemas.openxmlformats.org/drawingml/2006/picture">
                        <pic:nvPicPr>
                          <pic:cNvPr id="156" name="Picture 6"/>
                          <pic:cNvPicPr>
                            <a:picLocks noChangeAspect="1"/>
                          </pic:cNvPicPr>
                        </pic:nvPicPr>
                        <pic:blipFill>
                          <a:blip r:embed="rId12"/>
                          <a:stretch>
                            <a:fillRect/>
                          </a:stretch>
                        </pic:blipFill>
                        <pic:spPr>
                          <a:xfrm>
                            <a:off x="750" y="964"/>
                            <a:ext cx="2353" cy="1514"/>
                          </a:xfrm>
                          <a:prstGeom prst="rect">
                            <a:avLst/>
                          </a:prstGeom>
                          <a:noFill/>
                          <a:ln w="9525">
                            <a:noFill/>
                          </a:ln>
                        </pic:spPr>
                      </pic:pic>
                      <wps:wsp>
                        <wps:cNvPr id="157" name="FreeForm 7"/>
                        <wps:cNvSpPr/>
                        <wps:spPr>
                          <a:xfrm>
                            <a:off x="332" y="527"/>
                            <a:ext cx="11185" cy="15595"/>
                          </a:xfrm>
                          <a:custGeom>
                            <a:avLst/>
                            <a:gdLst/>
                            <a:ahLst/>
                            <a:cxnLst/>
                            <a:rect l="0" t="0" r="0" b="0"/>
                            <a:pathLst>
                              <a:path w="11185" h="15595">
                                <a:moveTo>
                                  <a:pt x="11157" y="0"/>
                                </a:moveTo>
                                <a:lnTo>
                                  <a:pt x="27" y="0"/>
                                </a:lnTo>
                                <a:lnTo>
                                  <a:pt x="0" y="27"/>
                                </a:lnTo>
                                <a:lnTo>
                                  <a:pt x="0" y="15567"/>
                                </a:lnTo>
                                <a:lnTo>
                                  <a:pt x="27" y="15594"/>
                                </a:lnTo>
                                <a:lnTo>
                                  <a:pt x="11157" y="15594"/>
                                </a:lnTo>
                                <a:lnTo>
                                  <a:pt x="11184" y="15567"/>
                                </a:lnTo>
                                <a:lnTo>
                                  <a:pt x="33" y="15567"/>
                                </a:lnTo>
                                <a:lnTo>
                                  <a:pt x="27" y="15561"/>
                                </a:lnTo>
                                <a:lnTo>
                                  <a:pt x="33" y="15561"/>
                                </a:lnTo>
                                <a:lnTo>
                                  <a:pt x="33" y="15556"/>
                                </a:lnTo>
                                <a:lnTo>
                                  <a:pt x="27" y="15550"/>
                                </a:lnTo>
                                <a:lnTo>
                                  <a:pt x="33" y="15550"/>
                                </a:lnTo>
                                <a:lnTo>
                                  <a:pt x="33" y="15545"/>
                                </a:lnTo>
                                <a:lnTo>
                                  <a:pt x="27" y="15539"/>
                                </a:lnTo>
                                <a:lnTo>
                                  <a:pt x="33" y="15539"/>
                                </a:lnTo>
                                <a:lnTo>
                                  <a:pt x="33" y="55"/>
                                </a:lnTo>
                                <a:lnTo>
                                  <a:pt x="27" y="55"/>
                                </a:lnTo>
                                <a:lnTo>
                                  <a:pt x="33" y="49"/>
                                </a:lnTo>
                                <a:lnTo>
                                  <a:pt x="33" y="44"/>
                                </a:lnTo>
                                <a:lnTo>
                                  <a:pt x="27" y="44"/>
                                </a:lnTo>
                                <a:lnTo>
                                  <a:pt x="33" y="38"/>
                                </a:lnTo>
                                <a:lnTo>
                                  <a:pt x="33" y="32"/>
                                </a:lnTo>
                                <a:lnTo>
                                  <a:pt x="27" y="32"/>
                                </a:lnTo>
                                <a:lnTo>
                                  <a:pt x="33" y="27"/>
                                </a:lnTo>
                                <a:lnTo>
                                  <a:pt x="11184" y="27"/>
                                </a:lnTo>
                                <a:lnTo>
                                  <a:pt x="11157" y="0"/>
                                </a:lnTo>
                                <a:close/>
                                <a:moveTo>
                                  <a:pt x="33" y="15561"/>
                                </a:moveTo>
                                <a:lnTo>
                                  <a:pt x="27" y="15561"/>
                                </a:lnTo>
                                <a:lnTo>
                                  <a:pt x="33" y="15567"/>
                                </a:lnTo>
                                <a:lnTo>
                                  <a:pt x="33" y="15561"/>
                                </a:lnTo>
                                <a:close/>
                                <a:moveTo>
                                  <a:pt x="38" y="15561"/>
                                </a:moveTo>
                                <a:lnTo>
                                  <a:pt x="33" y="15561"/>
                                </a:lnTo>
                                <a:lnTo>
                                  <a:pt x="33" y="15567"/>
                                </a:lnTo>
                                <a:lnTo>
                                  <a:pt x="44" y="15567"/>
                                </a:lnTo>
                                <a:lnTo>
                                  <a:pt x="38" y="15561"/>
                                </a:lnTo>
                                <a:close/>
                                <a:moveTo>
                                  <a:pt x="49" y="15561"/>
                                </a:moveTo>
                                <a:lnTo>
                                  <a:pt x="44" y="15561"/>
                                </a:lnTo>
                                <a:lnTo>
                                  <a:pt x="44" y="15567"/>
                                </a:lnTo>
                                <a:lnTo>
                                  <a:pt x="55" y="15567"/>
                                </a:lnTo>
                                <a:lnTo>
                                  <a:pt x="49" y="15561"/>
                                </a:lnTo>
                                <a:close/>
                                <a:moveTo>
                                  <a:pt x="55" y="27"/>
                                </a:moveTo>
                                <a:lnTo>
                                  <a:pt x="44" y="38"/>
                                </a:lnTo>
                                <a:lnTo>
                                  <a:pt x="44" y="15556"/>
                                </a:lnTo>
                                <a:lnTo>
                                  <a:pt x="55" y="15567"/>
                                </a:lnTo>
                                <a:lnTo>
                                  <a:pt x="55" y="27"/>
                                </a:lnTo>
                                <a:close/>
                                <a:moveTo>
                                  <a:pt x="11129" y="15561"/>
                                </a:moveTo>
                                <a:lnTo>
                                  <a:pt x="55" y="15561"/>
                                </a:lnTo>
                                <a:lnTo>
                                  <a:pt x="55" y="15567"/>
                                </a:lnTo>
                                <a:lnTo>
                                  <a:pt x="11129" y="15567"/>
                                </a:lnTo>
                                <a:lnTo>
                                  <a:pt x="11129" y="15561"/>
                                </a:lnTo>
                                <a:close/>
                                <a:moveTo>
                                  <a:pt x="11129" y="27"/>
                                </a:moveTo>
                                <a:lnTo>
                                  <a:pt x="11129" y="15567"/>
                                </a:lnTo>
                                <a:lnTo>
                                  <a:pt x="11140" y="15556"/>
                                </a:lnTo>
                                <a:lnTo>
                                  <a:pt x="11140" y="38"/>
                                </a:lnTo>
                                <a:lnTo>
                                  <a:pt x="11129" y="27"/>
                                </a:lnTo>
                                <a:close/>
                                <a:moveTo>
                                  <a:pt x="11140" y="15561"/>
                                </a:moveTo>
                                <a:lnTo>
                                  <a:pt x="11135" y="15561"/>
                                </a:lnTo>
                                <a:lnTo>
                                  <a:pt x="11129" y="15567"/>
                                </a:lnTo>
                                <a:lnTo>
                                  <a:pt x="11140" y="15567"/>
                                </a:lnTo>
                                <a:lnTo>
                                  <a:pt x="11140" y="15561"/>
                                </a:lnTo>
                                <a:close/>
                                <a:moveTo>
                                  <a:pt x="11151" y="15561"/>
                                </a:moveTo>
                                <a:lnTo>
                                  <a:pt x="11146" y="15561"/>
                                </a:lnTo>
                                <a:lnTo>
                                  <a:pt x="11140" y="15567"/>
                                </a:lnTo>
                                <a:lnTo>
                                  <a:pt x="11151" y="15567"/>
                                </a:lnTo>
                                <a:lnTo>
                                  <a:pt x="11151" y="15561"/>
                                </a:lnTo>
                                <a:close/>
                                <a:moveTo>
                                  <a:pt x="11184" y="15539"/>
                                </a:moveTo>
                                <a:lnTo>
                                  <a:pt x="11157" y="15539"/>
                                </a:lnTo>
                                <a:lnTo>
                                  <a:pt x="11151" y="15545"/>
                                </a:lnTo>
                                <a:lnTo>
                                  <a:pt x="11151" y="15550"/>
                                </a:lnTo>
                                <a:lnTo>
                                  <a:pt x="11157" y="15550"/>
                                </a:lnTo>
                                <a:lnTo>
                                  <a:pt x="11151" y="15556"/>
                                </a:lnTo>
                                <a:lnTo>
                                  <a:pt x="11151" y="15567"/>
                                </a:lnTo>
                                <a:lnTo>
                                  <a:pt x="11157" y="15561"/>
                                </a:lnTo>
                                <a:lnTo>
                                  <a:pt x="11184" y="15561"/>
                                </a:lnTo>
                                <a:lnTo>
                                  <a:pt x="11184" y="15539"/>
                                </a:lnTo>
                                <a:close/>
                                <a:moveTo>
                                  <a:pt x="11184" y="15561"/>
                                </a:moveTo>
                                <a:lnTo>
                                  <a:pt x="11157" y="15561"/>
                                </a:lnTo>
                                <a:lnTo>
                                  <a:pt x="11151" y="15567"/>
                                </a:lnTo>
                                <a:lnTo>
                                  <a:pt x="11184" y="15567"/>
                                </a:lnTo>
                                <a:lnTo>
                                  <a:pt x="11184" y="15561"/>
                                </a:lnTo>
                                <a:close/>
                                <a:moveTo>
                                  <a:pt x="38" y="15550"/>
                                </a:moveTo>
                                <a:lnTo>
                                  <a:pt x="33" y="15550"/>
                                </a:lnTo>
                                <a:lnTo>
                                  <a:pt x="33" y="15556"/>
                                </a:lnTo>
                                <a:lnTo>
                                  <a:pt x="38" y="15561"/>
                                </a:lnTo>
                                <a:lnTo>
                                  <a:pt x="44" y="15561"/>
                                </a:lnTo>
                                <a:lnTo>
                                  <a:pt x="44" y="15556"/>
                                </a:lnTo>
                                <a:lnTo>
                                  <a:pt x="38" y="15550"/>
                                </a:lnTo>
                                <a:close/>
                                <a:moveTo>
                                  <a:pt x="11151" y="15550"/>
                                </a:moveTo>
                                <a:lnTo>
                                  <a:pt x="11146" y="15550"/>
                                </a:lnTo>
                                <a:lnTo>
                                  <a:pt x="11140" y="15556"/>
                                </a:lnTo>
                                <a:lnTo>
                                  <a:pt x="11140" y="15561"/>
                                </a:lnTo>
                                <a:lnTo>
                                  <a:pt x="11146" y="15561"/>
                                </a:lnTo>
                                <a:lnTo>
                                  <a:pt x="11151" y="15556"/>
                                </a:lnTo>
                                <a:lnTo>
                                  <a:pt x="11151" y="15550"/>
                                </a:lnTo>
                                <a:close/>
                                <a:moveTo>
                                  <a:pt x="44" y="15539"/>
                                </a:moveTo>
                                <a:lnTo>
                                  <a:pt x="33" y="15539"/>
                                </a:lnTo>
                                <a:lnTo>
                                  <a:pt x="33" y="15545"/>
                                </a:lnTo>
                                <a:lnTo>
                                  <a:pt x="38" y="15550"/>
                                </a:lnTo>
                                <a:lnTo>
                                  <a:pt x="44" y="15550"/>
                                </a:lnTo>
                                <a:lnTo>
                                  <a:pt x="44" y="15539"/>
                                </a:lnTo>
                                <a:close/>
                                <a:moveTo>
                                  <a:pt x="11129" y="15539"/>
                                </a:moveTo>
                                <a:lnTo>
                                  <a:pt x="55" y="15539"/>
                                </a:lnTo>
                                <a:lnTo>
                                  <a:pt x="55" y="15550"/>
                                </a:lnTo>
                                <a:lnTo>
                                  <a:pt x="11129" y="15550"/>
                                </a:lnTo>
                                <a:lnTo>
                                  <a:pt x="11129" y="15539"/>
                                </a:lnTo>
                                <a:close/>
                                <a:moveTo>
                                  <a:pt x="11151" y="15539"/>
                                </a:moveTo>
                                <a:lnTo>
                                  <a:pt x="11140" y="15539"/>
                                </a:lnTo>
                                <a:lnTo>
                                  <a:pt x="11140" y="15550"/>
                                </a:lnTo>
                                <a:lnTo>
                                  <a:pt x="11146" y="15550"/>
                                </a:lnTo>
                                <a:lnTo>
                                  <a:pt x="11151" y="15545"/>
                                </a:lnTo>
                                <a:lnTo>
                                  <a:pt x="11151" y="15539"/>
                                </a:lnTo>
                                <a:close/>
                                <a:moveTo>
                                  <a:pt x="11151" y="49"/>
                                </a:moveTo>
                                <a:lnTo>
                                  <a:pt x="11151" y="15545"/>
                                </a:lnTo>
                                <a:lnTo>
                                  <a:pt x="11157" y="15539"/>
                                </a:lnTo>
                                <a:lnTo>
                                  <a:pt x="11184" y="15539"/>
                                </a:lnTo>
                                <a:lnTo>
                                  <a:pt x="11184" y="55"/>
                                </a:lnTo>
                                <a:lnTo>
                                  <a:pt x="11157" y="55"/>
                                </a:lnTo>
                                <a:lnTo>
                                  <a:pt x="11151" y="49"/>
                                </a:lnTo>
                                <a:close/>
                                <a:moveTo>
                                  <a:pt x="33" y="15539"/>
                                </a:moveTo>
                                <a:lnTo>
                                  <a:pt x="27" y="15539"/>
                                </a:lnTo>
                                <a:lnTo>
                                  <a:pt x="33" y="15545"/>
                                </a:lnTo>
                                <a:lnTo>
                                  <a:pt x="33" y="15539"/>
                                </a:lnTo>
                                <a:close/>
                                <a:moveTo>
                                  <a:pt x="33" y="49"/>
                                </a:moveTo>
                                <a:lnTo>
                                  <a:pt x="27" y="55"/>
                                </a:lnTo>
                                <a:lnTo>
                                  <a:pt x="33" y="55"/>
                                </a:lnTo>
                                <a:lnTo>
                                  <a:pt x="33" y="49"/>
                                </a:lnTo>
                                <a:close/>
                                <a:moveTo>
                                  <a:pt x="44" y="44"/>
                                </a:moveTo>
                                <a:lnTo>
                                  <a:pt x="38" y="44"/>
                                </a:lnTo>
                                <a:lnTo>
                                  <a:pt x="33" y="49"/>
                                </a:lnTo>
                                <a:lnTo>
                                  <a:pt x="33" y="55"/>
                                </a:lnTo>
                                <a:lnTo>
                                  <a:pt x="44" y="55"/>
                                </a:lnTo>
                                <a:lnTo>
                                  <a:pt x="44" y="44"/>
                                </a:lnTo>
                                <a:close/>
                                <a:moveTo>
                                  <a:pt x="11129" y="44"/>
                                </a:moveTo>
                                <a:lnTo>
                                  <a:pt x="55" y="44"/>
                                </a:lnTo>
                                <a:lnTo>
                                  <a:pt x="55" y="55"/>
                                </a:lnTo>
                                <a:lnTo>
                                  <a:pt x="11129" y="55"/>
                                </a:lnTo>
                                <a:lnTo>
                                  <a:pt x="11129" y="44"/>
                                </a:lnTo>
                                <a:close/>
                                <a:moveTo>
                                  <a:pt x="11146" y="44"/>
                                </a:moveTo>
                                <a:lnTo>
                                  <a:pt x="11140" y="44"/>
                                </a:lnTo>
                                <a:lnTo>
                                  <a:pt x="11140" y="55"/>
                                </a:lnTo>
                                <a:lnTo>
                                  <a:pt x="11151" y="55"/>
                                </a:lnTo>
                                <a:lnTo>
                                  <a:pt x="11151" y="49"/>
                                </a:lnTo>
                                <a:lnTo>
                                  <a:pt x="11146" y="44"/>
                                </a:lnTo>
                                <a:close/>
                                <a:moveTo>
                                  <a:pt x="11151" y="27"/>
                                </a:moveTo>
                                <a:lnTo>
                                  <a:pt x="11151" y="38"/>
                                </a:lnTo>
                                <a:lnTo>
                                  <a:pt x="11157" y="44"/>
                                </a:lnTo>
                                <a:lnTo>
                                  <a:pt x="11151" y="44"/>
                                </a:lnTo>
                                <a:lnTo>
                                  <a:pt x="11151" y="49"/>
                                </a:lnTo>
                                <a:lnTo>
                                  <a:pt x="11157" y="55"/>
                                </a:lnTo>
                                <a:lnTo>
                                  <a:pt x="11184" y="55"/>
                                </a:lnTo>
                                <a:lnTo>
                                  <a:pt x="11184" y="32"/>
                                </a:lnTo>
                                <a:lnTo>
                                  <a:pt x="11157" y="32"/>
                                </a:lnTo>
                                <a:lnTo>
                                  <a:pt x="11151" y="27"/>
                                </a:lnTo>
                                <a:close/>
                                <a:moveTo>
                                  <a:pt x="44" y="32"/>
                                </a:moveTo>
                                <a:lnTo>
                                  <a:pt x="38" y="32"/>
                                </a:lnTo>
                                <a:lnTo>
                                  <a:pt x="33" y="38"/>
                                </a:lnTo>
                                <a:lnTo>
                                  <a:pt x="33" y="44"/>
                                </a:lnTo>
                                <a:lnTo>
                                  <a:pt x="38" y="44"/>
                                </a:lnTo>
                                <a:lnTo>
                                  <a:pt x="43" y="38"/>
                                </a:lnTo>
                                <a:lnTo>
                                  <a:pt x="44" y="32"/>
                                </a:lnTo>
                                <a:close/>
                                <a:moveTo>
                                  <a:pt x="11146" y="32"/>
                                </a:moveTo>
                                <a:lnTo>
                                  <a:pt x="11140" y="32"/>
                                </a:lnTo>
                                <a:lnTo>
                                  <a:pt x="11140" y="38"/>
                                </a:lnTo>
                                <a:lnTo>
                                  <a:pt x="11146" y="44"/>
                                </a:lnTo>
                                <a:lnTo>
                                  <a:pt x="11151" y="44"/>
                                </a:lnTo>
                                <a:lnTo>
                                  <a:pt x="11151" y="38"/>
                                </a:lnTo>
                                <a:lnTo>
                                  <a:pt x="11146" y="32"/>
                                </a:lnTo>
                                <a:close/>
                                <a:moveTo>
                                  <a:pt x="33" y="27"/>
                                </a:moveTo>
                                <a:lnTo>
                                  <a:pt x="27" y="32"/>
                                </a:lnTo>
                                <a:lnTo>
                                  <a:pt x="33" y="32"/>
                                </a:lnTo>
                                <a:lnTo>
                                  <a:pt x="33" y="27"/>
                                </a:lnTo>
                                <a:close/>
                                <a:moveTo>
                                  <a:pt x="44" y="27"/>
                                </a:moveTo>
                                <a:lnTo>
                                  <a:pt x="33" y="27"/>
                                </a:lnTo>
                                <a:lnTo>
                                  <a:pt x="33" y="32"/>
                                </a:lnTo>
                                <a:lnTo>
                                  <a:pt x="38" y="32"/>
                                </a:lnTo>
                                <a:lnTo>
                                  <a:pt x="44" y="27"/>
                                </a:lnTo>
                                <a:close/>
                                <a:moveTo>
                                  <a:pt x="55" y="27"/>
                                </a:moveTo>
                                <a:lnTo>
                                  <a:pt x="44" y="27"/>
                                </a:lnTo>
                                <a:lnTo>
                                  <a:pt x="44" y="32"/>
                                </a:lnTo>
                                <a:lnTo>
                                  <a:pt x="49" y="32"/>
                                </a:lnTo>
                                <a:lnTo>
                                  <a:pt x="55" y="27"/>
                                </a:lnTo>
                                <a:close/>
                                <a:moveTo>
                                  <a:pt x="11129" y="27"/>
                                </a:moveTo>
                                <a:lnTo>
                                  <a:pt x="55" y="27"/>
                                </a:lnTo>
                                <a:lnTo>
                                  <a:pt x="55" y="32"/>
                                </a:lnTo>
                                <a:lnTo>
                                  <a:pt x="11129" y="32"/>
                                </a:lnTo>
                                <a:lnTo>
                                  <a:pt x="11129" y="27"/>
                                </a:lnTo>
                                <a:close/>
                                <a:moveTo>
                                  <a:pt x="11140" y="27"/>
                                </a:moveTo>
                                <a:lnTo>
                                  <a:pt x="11129" y="27"/>
                                </a:lnTo>
                                <a:lnTo>
                                  <a:pt x="11135" y="32"/>
                                </a:lnTo>
                                <a:lnTo>
                                  <a:pt x="11140" y="32"/>
                                </a:lnTo>
                                <a:lnTo>
                                  <a:pt x="11140" y="27"/>
                                </a:lnTo>
                                <a:close/>
                                <a:moveTo>
                                  <a:pt x="11151" y="27"/>
                                </a:moveTo>
                                <a:lnTo>
                                  <a:pt x="11140" y="27"/>
                                </a:lnTo>
                                <a:lnTo>
                                  <a:pt x="11146" y="32"/>
                                </a:lnTo>
                                <a:lnTo>
                                  <a:pt x="11151" y="32"/>
                                </a:lnTo>
                                <a:lnTo>
                                  <a:pt x="11151" y="27"/>
                                </a:lnTo>
                                <a:close/>
                                <a:moveTo>
                                  <a:pt x="11184" y="27"/>
                                </a:moveTo>
                                <a:lnTo>
                                  <a:pt x="11151" y="27"/>
                                </a:lnTo>
                                <a:lnTo>
                                  <a:pt x="11157" y="32"/>
                                </a:lnTo>
                                <a:lnTo>
                                  <a:pt x="11184" y="32"/>
                                </a:lnTo>
                                <a:lnTo>
                                  <a:pt x="11184" y="27"/>
                                </a:lnTo>
                                <a:close/>
                              </a:path>
                            </a:pathLst>
                          </a:custGeom>
                          <a:solidFill>
                            <a:srgbClr val="000000"/>
                          </a:solidFill>
                          <a:ln w="9525">
                            <a:noFill/>
                          </a:ln>
                        </wps:spPr>
                        <wps:bodyPr upright="1"/>
                      </wps:wsp>
                    </wpg:wgp>
                  </a:graphicData>
                </a:graphic>
              </wp:anchor>
            </w:drawing>
          </mc:Choice>
          <mc:Fallback>
            <w:pict>
              <v:group w14:anchorId="602AAFFE" id="Group 2" o:spid="_x0000_s1026" style="position:absolute;margin-left:18.75pt;margin-top:3.3pt;width:573.6pt;height:779.75pt;z-index:-251660800;mso-position-horizontal-relative:page;mso-position-vertical-relative:page" coordorigin="333,528" coordsize="11472,1559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GGOMMc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GGOMMc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GGOMMc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820;top:3619;width:6624;height:1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">
                  <v:imagedata r:id="rId13" o:title=""/>
                </v:shape>
                <v:shape id="Picture 4" o:spid="_x0000_s1028" type="#_x0000_t75" style="position:absolute;left:3163;top:4411;width:5601;height: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">
                  <v:imagedata r:id="rId14" o:title=""/>
                </v:shape>
                <v:shape id="Picture 5" o:spid="_x0000_s1029" type="#_x0000_t75" style="position:absolute;left:612;top:4617;width:11193;height:1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">
                  <v:imagedata r:id="rId15" o:title=""/>
                </v:shape>
                <v:shape id="Picture 6" o:spid="_x0000_s1030" type="#_x0000_t75" style="position:absolute;left:750;top:964;width:2353;height:1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">
                  <v:imagedata r:id="rId16" o:title=""/>
                </v:shape>
                <v:shape id="FreeForm 7" o:spid="_x0000_s1031" style="position:absolute;left:332;top:527;width:11185;height:15595;visibility:visible;mso-wrap-style:square;v-text-anchor:top" coordsize="11185,1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" path="m11157,l27,,,27,,15567r27,27l11157,15594r27,-27l33,15567r-6,-6l33,15561r,-5l27,15550r6,l33,15545r-6,-6l33,15539,33,55r-6,l33,49r,-5l27,44r6,-6l33,32r-6,l33,27r11151,l11157,xm33,15561r-6,l33,15567r,-6xm38,15561r-5,l33,15567r11,l38,15561xm49,15561r-5,l44,15567r11,l49,15561xm55,27l44,38r,15518l55,15567,55,27xm11129,15561r-11074,l55,15567r11074,l11129,15561xm11129,27r,15540l11140,15556r,-15518l11129,27xm11140,15561r-5,l11129,15567r11,l11140,15561xm11151,15561r-5,l11140,15567r11,l11151,15561xm11184,15539r-27,l11151,15545r,5l11157,15550r-6,6l11151,15567r6,-6l11184,15561r,-22xm11184,15561r-27,l11151,15567r33,l11184,15561xm38,15550r-5,l33,15556r5,5l44,15561r,-5l38,15550xm11151,15550r-5,l11140,15556r,5l11146,15561r5,-5l11151,15550xm44,15539r-11,l33,15545r5,5l44,15550r,-11xm11129,15539r-11074,l55,15550r11074,l11129,15539xm11151,15539r-11,l11140,15550r6,l11151,15545r,-6xm11151,49r,15496l11157,15539r27,l11184,55r-27,l11151,49xm33,15539r-6,l33,15545r,-6xm33,49r-6,6l33,55r,-6xm44,44r-6,l33,49r,6l44,55r,-11xm11129,44l55,44r,11l11129,55r,-11xm11146,44r-6,l11140,55r11,l11151,49r-5,-5xm11151,27r,11l11157,44r-6,l11151,49r6,6l11184,55r,-23l11157,32r-6,-5xm44,32r-6,l33,38r,6l38,44r5,-6l44,32xm11146,32r-6,l11140,38r6,6l11151,44r,-6l11146,32xm33,27r-6,5l33,32r,-5xm44,27r-11,l33,32r5,l44,27xm55,27r-11,l44,32r5,l55,27xm11129,27l55,27r,5l11129,32r,-5xm11140,27r-11,l11135,32r5,l11140,27xm11151,27r-11,l11146,32r5,l11151,27xm11184,27r-33,l11157,32r27,l11184,27xe" fillcolor="black" stroked="f">
                  <v:path arrowok="t" textboxrect="0,0,11185,15595"/>
                </v:shape>
                <w10:wrap anchorx="page" anchory="page"/>
              </v:group>
            </w:pict>
          </mc:Fallback>
        </mc:AlternateContent>
      </w:r>
      <w:r>
        <w:rPr>
          <w:rFonts w:ascii="Times New Roman"/>
          <w:b/>
          <w:sz w:val="32"/>
        </w:rPr>
        <w:t>FPT ACADEMY INTERNATIONAL</w:t>
      </w:r>
    </w:p>
    <w:p w14:paraId="17EE06E5" w14:textId="70C27767" w:rsidR="00BD64CE" w:rsidRDefault="00BD64CE">
      <w:pPr>
        <w:pStyle w:val="BodyText"/>
        <w:spacing w:before="10"/>
        <w:rPr>
          <w:rFonts w:ascii="Times New Roman"/>
          <w:b/>
          <w:sz w:val="29"/>
        </w:rPr>
      </w:pPr>
    </w:p>
    <w:p w14:paraId="218B3F8F" w14:textId="33332A5E" w:rsidR="00BD64CE" w:rsidRDefault="00250931">
      <w:pPr>
        <w:pStyle w:val="Heading2"/>
        <w:spacing w:before="0"/>
        <w:ind w:left="2729" w:right="364"/>
        <w:jc w:val="center"/>
        <w:rPr>
          <w:rFonts w:ascii="Times New Roman" w:hAnsi="Times New Roman"/>
        </w:rPr>
      </w:pPr>
      <w:bookmarkStart w:id="0" w:name="_Toc532504779"/>
      <w:r>
        <w:rPr>
          <w:rFonts w:ascii="Times New Roman" w:hAnsi="Times New Roman"/>
        </w:rPr>
        <w:t>FPT – APTECH COMPUTER EDUCATION</w:t>
      </w:r>
      <w:bookmarkEnd w:id="0"/>
    </w:p>
    <w:p w14:paraId="7612058C" w14:textId="33420EB8" w:rsidR="00BD64CE" w:rsidRDefault="00BD64CE">
      <w:pPr>
        <w:pStyle w:val="BodyText"/>
        <w:rPr>
          <w:rFonts w:ascii="Times New Roman"/>
          <w:b/>
          <w:sz w:val="20"/>
        </w:rPr>
      </w:pPr>
    </w:p>
    <w:p w14:paraId="2C6BB955" w14:textId="003A2684" w:rsidR="00BD64CE" w:rsidRDefault="00795671">
      <w:pPr>
        <w:pStyle w:val="BodyText"/>
        <w:rPr>
          <w:rFonts w:ascii="Times New Roman"/>
          <w:b/>
          <w:sz w:val="20"/>
        </w:rPr>
      </w:pPr>
      <w:r>
        <w:rPr>
          <w:noProof/>
          <w:sz w:val="20"/>
          <w:lang w:eastAsia="ja-JP" w:bidi="ar-SA"/>
        </w:rPr>
        <mc:AlternateContent>
          <mc:Choice Requires="wps">
            <w:drawing>
              <wp:anchor distT="0" distB="0" distL="114300" distR="114300" simplePos="0" relativeHeight="251643392" behindDoc="0" locked="0" layoutInCell="1" allowOverlap="1" wp14:anchorId="1E6FFE94" wp14:editId="5AE74A4E">
                <wp:simplePos x="0" y="0"/>
                <wp:positionH relativeFrom="column">
                  <wp:posOffset>276860</wp:posOffset>
                </wp:positionH>
                <wp:positionV relativeFrom="paragraph">
                  <wp:posOffset>11430</wp:posOffset>
                </wp:positionV>
                <wp:extent cx="6737985" cy="2423160"/>
                <wp:effectExtent l="0" t="0" r="5715" b="0"/>
                <wp:wrapNone/>
                <wp:docPr id="279" name="Rectangle 225"/>
                <wp:cNvGraphicFramePr/>
                <a:graphic xmlns:a="http://schemas.openxmlformats.org/drawingml/2006/main">
                  <a:graphicData uri="http://schemas.microsoft.com/office/word/2010/wordprocessingShape">
                    <wps:wsp>
                      <wps:cNvSpPr/>
                      <wps:spPr>
                        <a:xfrm>
                          <a:off x="0" y="0"/>
                          <a:ext cx="6737985" cy="2423160"/>
                        </a:xfrm>
                        <a:prstGeom prst="rect">
                          <a:avLst/>
                        </a:prstGeom>
                        <a:solidFill>
                          <a:srgbClr val="FFFFFF"/>
                        </a:solidFill>
                        <a:ln w="3175">
                          <a:noFill/>
                        </a:ln>
                      </wps:spPr>
                      <wps:txbx>
                        <w:txbxContent>
                          <w:p w14:paraId="3AF27518" w14:textId="77777777" w:rsidR="00292707" w:rsidRDefault="00292707" w:rsidP="00AF6217">
                            <w:pPr>
                              <w:pStyle w:val="Subtitle"/>
                              <w:rPr>
                                <w:rFonts w:ascii="Verdana" w:hAnsi="Verdana" w:cs="Courier New"/>
                                <w:color w:val="00B0F0"/>
                                <w:szCs w:val="28"/>
                                <w:u w:val="single"/>
                              </w:rPr>
                            </w:pPr>
                          </w:p>
                          <w:p w14:paraId="74B82744" w14:textId="60E1836C" w:rsidR="00292707" w:rsidRDefault="00292707" w:rsidP="00AF6217">
                            <w:pPr>
                              <w:pStyle w:val="Subtitle"/>
                              <w:rPr>
                                <w:rFonts w:ascii="Verdana" w:hAnsi="Verdana" w:cs="Courier New"/>
                                <w:color w:val="00B0F0"/>
                                <w:szCs w:val="28"/>
                                <w:u w:val="single"/>
                              </w:rPr>
                            </w:pPr>
                            <w:r>
                              <w:rPr>
                                <w:noProof/>
                              </w:rPr>
                              <w:drawing>
                                <wp:inline distT="0" distB="0" distL="0" distR="0" wp14:anchorId="467BB6ED" wp14:editId="2A1FC5D5">
                                  <wp:extent cx="1752600" cy="1287780"/>
                                  <wp:effectExtent l="0" t="0" r="0" b="7620"/>
                                  <wp:docPr id="43" name="Picture 43" descr="logo_eprojects"/>
                                  <wp:cNvGraphicFramePr/>
                                  <a:graphic xmlns:a="http://schemas.openxmlformats.org/drawingml/2006/main">
                                    <a:graphicData uri="http://schemas.openxmlformats.org/drawingml/2006/picture">
                                      <pic:pic xmlns:pic="http://schemas.openxmlformats.org/drawingml/2006/picture">
                                        <pic:nvPicPr>
                                          <pic:cNvPr id="286" name="Picture 286" descr="logo_eproject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0" cy="1287780"/>
                                          </a:xfrm>
                                          <a:prstGeom prst="rect">
                                            <a:avLst/>
                                          </a:prstGeom>
                                          <a:noFill/>
                                          <a:ln>
                                            <a:noFill/>
                                          </a:ln>
                                        </pic:spPr>
                                      </pic:pic>
                                    </a:graphicData>
                                  </a:graphic>
                                </wp:inline>
                              </w:drawing>
                            </w:r>
                          </w:p>
                          <w:p w14:paraId="3FFB5A73" w14:textId="77777777" w:rsidR="00292707" w:rsidRDefault="00292707" w:rsidP="00AF6217">
                            <w:pPr>
                              <w:pStyle w:val="Subtitle"/>
                              <w:rPr>
                                <w:rFonts w:ascii="Verdana" w:hAnsi="Verdana" w:cs="Courier New"/>
                                <w:color w:val="00B0F0"/>
                                <w:szCs w:val="28"/>
                                <w:u w:val="single"/>
                              </w:rPr>
                            </w:pPr>
                          </w:p>
                          <w:p w14:paraId="0AE5EA39" w14:textId="51E45771" w:rsidR="00292707" w:rsidRPr="009C6829" w:rsidRDefault="00292707" w:rsidP="00AF6217">
                            <w:pPr>
                              <w:pStyle w:val="Subtitle"/>
                              <w:rPr>
                                <w:rFonts w:ascii="Verdana" w:hAnsi="Verdana"/>
                                <w:color w:val="00B0F0"/>
                                <w:szCs w:val="72"/>
                              </w:rPr>
                            </w:pPr>
                            <w:r w:rsidRPr="009C6829">
                              <w:rPr>
                                <w:rFonts w:ascii="Verdana" w:hAnsi="Verdana" w:cs="Courier New"/>
                                <w:color w:val="00B0F0"/>
                                <w:szCs w:val="28"/>
                                <w:u w:val="single"/>
                              </w:rPr>
                              <w:t>Nexus Aquarium.com</w:t>
                            </w:r>
                          </w:p>
                          <w:p w14:paraId="6E9A801B" w14:textId="77777777" w:rsidR="00292707" w:rsidRDefault="00292707" w:rsidP="00AF6217">
                            <w:pPr>
                              <w:jc w:val="center"/>
                            </w:pPr>
                          </w:p>
                        </w:txbxContent>
                      </wps:txbx>
                      <wps:bodyPr vert="horz" anchor="t" upright="1">
                        <a:noAutofit/>
                      </wps:bodyPr>
                    </wps:wsp>
                  </a:graphicData>
                </a:graphic>
                <wp14:sizeRelV relativeFrom="margin">
                  <wp14:pctHeight>0</wp14:pctHeight>
                </wp14:sizeRelV>
              </wp:anchor>
            </w:drawing>
          </mc:Choice>
          <mc:Fallback>
            <w:pict>
              <v:rect w14:anchorId="1E6FFE94" id="Rectangle 225" o:spid="_x0000_s1026" style="position:absolute;margin-left:21.8pt;margin-top:.9pt;width:530.55pt;height:190.8pt;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" stroked="f" strokeweight=".25pt">
                <v:textbox>
                  <w:txbxContent>
                    <w:p w14:paraId="3AF27518" w14:textId="77777777" w:rsidR="00292707" w:rsidRDefault="00292707" w:rsidP="00AF6217">
                      <w:pPr>
                        <w:pStyle w:val="Subtitle"/>
                        <w:rPr>
                          <w:rFonts w:ascii="Verdana" w:hAnsi="Verdana" w:cs="Courier New"/>
                          <w:color w:val="00B0F0"/>
                          <w:szCs w:val="28"/>
                          <w:u w:val="single"/>
                        </w:rPr>
                      </w:pPr>
                    </w:p>
                    <w:p w14:paraId="74B82744" w14:textId="60E1836C" w:rsidR="00292707" w:rsidRDefault="00292707" w:rsidP="00AF6217">
                      <w:pPr>
                        <w:pStyle w:val="Subtitle"/>
                        <w:rPr>
                          <w:rFonts w:ascii="Verdana" w:hAnsi="Verdana" w:cs="Courier New"/>
                          <w:color w:val="00B0F0"/>
                          <w:szCs w:val="28"/>
                          <w:u w:val="single"/>
                        </w:rPr>
                      </w:pPr>
                      <w:r>
                        <w:rPr>
                          <w:noProof/>
                        </w:rPr>
                        <w:drawing>
                          <wp:inline distT="0" distB="0" distL="0" distR="0" wp14:anchorId="467BB6ED" wp14:editId="2A1FC5D5">
                            <wp:extent cx="1752600" cy="1287780"/>
                            <wp:effectExtent l="0" t="0" r="0" b="7620"/>
                            <wp:docPr id="43" name="Picture 43" descr="logo_eprojects"/>
                            <wp:cNvGraphicFramePr/>
                            <a:graphic xmlns:a="http://schemas.openxmlformats.org/drawingml/2006/main">
                              <a:graphicData uri="http://schemas.openxmlformats.org/drawingml/2006/picture">
                                <pic:pic xmlns:pic="http://schemas.openxmlformats.org/drawingml/2006/picture">
                                  <pic:nvPicPr>
                                    <pic:cNvPr id="286" name="Picture 286" descr="logo_eproject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0" cy="1287780"/>
                                    </a:xfrm>
                                    <a:prstGeom prst="rect">
                                      <a:avLst/>
                                    </a:prstGeom>
                                    <a:noFill/>
                                    <a:ln>
                                      <a:noFill/>
                                    </a:ln>
                                  </pic:spPr>
                                </pic:pic>
                              </a:graphicData>
                            </a:graphic>
                          </wp:inline>
                        </w:drawing>
                      </w:r>
                    </w:p>
                    <w:p w14:paraId="3FFB5A73" w14:textId="77777777" w:rsidR="00292707" w:rsidRDefault="00292707" w:rsidP="00AF6217">
                      <w:pPr>
                        <w:pStyle w:val="Subtitle"/>
                        <w:rPr>
                          <w:rFonts w:ascii="Verdana" w:hAnsi="Verdana" w:cs="Courier New"/>
                          <w:color w:val="00B0F0"/>
                          <w:szCs w:val="28"/>
                          <w:u w:val="single"/>
                        </w:rPr>
                      </w:pPr>
                    </w:p>
                    <w:p w14:paraId="0AE5EA39" w14:textId="51E45771" w:rsidR="00292707" w:rsidRPr="009C6829" w:rsidRDefault="00292707" w:rsidP="00AF6217">
                      <w:pPr>
                        <w:pStyle w:val="Subtitle"/>
                        <w:rPr>
                          <w:rFonts w:ascii="Verdana" w:hAnsi="Verdana"/>
                          <w:color w:val="00B0F0"/>
                          <w:szCs w:val="72"/>
                        </w:rPr>
                      </w:pPr>
                      <w:r w:rsidRPr="009C6829">
                        <w:rPr>
                          <w:rFonts w:ascii="Verdana" w:hAnsi="Verdana" w:cs="Courier New"/>
                          <w:color w:val="00B0F0"/>
                          <w:szCs w:val="28"/>
                          <w:u w:val="single"/>
                        </w:rPr>
                        <w:t>Nexus Aquarium.com</w:t>
                      </w:r>
                    </w:p>
                    <w:p w14:paraId="6E9A801B" w14:textId="77777777" w:rsidR="00292707" w:rsidRDefault="00292707" w:rsidP="00AF6217">
                      <w:pPr>
                        <w:jc w:val="center"/>
                      </w:pPr>
                    </w:p>
                  </w:txbxContent>
                </v:textbox>
              </v:rect>
            </w:pict>
          </mc:Fallback>
        </mc:AlternateContent>
      </w:r>
    </w:p>
    <w:p w14:paraId="3BB1B3E4" w14:textId="74B1F286" w:rsidR="00BD64CE" w:rsidRDefault="00BD64CE">
      <w:pPr>
        <w:pStyle w:val="BodyText"/>
        <w:rPr>
          <w:rFonts w:ascii="Times New Roman"/>
          <w:b/>
          <w:sz w:val="20"/>
        </w:rPr>
      </w:pPr>
    </w:p>
    <w:p w14:paraId="2B4F0CA5" w14:textId="70F7621D" w:rsidR="00BD64CE" w:rsidRDefault="00AF6217">
      <w:pPr>
        <w:pStyle w:val="BodyText"/>
        <w:rPr>
          <w:rFonts w:ascii="Times New Roman"/>
          <w:b/>
          <w:sz w:val="20"/>
        </w:rPr>
      </w:pPr>
      <w:r>
        <w:rPr>
          <w:noProof/>
          <w:sz w:val="20"/>
          <w:lang w:eastAsia="ja-JP" w:bidi="ar-SA"/>
        </w:rPr>
        <mc:AlternateContent>
          <mc:Choice Requires="wps">
            <w:drawing>
              <wp:anchor distT="0" distB="0" distL="114300" distR="114300" simplePos="0" relativeHeight="251642368" behindDoc="0" locked="0" layoutInCell="1" allowOverlap="1" wp14:anchorId="0ED75B81" wp14:editId="65D5CB90">
                <wp:simplePos x="0" y="0"/>
                <wp:positionH relativeFrom="column">
                  <wp:posOffset>127635</wp:posOffset>
                </wp:positionH>
                <wp:positionV relativeFrom="paragraph">
                  <wp:posOffset>24130</wp:posOffset>
                </wp:positionV>
                <wp:extent cx="6737985" cy="1499235"/>
                <wp:effectExtent l="0" t="0" r="5715" b="5715"/>
                <wp:wrapNone/>
                <wp:docPr id="248" name="Rectangle 225"/>
                <wp:cNvGraphicFramePr/>
                <a:graphic xmlns:a="http://schemas.openxmlformats.org/drawingml/2006/main">
                  <a:graphicData uri="http://schemas.microsoft.com/office/word/2010/wordprocessingShape">
                    <wps:wsp>
                      <wps:cNvSpPr/>
                      <wps:spPr>
                        <a:xfrm>
                          <a:off x="0" y="0"/>
                          <a:ext cx="6737985" cy="1499235"/>
                        </a:xfrm>
                        <a:prstGeom prst="rect">
                          <a:avLst/>
                        </a:prstGeom>
                        <a:solidFill>
                          <a:srgbClr val="FFFFFF"/>
                        </a:solidFill>
                        <a:ln w="3175">
                          <a:noFill/>
                        </a:ln>
                      </wps:spPr>
                      <wps:txbx>
                        <w:txbxContent>
                          <w:p w14:paraId="197434C2" w14:textId="77777777" w:rsidR="00292707" w:rsidRDefault="00292707" w:rsidP="00795671">
                            <w:pPr>
                              <w:jc w:val="center"/>
                            </w:pPr>
                          </w:p>
                        </w:txbxContent>
                      </wps:txbx>
                      <wps:bodyPr vert="horz" anchor="t" upright="1"/>
                    </wps:wsp>
                  </a:graphicData>
                </a:graphic>
              </wp:anchor>
            </w:drawing>
          </mc:Choice>
          <mc:Fallback>
            <w:pict>
              <v:rect w14:anchorId="0ED75B81" id="_x0000_s1027" style="position:absolute;margin-left:10.05pt;margin-top:1.9pt;width:530.55pt;height:118.0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" stroked="f" strokeweight=".25pt">
                <v:textbox>
                  <w:txbxContent>
                    <w:p w14:paraId="197434C2" w14:textId="77777777" w:rsidR="00292707" w:rsidRDefault="00292707" w:rsidP="00795671">
                      <w:pPr>
                        <w:jc w:val="center"/>
                      </w:pPr>
                    </w:p>
                  </w:txbxContent>
                </v:textbox>
              </v:rect>
            </w:pict>
          </mc:Fallback>
        </mc:AlternateContent>
      </w:r>
    </w:p>
    <w:p w14:paraId="12A4CF1D" w14:textId="3F3570EE" w:rsidR="00BD64CE" w:rsidRDefault="00BD64CE">
      <w:pPr>
        <w:pStyle w:val="BodyText"/>
        <w:rPr>
          <w:rFonts w:ascii="Times New Roman"/>
          <w:b/>
          <w:sz w:val="20"/>
        </w:rPr>
      </w:pPr>
    </w:p>
    <w:p w14:paraId="57AA55B7" w14:textId="41BD6DAB" w:rsidR="00BD64CE" w:rsidRDefault="00BD64CE">
      <w:pPr>
        <w:pStyle w:val="BodyText"/>
        <w:spacing w:before="3"/>
        <w:rPr>
          <w:rFonts w:ascii="Times New Roman"/>
          <w:b/>
          <w:sz w:val="28"/>
        </w:rPr>
      </w:pPr>
    </w:p>
    <w:p w14:paraId="3CA72094" w14:textId="17DA8CDE" w:rsidR="00BD64CE" w:rsidRDefault="00BD64CE">
      <w:pPr>
        <w:spacing w:before="285"/>
        <w:ind w:left="511" w:right="590"/>
        <w:jc w:val="center"/>
        <w:rPr>
          <w:i/>
          <w:color w:val="006FC0"/>
          <w:sz w:val="60"/>
        </w:rPr>
      </w:pPr>
    </w:p>
    <w:p w14:paraId="72999219" w14:textId="2900FD15" w:rsidR="00BD64CE" w:rsidRDefault="00BD64CE">
      <w:pPr>
        <w:pStyle w:val="BodyText"/>
        <w:rPr>
          <w:i/>
          <w:sz w:val="20"/>
        </w:rPr>
      </w:pPr>
    </w:p>
    <w:p w14:paraId="0886BC1A" w14:textId="2D8DEFDB" w:rsidR="00BD64CE" w:rsidRDefault="00BD64CE">
      <w:pPr>
        <w:pStyle w:val="BodyText"/>
        <w:rPr>
          <w:i/>
          <w:sz w:val="20"/>
        </w:rPr>
      </w:pPr>
    </w:p>
    <w:p w14:paraId="33EADE07" w14:textId="4475C289" w:rsidR="00BD64CE" w:rsidRDefault="00BD64CE">
      <w:pPr>
        <w:pStyle w:val="BodyText"/>
        <w:rPr>
          <w:i/>
          <w:sz w:val="20"/>
        </w:rPr>
      </w:pPr>
    </w:p>
    <w:p w14:paraId="54548F4E" w14:textId="4496FA9B" w:rsidR="00BD64CE" w:rsidRDefault="00BD64CE">
      <w:pPr>
        <w:pStyle w:val="BodyText"/>
        <w:rPr>
          <w:i/>
          <w:sz w:val="20"/>
        </w:rPr>
      </w:pPr>
    </w:p>
    <w:p w14:paraId="4B0A783B" w14:textId="359FEBDE" w:rsidR="00BD64CE" w:rsidRDefault="00BD64CE">
      <w:pPr>
        <w:pStyle w:val="BodyText"/>
        <w:spacing w:before="8"/>
        <w:rPr>
          <w:i/>
          <w:sz w:val="14"/>
        </w:rPr>
      </w:pPr>
    </w:p>
    <w:tbl>
      <w:tblPr>
        <w:tblW w:w="8008" w:type="dxa"/>
        <w:tblInd w:w="1695" w:type="dxa"/>
        <w:tblLayout w:type="fixed"/>
        <w:tblCellMar>
          <w:left w:w="0" w:type="dxa"/>
          <w:right w:w="0" w:type="dxa"/>
        </w:tblCellMar>
        <w:tblLook w:val="04A0" w:firstRow="1" w:lastRow="0" w:firstColumn="1" w:lastColumn="0" w:noHBand="0" w:noVBand="1"/>
      </w:tblPr>
      <w:tblGrid>
        <w:gridCol w:w="1388"/>
        <w:gridCol w:w="1147"/>
        <w:gridCol w:w="3273"/>
        <w:gridCol w:w="2200"/>
      </w:tblGrid>
      <w:tr w:rsidR="00BD64CE" w14:paraId="5AECF4F4" w14:textId="77777777" w:rsidTr="008D54B5">
        <w:trPr>
          <w:trHeight w:val="928"/>
        </w:trPr>
        <w:tc>
          <w:tcPr>
            <w:tcW w:w="2535" w:type="dxa"/>
            <w:gridSpan w:val="2"/>
          </w:tcPr>
          <w:p w14:paraId="7AB5ADFC" w14:textId="77777777" w:rsidR="00795671" w:rsidRDefault="00795671">
            <w:pPr>
              <w:pStyle w:val="TableParagraph"/>
              <w:spacing w:line="268" w:lineRule="exact"/>
              <w:ind w:left="200"/>
              <w:rPr>
                <w:b/>
                <w:sz w:val="24"/>
              </w:rPr>
            </w:pPr>
          </w:p>
          <w:p w14:paraId="75674C8E" w14:textId="77777777" w:rsidR="00795671" w:rsidRDefault="00795671">
            <w:pPr>
              <w:pStyle w:val="TableParagraph"/>
              <w:spacing w:line="268" w:lineRule="exact"/>
              <w:ind w:left="200"/>
              <w:rPr>
                <w:b/>
                <w:sz w:val="24"/>
              </w:rPr>
            </w:pPr>
          </w:p>
          <w:p w14:paraId="3046063D" w14:textId="77777777" w:rsidR="00795671" w:rsidRDefault="00795671">
            <w:pPr>
              <w:pStyle w:val="TableParagraph"/>
              <w:spacing w:line="268" w:lineRule="exact"/>
              <w:ind w:left="200"/>
              <w:rPr>
                <w:b/>
                <w:sz w:val="24"/>
              </w:rPr>
            </w:pPr>
          </w:p>
          <w:p w14:paraId="4996E8A1" w14:textId="77777777" w:rsidR="00795671" w:rsidRDefault="00795671">
            <w:pPr>
              <w:pStyle w:val="TableParagraph"/>
              <w:spacing w:line="268" w:lineRule="exact"/>
              <w:ind w:left="200"/>
              <w:rPr>
                <w:b/>
                <w:sz w:val="24"/>
              </w:rPr>
            </w:pPr>
          </w:p>
          <w:p w14:paraId="6BB3418D" w14:textId="096A2EED" w:rsidR="00BD64CE" w:rsidRDefault="00250931">
            <w:pPr>
              <w:pStyle w:val="TableParagraph"/>
              <w:spacing w:line="268" w:lineRule="exact"/>
              <w:ind w:left="200"/>
              <w:rPr>
                <w:b/>
                <w:sz w:val="24"/>
              </w:rPr>
            </w:pPr>
            <w:r>
              <w:rPr>
                <w:b/>
                <w:sz w:val="24"/>
              </w:rPr>
              <w:t>Center Name</w:t>
            </w:r>
          </w:p>
        </w:tc>
        <w:tc>
          <w:tcPr>
            <w:tcW w:w="5473" w:type="dxa"/>
            <w:gridSpan w:val="2"/>
          </w:tcPr>
          <w:p w14:paraId="1223C0EA" w14:textId="77777777" w:rsidR="00795671" w:rsidRDefault="00795671">
            <w:pPr>
              <w:pStyle w:val="TableParagraph"/>
              <w:spacing w:line="268" w:lineRule="exact"/>
              <w:ind w:left="198"/>
              <w:rPr>
                <w:sz w:val="24"/>
              </w:rPr>
            </w:pPr>
          </w:p>
          <w:p w14:paraId="7582F94B" w14:textId="77777777" w:rsidR="00795671" w:rsidRDefault="00795671">
            <w:pPr>
              <w:pStyle w:val="TableParagraph"/>
              <w:spacing w:line="268" w:lineRule="exact"/>
              <w:ind w:left="198"/>
              <w:rPr>
                <w:sz w:val="24"/>
              </w:rPr>
            </w:pPr>
          </w:p>
          <w:p w14:paraId="47882FCB" w14:textId="77777777" w:rsidR="00795671" w:rsidRDefault="00795671">
            <w:pPr>
              <w:pStyle w:val="TableParagraph"/>
              <w:spacing w:line="268" w:lineRule="exact"/>
              <w:ind w:left="198"/>
              <w:rPr>
                <w:sz w:val="24"/>
              </w:rPr>
            </w:pPr>
          </w:p>
          <w:p w14:paraId="29663EF0" w14:textId="77777777" w:rsidR="00795671" w:rsidRDefault="00795671">
            <w:pPr>
              <w:pStyle w:val="TableParagraph"/>
              <w:spacing w:line="268" w:lineRule="exact"/>
              <w:ind w:left="198"/>
              <w:rPr>
                <w:sz w:val="24"/>
              </w:rPr>
            </w:pPr>
          </w:p>
          <w:p w14:paraId="56E6C16C" w14:textId="4E9E4913" w:rsidR="00BD64CE" w:rsidRDefault="00250931">
            <w:pPr>
              <w:pStyle w:val="TableParagraph"/>
              <w:spacing w:line="268" w:lineRule="exact"/>
              <w:ind w:left="198"/>
              <w:rPr>
                <w:sz w:val="24"/>
              </w:rPr>
            </w:pPr>
            <w:r>
              <w:rPr>
                <w:sz w:val="24"/>
              </w:rPr>
              <w:t>FPT – Aptech – HCM2</w:t>
            </w:r>
          </w:p>
          <w:p w14:paraId="6D97282B" w14:textId="639793D7" w:rsidR="00BD64CE" w:rsidRDefault="00250931">
            <w:pPr>
              <w:pStyle w:val="TableParagraph"/>
              <w:spacing w:before="9" w:line="310" w:lineRule="atLeast"/>
              <w:ind w:left="198" w:right="487"/>
              <w:rPr>
                <w:sz w:val="24"/>
              </w:rPr>
            </w:pPr>
            <w:r>
              <w:rPr>
                <w:sz w:val="24"/>
              </w:rPr>
              <w:t xml:space="preserve">Address: 590 </w:t>
            </w:r>
            <w:proofErr w:type="spellStart"/>
            <w:r>
              <w:rPr>
                <w:sz w:val="24"/>
              </w:rPr>
              <w:t>Cach</w:t>
            </w:r>
            <w:proofErr w:type="spellEnd"/>
            <w:r>
              <w:rPr>
                <w:sz w:val="24"/>
              </w:rPr>
              <w:t xml:space="preserve"> </w:t>
            </w:r>
            <w:proofErr w:type="spellStart"/>
            <w:r>
              <w:rPr>
                <w:sz w:val="24"/>
              </w:rPr>
              <w:t>Mang</w:t>
            </w:r>
            <w:proofErr w:type="spellEnd"/>
            <w:r>
              <w:rPr>
                <w:sz w:val="24"/>
              </w:rPr>
              <w:t xml:space="preserve"> Thang Tam, District 3, Ho Chi Minh City</w:t>
            </w:r>
          </w:p>
        </w:tc>
      </w:tr>
      <w:tr w:rsidR="00BD64CE" w14:paraId="1DEAE32B" w14:textId="77777777" w:rsidTr="008D54B5">
        <w:trPr>
          <w:trHeight w:val="635"/>
        </w:trPr>
        <w:tc>
          <w:tcPr>
            <w:tcW w:w="1388" w:type="dxa"/>
          </w:tcPr>
          <w:p w14:paraId="5B8E5B99" w14:textId="77777777" w:rsidR="00AF6217" w:rsidRDefault="00AF6217">
            <w:pPr>
              <w:pStyle w:val="TableParagraph"/>
              <w:spacing w:before="16"/>
              <w:ind w:left="200"/>
              <w:rPr>
                <w:b/>
                <w:sz w:val="24"/>
              </w:rPr>
            </w:pPr>
          </w:p>
          <w:p w14:paraId="4F7E0DE1" w14:textId="620E598D" w:rsidR="00BD64CE" w:rsidRDefault="00250931">
            <w:pPr>
              <w:pStyle w:val="TableParagraph"/>
              <w:spacing w:before="16"/>
              <w:ind w:left="200"/>
              <w:rPr>
                <w:b/>
                <w:sz w:val="24"/>
              </w:rPr>
            </w:pPr>
            <w:r>
              <w:rPr>
                <w:b/>
                <w:sz w:val="24"/>
              </w:rPr>
              <w:t>Instructor</w:t>
            </w:r>
          </w:p>
        </w:tc>
        <w:tc>
          <w:tcPr>
            <w:tcW w:w="1147" w:type="dxa"/>
          </w:tcPr>
          <w:p w14:paraId="31E75764" w14:textId="77777777" w:rsidR="00BD64CE" w:rsidRDefault="00BD64CE">
            <w:pPr>
              <w:pStyle w:val="TableParagraph"/>
              <w:rPr>
                <w:rFonts w:ascii="Times New Roman"/>
                <w:sz w:val="28"/>
              </w:rPr>
            </w:pPr>
          </w:p>
        </w:tc>
        <w:tc>
          <w:tcPr>
            <w:tcW w:w="3273" w:type="dxa"/>
          </w:tcPr>
          <w:p w14:paraId="2BF8EC9A" w14:textId="77777777" w:rsidR="00AF6217" w:rsidRDefault="00AF6217">
            <w:pPr>
              <w:pStyle w:val="TableParagraph"/>
              <w:spacing w:before="16"/>
              <w:ind w:left="198"/>
              <w:rPr>
                <w:sz w:val="24"/>
              </w:rPr>
            </w:pPr>
          </w:p>
          <w:p w14:paraId="13106B53" w14:textId="7F5CF391" w:rsidR="00BD64CE" w:rsidRDefault="00250931">
            <w:pPr>
              <w:pStyle w:val="TableParagraph"/>
              <w:spacing w:before="16"/>
              <w:ind w:left="198"/>
              <w:rPr>
                <w:sz w:val="24"/>
              </w:rPr>
            </w:pPr>
            <w:r>
              <w:rPr>
                <w:sz w:val="24"/>
              </w:rPr>
              <w:t xml:space="preserve">Ms. Le </w:t>
            </w:r>
            <w:proofErr w:type="spellStart"/>
            <w:r>
              <w:rPr>
                <w:sz w:val="24"/>
              </w:rPr>
              <w:t>Mong</w:t>
            </w:r>
            <w:proofErr w:type="spellEnd"/>
            <w:r>
              <w:rPr>
                <w:sz w:val="24"/>
              </w:rPr>
              <w:t xml:space="preserve"> Thuy</w:t>
            </w:r>
          </w:p>
        </w:tc>
        <w:tc>
          <w:tcPr>
            <w:tcW w:w="2200" w:type="dxa"/>
          </w:tcPr>
          <w:p w14:paraId="77F21A61" w14:textId="77777777" w:rsidR="00BD64CE" w:rsidRDefault="00BD64CE">
            <w:pPr>
              <w:pStyle w:val="TableParagraph"/>
              <w:rPr>
                <w:rFonts w:ascii="Times New Roman"/>
                <w:sz w:val="28"/>
              </w:rPr>
            </w:pPr>
          </w:p>
        </w:tc>
      </w:tr>
      <w:tr w:rsidR="00BD64CE" w14:paraId="1E8F719E" w14:textId="77777777" w:rsidTr="008D54B5">
        <w:trPr>
          <w:trHeight w:val="635"/>
        </w:trPr>
        <w:tc>
          <w:tcPr>
            <w:tcW w:w="1388" w:type="dxa"/>
          </w:tcPr>
          <w:p w14:paraId="571999B3" w14:textId="77777777" w:rsidR="00BD64CE" w:rsidRDefault="00BD64CE">
            <w:pPr>
              <w:pStyle w:val="TableParagraph"/>
              <w:spacing w:before="1"/>
              <w:rPr>
                <w:i/>
                <w:sz w:val="29"/>
              </w:rPr>
            </w:pPr>
          </w:p>
          <w:p w14:paraId="0C2A40E5" w14:textId="77777777" w:rsidR="00BD64CE" w:rsidRDefault="00250931">
            <w:pPr>
              <w:pStyle w:val="TableParagraph"/>
              <w:ind w:left="200"/>
              <w:rPr>
                <w:b/>
                <w:sz w:val="24"/>
              </w:rPr>
            </w:pPr>
            <w:r>
              <w:rPr>
                <w:b/>
                <w:sz w:val="24"/>
              </w:rPr>
              <w:t>Class</w:t>
            </w:r>
          </w:p>
        </w:tc>
        <w:tc>
          <w:tcPr>
            <w:tcW w:w="1147" w:type="dxa"/>
          </w:tcPr>
          <w:p w14:paraId="4C085500" w14:textId="77777777" w:rsidR="00BD64CE" w:rsidRDefault="00BD64CE">
            <w:pPr>
              <w:pStyle w:val="TableParagraph"/>
              <w:rPr>
                <w:rFonts w:ascii="Times New Roman"/>
                <w:sz w:val="28"/>
              </w:rPr>
            </w:pPr>
          </w:p>
        </w:tc>
        <w:tc>
          <w:tcPr>
            <w:tcW w:w="3273" w:type="dxa"/>
          </w:tcPr>
          <w:p w14:paraId="76B1C999" w14:textId="121144BA" w:rsidR="00BD64CE" w:rsidRDefault="00BD64CE">
            <w:pPr>
              <w:pStyle w:val="TableParagraph"/>
              <w:spacing w:before="1"/>
              <w:rPr>
                <w:i/>
                <w:sz w:val="29"/>
              </w:rPr>
            </w:pPr>
          </w:p>
          <w:p w14:paraId="1D8FE24D" w14:textId="5E0AB1DA" w:rsidR="00BD64CE" w:rsidRDefault="00250931">
            <w:pPr>
              <w:pStyle w:val="TableParagraph"/>
              <w:ind w:left="198"/>
              <w:rPr>
                <w:sz w:val="24"/>
              </w:rPr>
            </w:pPr>
            <w:r>
              <w:rPr>
                <w:sz w:val="24"/>
              </w:rPr>
              <w:t>T</w:t>
            </w:r>
            <w:proofErr w:type="gramStart"/>
            <w:r>
              <w:rPr>
                <w:sz w:val="24"/>
              </w:rPr>
              <w:t>1.1</w:t>
            </w:r>
            <w:r w:rsidR="00AF6217">
              <w:rPr>
                <w:sz w:val="24"/>
              </w:rPr>
              <w:t>907</w:t>
            </w:r>
            <w:r>
              <w:rPr>
                <w:sz w:val="24"/>
              </w:rPr>
              <w:t>.M</w:t>
            </w:r>
            <w:proofErr w:type="gramEnd"/>
            <w:r w:rsidR="00AF6217">
              <w:rPr>
                <w:sz w:val="24"/>
              </w:rPr>
              <w:t>0</w:t>
            </w:r>
          </w:p>
        </w:tc>
        <w:tc>
          <w:tcPr>
            <w:tcW w:w="2200" w:type="dxa"/>
          </w:tcPr>
          <w:p w14:paraId="33E97738" w14:textId="77777777" w:rsidR="00BD64CE" w:rsidRDefault="00BD64CE">
            <w:pPr>
              <w:pStyle w:val="TableParagraph"/>
              <w:rPr>
                <w:rFonts w:ascii="Times New Roman"/>
                <w:sz w:val="28"/>
              </w:rPr>
            </w:pPr>
          </w:p>
        </w:tc>
      </w:tr>
      <w:tr w:rsidR="00BD64CE" w14:paraId="43D32461" w14:textId="77777777" w:rsidTr="008D54B5">
        <w:trPr>
          <w:trHeight w:val="316"/>
        </w:trPr>
        <w:tc>
          <w:tcPr>
            <w:tcW w:w="1388" w:type="dxa"/>
          </w:tcPr>
          <w:p w14:paraId="00067ED0" w14:textId="77777777" w:rsidR="00BD64CE" w:rsidRDefault="00250931">
            <w:pPr>
              <w:pStyle w:val="TableParagraph"/>
              <w:spacing w:before="16"/>
              <w:ind w:left="200"/>
              <w:rPr>
                <w:b/>
                <w:sz w:val="24"/>
              </w:rPr>
            </w:pPr>
            <w:r>
              <w:rPr>
                <w:b/>
                <w:sz w:val="24"/>
              </w:rPr>
              <w:t>Group</w:t>
            </w:r>
          </w:p>
        </w:tc>
        <w:tc>
          <w:tcPr>
            <w:tcW w:w="1147" w:type="dxa"/>
          </w:tcPr>
          <w:p w14:paraId="143B9ED2" w14:textId="77777777" w:rsidR="00BD64CE" w:rsidRDefault="00BD64CE">
            <w:pPr>
              <w:pStyle w:val="TableParagraph"/>
              <w:rPr>
                <w:rFonts w:ascii="Times New Roman"/>
                <w:sz w:val="24"/>
              </w:rPr>
            </w:pPr>
          </w:p>
        </w:tc>
        <w:tc>
          <w:tcPr>
            <w:tcW w:w="3273" w:type="dxa"/>
          </w:tcPr>
          <w:p w14:paraId="4E48AD0A" w14:textId="287E8A75" w:rsidR="00BD64CE" w:rsidRDefault="00AF6217">
            <w:pPr>
              <w:pStyle w:val="TableParagraph"/>
              <w:spacing w:before="16"/>
              <w:ind w:left="198"/>
              <w:rPr>
                <w:sz w:val="24"/>
              </w:rPr>
            </w:pPr>
            <w:r>
              <w:rPr>
                <w:sz w:val="24"/>
              </w:rPr>
              <w:t>6</w:t>
            </w:r>
          </w:p>
        </w:tc>
        <w:tc>
          <w:tcPr>
            <w:tcW w:w="2200" w:type="dxa"/>
          </w:tcPr>
          <w:p w14:paraId="55233C74" w14:textId="77777777" w:rsidR="00BD64CE" w:rsidRDefault="00BD64CE">
            <w:pPr>
              <w:pStyle w:val="TableParagraph"/>
              <w:rPr>
                <w:rFonts w:ascii="Times New Roman"/>
                <w:sz w:val="24"/>
              </w:rPr>
            </w:pPr>
          </w:p>
        </w:tc>
      </w:tr>
      <w:tr w:rsidR="00BD64CE" w14:paraId="7895C561" w14:textId="77777777" w:rsidTr="008D54B5">
        <w:trPr>
          <w:trHeight w:val="344"/>
        </w:trPr>
        <w:tc>
          <w:tcPr>
            <w:tcW w:w="2535" w:type="dxa"/>
            <w:gridSpan w:val="2"/>
          </w:tcPr>
          <w:p w14:paraId="162768D8" w14:textId="22D2E0A9" w:rsidR="00BD64CE" w:rsidRDefault="00250931">
            <w:pPr>
              <w:pStyle w:val="TableParagraph"/>
              <w:spacing w:before="71" w:line="253" w:lineRule="exact"/>
              <w:ind w:left="200"/>
              <w:rPr>
                <w:b/>
                <w:sz w:val="24"/>
              </w:rPr>
            </w:pPr>
            <w:r>
              <w:rPr>
                <w:b/>
                <w:sz w:val="24"/>
              </w:rPr>
              <w:t>Group members</w:t>
            </w:r>
          </w:p>
        </w:tc>
        <w:tc>
          <w:tcPr>
            <w:tcW w:w="3273" w:type="dxa"/>
          </w:tcPr>
          <w:p w14:paraId="00EDE483" w14:textId="048EE5A6" w:rsidR="00BD64CE" w:rsidRDefault="00250931">
            <w:pPr>
              <w:pStyle w:val="TableParagraph"/>
              <w:spacing w:before="16"/>
              <w:ind w:left="198"/>
              <w:rPr>
                <w:b/>
                <w:sz w:val="24"/>
              </w:rPr>
            </w:pPr>
            <w:r>
              <w:rPr>
                <w:b/>
                <w:sz w:val="24"/>
              </w:rPr>
              <w:t>Name</w:t>
            </w:r>
          </w:p>
        </w:tc>
        <w:tc>
          <w:tcPr>
            <w:tcW w:w="2200" w:type="dxa"/>
          </w:tcPr>
          <w:p w14:paraId="4164385A" w14:textId="77777777" w:rsidR="00BD64CE" w:rsidRDefault="00250931">
            <w:pPr>
              <w:pStyle w:val="TableParagraph"/>
              <w:spacing w:before="16"/>
              <w:ind w:left="270"/>
              <w:rPr>
                <w:b/>
                <w:sz w:val="24"/>
              </w:rPr>
            </w:pPr>
            <w:r>
              <w:rPr>
                <w:b/>
                <w:sz w:val="24"/>
              </w:rPr>
              <w:t>Student ID</w:t>
            </w:r>
          </w:p>
          <w:p w14:paraId="3CD2A878" w14:textId="77777777" w:rsidR="00BD64CE" w:rsidRDefault="00BD64CE">
            <w:pPr>
              <w:pStyle w:val="TableParagraph"/>
              <w:spacing w:before="16"/>
              <w:ind w:left="270"/>
              <w:rPr>
                <w:b/>
                <w:sz w:val="24"/>
              </w:rPr>
            </w:pPr>
          </w:p>
        </w:tc>
      </w:tr>
      <w:tr w:rsidR="00BD64CE" w14:paraId="7A3BE400" w14:textId="77777777" w:rsidTr="008D54B5">
        <w:trPr>
          <w:trHeight w:val="291"/>
        </w:trPr>
        <w:tc>
          <w:tcPr>
            <w:tcW w:w="1388" w:type="dxa"/>
          </w:tcPr>
          <w:p w14:paraId="24C20683" w14:textId="77777777" w:rsidR="00BD64CE" w:rsidRDefault="00BD64CE">
            <w:pPr>
              <w:pStyle w:val="TableParagraph"/>
              <w:rPr>
                <w:rFonts w:ascii="Times New Roman"/>
                <w:sz w:val="20"/>
              </w:rPr>
            </w:pPr>
          </w:p>
        </w:tc>
        <w:tc>
          <w:tcPr>
            <w:tcW w:w="1147" w:type="dxa"/>
          </w:tcPr>
          <w:p w14:paraId="42809533" w14:textId="77777777" w:rsidR="00BD64CE" w:rsidRDefault="00BD64CE">
            <w:pPr>
              <w:pStyle w:val="TableParagraph"/>
              <w:rPr>
                <w:rFonts w:ascii="Times New Roman"/>
                <w:sz w:val="20"/>
              </w:rPr>
            </w:pPr>
          </w:p>
        </w:tc>
        <w:tc>
          <w:tcPr>
            <w:tcW w:w="3273" w:type="dxa"/>
          </w:tcPr>
          <w:p w14:paraId="59E8958D" w14:textId="1D67DC03" w:rsidR="00BD64CE" w:rsidRDefault="00AF6217">
            <w:pPr>
              <w:pStyle w:val="TableParagraph"/>
              <w:spacing w:line="267" w:lineRule="exact"/>
              <w:ind w:left="198"/>
              <w:rPr>
                <w:sz w:val="24"/>
              </w:rPr>
            </w:pPr>
            <w:r>
              <w:rPr>
                <w:sz w:val="24"/>
              </w:rPr>
              <w:t>Hoang Minh Tam</w:t>
            </w:r>
          </w:p>
        </w:tc>
        <w:tc>
          <w:tcPr>
            <w:tcW w:w="2200" w:type="dxa"/>
          </w:tcPr>
          <w:p w14:paraId="4ABE1BC3" w14:textId="3991ABE1" w:rsidR="00BD64CE" w:rsidRDefault="00250931">
            <w:pPr>
              <w:pStyle w:val="TableParagraph"/>
              <w:spacing w:line="267" w:lineRule="exact"/>
              <w:ind w:left="270"/>
              <w:rPr>
                <w:sz w:val="24"/>
              </w:rPr>
            </w:pPr>
            <w:r>
              <w:rPr>
                <w:sz w:val="24"/>
              </w:rPr>
              <w:t>Student</w:t>
            </w:r>
            <w:r w:rsidR="00122C76">
              <w:rPr>
                <w:sz w:val="24"/>
              </w:rPr>
              <w:t>1208479</w:t>
            </w:r>
          </w:p>
        </w:tc>
      </w:tr>
      <w:tr w:rsidR="00BD64CE" w14:paraId="5A7A1564" w14:textId="77777777" w:rsidTr="008D54B5">
        <w:trPr>
          <w:trHeight w:val="316"/>
        </w:trPr>
        <w:tc>
          <w:tcPr>
            <w:tcW w:w="1388" w:type="dxa"/>
          </w:tcPr>
          <w:p w14:paraId="66A6BDDF" w14:textId="77777777" w:rsidR="00BD64CE" w:rsidRDefault="00BD64CE">
            <w:pPr>
              <w:pStyle w:val="TableParagraph"/>
              <w:rPr>
                <w:rFonts w:ascii="Times New Roman"/>
                <w:sz w:val="24"/>
              </w:rPr>
            </w:pPr>
          </w:p>
        </w:tc>
        <w:tc>
          <w:tcPr>
            <w:tcW w:w="1147" w:type="dxa"/>
          </w:tcPr>
          <w:p w14:paraId="25CF072E" w14:textId="77777777" w:rsidR="00BD64CE" w:rsidRDefault="00BD64CE">
            <w:pPr>
              <w:pStyle w:val="TableParagraph"/>
              <w:rPr>
                <w:rFonts w:ascii="Times New Roman"/>
                <w:sz w:val="24"/>
              </w:rPr>
            </w:pPr>
          </w:p>
        </w:tc>
        <w:tc>
          <w:tcPr>
            <w:tcW w:w="3273" w:type="dxa"/>
          </w:tcPr>
          <w:p w14:paraId="12532A28" w14:textId="0FFD9104" w:rsidR="00BD64CE" w:rsidRDefault="00BB24EF">
            <w:pPr>
              <w:pStyle w:val="TableParagraph"/>
              <w:spacing w:before="16"/>
              <w:ind w:left="198"/>
              <w:rPr>
                <w:sz w:val="24"/>
              </w:rPr>
            </w:pPr>
            <w:r>
              <w:rPr>
                <w:sz w:val="24"/>
              </w:rPr>
              <w:t>Vo</w:t>
            </w:r>
            <w:r w:rsidR="00250931">
              <w:rPr>
                <w:sz w:val="24"/>
              </w:rPr>
              <w:t xml:space="preserve"> </w:t>
            </w:r>
            <w:r w:rsidR="00AF6217">
              <w:rPr>
                <w:sz w:val="24"/>
              </w:rPr>
              <w:t>Hoang Trung</w:t>
            </w:r>
          </w:p>
        </w:tc>
        <w:tc>
          <w:tcPr>
            <w:tcW w:w="2200" w:type="dxa"/>
          </w:tcPr>
          <w:p w14:paraId="1B850E16" w14:textId="54DA8C0F" w:rsidR="00BD64CE" w:rsidRDefault="00250931">
            <w:pPr>
              <w:pStyle w:val="TableParagraph"/>
              <w:spacing w:before="16"/>
              <w:ind w:left="270"/>
              <w:rPr>
                <w:sz w:val="24"/>
              </w:rPr>
            </w:pPr>
            <w:r>
              <w:rPr>
                <w:sz w:val="24"/>
              </w:rPr>
              <w:t>Student</w:t>
            </w:r>
            <w:r w:rsidR="00122C76">
              <w:rPr>
                <w:sz w:val="24"/>
              </w:rPr>
              <w:t>1208490</w:t>
            </w:r>
          </w:p>
        </w:tc>
      </w:tr>
      <w:tr w:rsidR="00BD64CE" w14:paraId="0F529211" w14:textId="77777777" w:rsidTr="008D54B5">
        <w:trPr>
          <w:trHeight w:val="668"/>
        </w:trPr>
        <w:tc>
          <w:tcPr>
            <w:tcW w:w="1388" w:type="dxa"/>
          </w:tcPr>
          <w:p w14:paraId="18938E66" w14:textId="77777777" w:rsidR="00BD64CE" w:rsidRDefault="00BD64CE">
            <w:pPr>
              <w:pStyle w:val="TableParagraph"/>
              <w:rPr>
                <w:rFonts w:ascii="Times New Roman"/>
                <w:sz w:val="28"/>
              </w:rPr>
            </w:pPr>
          </w:p>
        </w:tc>
        <w:tc>
          <w:tcPr>
            <w:tcW w:w="1147" w:type="dxa"/>
          </w:tcPr>
          <w:p w14:paraId="6FCA9633" w14:textId="77777777" w:rsidR="00BD64CE" w:rsidRDefault="00BD64CE">
            <w:pPr>
              <w:pStyle w:val="TableParagraph"/>
              <w:rPr>
                <w:rFonts w:ascii="Times New Roman"/>
                <w:sz w:val="28"/>
              </w:rPr>
            </w:pPr>
          </w:p>
        </w:tc>
        <w:tc>
          <w:tcPr>
            <w:tcW w:w="3273" w:type="dxa"/>
          </w:tcPr>
          <w:p w14:paraId="49F116BE" w14:textId="20E2CE59" w:rsidR="00BD64CE" w:rsidRDefault="00250931">
            <w:pPr>
              <w:pStyle w:val="TableParagraph"/>
              <w:spacing w:before="16"/>
              <w:ind w:left="198"/>
              <w:rPr>
                <w:sz w:val="24"/>
              </w:rPr>
            </w:pPr>
            <w:r>
              <w:rPr>
                <w:sz w:val="24"/>
              </w:rPr>
              <w:t>Ng</w:t>
            </w:r>
            <w:r w:rsidR="00AF6217">
              <w:rPr>
                <w:sz w:val="24"/>
              </w:rPr>
              <w:t>uyen Quoc Bao</w:t>
            </w:r>
          </w:p>
        </w:tc>
        <w:tc>
          <w:tcPr>
            <w:tcW w:w="2200" w:type="dxa"/>
          </w:tcPr>
          <w:p w14:paraId="4102465F" w14:textId="47191E9B" w:rsidR="00BD64CE" w:rsidRDefault="00250931">
            <w:pPr>
              <w:pStyle w:val="TableParagraph"/>
              <w:spacing w:before="16"/>
              <w:ind w:left="270"/>
              <w:rPr>
                <w:sz w:val="24"/>
              </w:rPr>
            </w:pPr>
            <w:r>
              <w:rPr>
                <w:sz w:val="24"/>
              </w:rPr>
              <w:t>Student1</w:t>
            </w:r>
            <w:r w:rsidR="00122C76">
              <w:rPr>
                <w:sz w:val="24"/>
              </w:rPr>
              <w:t>215626</w:t>
            </w:r>
          </w:p>
        </w:tc>
      </w:tr>
      <w:tr w:rsidR="00BD64CE" w14:paraId="6A41A1DF" w14:textId="77777777" w:rsidTr="008D54B5">
        <w:trPr>
          <w:trHeight w:val="848"/>
        </w:trPr>
        <w:tc>
          <w:tcPr>
            <w:tcW w:w="1388" w:type="dxa"/>
            <w:vMerge w:val="restart"/>
          </w:tcPr>
          <w:p w14:paraId="6DBA4AB3" w14:textId="77777777" w:rsidR="00BD64CE" w:rsidRDefault="00BD64CE">
            <w:pPr>
              <w:pStyle w:val="TableParagraph"/>
              <w:rPr>
                <w:i/>
                <w:sz w:val="26"/>
              </w:rPr>
            </w:pPr>
          </w:p>
          <w:p w14:paraId="1ED09B88" w14:textId="77777777" w:rsidR="00BD64CE" w:rsidRDefault="00BD64CE">
            <w:pPr>
              <w:pStyle w:val="TableParagraph"/>
              <w:spacing w:before="9"/>
              <w:rPr>
                <w:i/>
                <w:sz w:val="35"/>
              </w:rPr>
            </w:pPr>
          </w:p>
          <w:p w14:paraId="43EB7677" w14:textId="77777777" w:rsidR="00BD64CE" w:rsidRDefault="00250931">
            <w:pPr>
              <w:pStyle w:val="TableParagraph"/>
              <w:ind w:left="226"/>
              <w:rPr>
                <w:b/>
                <w:sz w:val="24"/>
              </w:rPr>
            </w:pPr>
            <w:r>
              <w:rPr>
                <w:b/>
                <w:sz w:val="24"/>
              </w:rPr>
              <w:lastRenderedPageBreak/>
              <w:t>Duration</w:t>
            </w:r>
          </w:p>
        </w:tc>
        <w:tc>
          <w:tcPr>
            <w:tcW w:w="1147" w:type="dxa"/>
          </w:tcPr>
          <w:p w14:paraId="3B2C86B4" w14:textId="77777777" w:rsidR="00BD64CE" w:rsidRDefault="00BD64CE">
            <w:pPr>
              <w:pStyle w:val="TableParagraph"/>
              <w:rPr>
                <w:i/>
                <w:sz w:val="26"/>
              </w:rPr>
            </w:pPr>
          </w:p>
          <w:p w14:paraId="36386834" w14:textId="77777777" w:rsidR="00BD64CE" w:rsidRDefault="00BD64CE">
            <w:pPr>
              <w:pStyle w:val="TableParagraph"/>
              <w:rPr>
                <w:i/>
              </w:rPr>
            </w:pPr>
          </w:p>
          <w:p w14:paraId="2D02714D" w14:textId="77777777" w:rsidR="00BD64CE" w:rsidRDefault="00250931">
            <w:pPr>
              <w:pStyle w:val="TableParagraph"/>
              <w:ind w:left="67"/>
              <w:rPr>
                <w:sz w:val="24"/>
              </w:rPr>
            </w:pPr>
            <w:r>
              <w:rPr>
                <w:sz w:val="24"/>
              </w:rPr>
              <w:t>Start date</w:t>
            </w:r>
          </w:p>
        </w:tc>
        <w:tc>
          <w:tcPr>
            <w:tcW w:w="3273" w:type="dxa"/>
          </w:tcPr>
          <w:p w14:paraId="51C16BB7" w14:textId="4DCD4C39" w:rsidR="00BD64CE" w:rsidRDefault="00BD64CE">
            <w:pPr>
              <w:pStyle w:val="TableParagraph"/>
              <w:rPr>
                <w:i/>
                <w:sz w:val="28"/>
              </w:rPr>
            </w:pPr>
          </w:p>
          <w:p w14:paraId="044E3608" w14:textId="2B60C9E5" w:rsidR="00BD64CE" w:rsidRDefault="00B65F85">
            <w:pPr>
              <w:pStyle w:val="TableParagraph"/>
              <w:spacing w:before="225"/>
              <w:ind w:left="198"/>
              <w:rPr>
                <w:sz w:val="24"/>
              </w:rPr>
            </w:pPr>
            <w:r>
              <w:rPr>
                <w:sz w:val="24"/>
              </w:rPr>
              <w:t>10</w:t>
            </w:r>
            <w:proofErr w:type="spellStart"/>
            <w:proofErr w:type="gramStart"/>
            <w:r w:rsidR="00250931">
              <w:rPr>
                <w:position w:val="8"/>
                <w:sz w:val="16"/>
              </w:rPr>
              <w:t>th</w:t>
            </w:r>
            <w:proofErr w:type="spellEnd"/>
            <w:r w:rsidR="00250931">
              <w:rPr>
                <w:position w:val="8"/>
                <w:sz w:val="16"/>
              </w:rPr>
              <w:t xml:space="preserve">  </w:t>
            </w:r>
            <w:r w:rsidR="00AF6217">
              <w:rPr>
                <w:sz w:val="24"/>
              </w:rPr>
              <w:t>Oct</w:t>
            </w:r>
            <w:r w:rsidR="00795671">
              <w:rPr>
                <w:sz w:val="24"/>
              </w:rPr>
              <w:t>o</w:t>
            </w:r>
            <w:r w:rsidR="00AF6217">
              <w:rPr>
                <w:sz w:val="24"/>
              </w:rPr>
              <w:t>ber</w:t>
            </w:r>
            <w:proofErr w:type="gramEnd"/>
            <w:r w:rsidR="00250931">
              <w:rPr>
                <w:sz w:val="24"/>
              </w:rPr>
              <w:t xml:space="preserve"> 201</w:t>
            </w:r>
            <w:r w:rsidR="00AF6217">
              <w:rPr>
                <w:sz w:val="24"/>
              </w:rPr>
              <w:t>9</w:t>
            </w:r>
          </w:p>
        </w:tc>
        <w:tc>
          <w:tcPr>
            <w:tcW w:w="2200" w:type="dxa"/>
          </w:tcPr>
          <w:p w14:paraId="477B8F9F" w14:textId="77777777" w:rsidR="00BD64CE" w:rsidRDefault="00BD64CE">
            <w:pPr>
              <w:pStyle w:val="TableParagraph"/>
              <w:rPr>
                <w:rFonts w:ascii="Times New Roman"/>
                <w:sz w:val="28"/>
              </w:rPr>
            </w:pPr>
          </w:p>
        </w:tc>
      </w:tr>
      <w:tr w:rsidR="00BD64CE" w14:paraId="5C1200EA" w14:textId="77777777" w:rsidTr="008D54B5">
        <w:trPr>
          <w:trHeight w:val="296"/>
        </w:trPr>
        <w:tc>
          <w:tcPr>
            <w:tcW w:w="1388" w:type="dxa"/>
            <w:vMerge/>
            <w:tcBorders>
              <w:top w:val="nil"/>
            </w:tcBorders>
          </w:tcPr>
          <w:p w14:paraId="72EBE36A" w14:textId="77777777" w:rsidR="00BD64CE" w:rsidRDefault="00BD64CE">
            <w:pPr>
              <w:rPr>
                <w:sz w:val="2"/>
                <w:szCs w:val="2"/>
              </w:rPr>
            </w:pPr>
          </w:p>
        </w:tc>
        <w:tc>
          <w:tcPr>
            <w:tcW w:w="1147" w:type="dxa"/>
          </w:tcPr>
          <w:p w14:paraId="5E805FED" w14:textId="77777777" w:rsidR="00BD64CE" w:rsidRDefault="00250931">
            <w:pPr>
              <w:pStyle w:val="TableParagraph"/>
              <w:spacing w:before="20" w:line="256" w:lineRule="exact"/>
              <w:ind w:left="67"/>
              <w:rPr>
                <w:sz w:val="24"/>
              </w:rPr>
            </w:pPr>
            <w:r>
              <w:rPr>
                <w:sz w:val="24"/>
              </w:rPr>
              <w:t>End date</w:t>
            </w:r>
          </w:p>
        </w:tc>
        <w:tc>
          <w:tcPr>
            <w:tcW w:w="3273" w:type="dxa"/>
          </w:tcPr>
          <w:p w14:paraId="7DED0234" w14:textId="51DE2FC8" w:rsidR="00BD64CE" w:rsidRDefault="00AF6217">
            <w:pPr>
              <w:pStyle w:val="TableParagraph"/>
              <w:spacing w:before="15" w:line="261" w:lineRule="exact"/>
              <w:ind w:left="198"/>
              <w:rPr>
                <w:sz w:val="24"/>
              </w:rPr>
            </w:pPr>
            <w:r>
              <w:rPr>
                <w:sz w:val="24"/>
              </w:rPr>
              <w:t>05</w:t>
            </w:r>
            <w:proofErr w:type="spellStart"/>
            <w:r w:rsidR="00250931">
              <w:rPr>
                <w:position w:val="8"/>
                <w:sz w:val="16"/>
              </w:rPr>
              <w:t>th</w:t>
            </w:r>
            <w:proofErr w:type="spellEnd"/>
            <w:r w:rsidR="00250931">
              <w:rPr>
                <w:position w:val="8"/>
                <w:sz w:val="16"/>
              </w:rPr>
              <w:t xml:space="preserve"> </w:t>
            </w:r>
            <w:r>
              <w:rPr>
                <w:sz w:val="24"/>
              </w:rPr>
              <w:t xml:space="preserve">November </w:t>
            </w:r>
            <w:r w:rsidR="00250931">
              <w:rPr>
                <w:sz w:val="24"/>
              </w:rPr>
              <w:t>201</w:t>
            </w:r>
            <w:r>
              <w:rPr>
                <w:sz w:val="24"/>
              </w:rPr>
              <w:t>9</w:t>
            </w:r>
          </w:p>
        </w:tc>
        <w:tc>
          <w:tcPr>
            <w:tcW w:w="2200" w:type="dxa"/>
          </w:tcPr>
          <w:p w14:paraId="087A6F71" w14:textId="77777777" w:rsidR="00BD64CE" w:rsidRDefault="00BD64CE">
            <w:pPr>
              <w:pStyle w:val="TableParagraph"/>
              <w:rPr>
                <w:rFonts w:ascii="Times New Roman"/>
              </w:rPr>
            </w:pPr>
          </w:p>
        </w:tc>
      </w:tr>
    </w:tbl>
    <w:p w14:paraId="39B9FA0F" w14:textId="77777777" w:rsidR="00BD64CE" w:rsidRDefault="00BD64CE">
      <w:pPr>
        <w:rPr>
          <w:rFonts w:ascii="Times New Roman"/>
        </w:rPr>
        <w:sectPr w:rsidR="00BD64CE">
          <w:type w:val="continuous"/>
          <w:pgSz w:w="11910" w:h="16840"/>
          <w:pgMar w:top="1040" w:right="360" w:bottom="280" w:left="440" w:header="720" w:footer="720" w:gutter="0"/>
          <w:cols w:space="720"/>
        </w:sectPr>
      </w:pPr>
    </w:p>
    <w:p w14:paraId="2EBADE41" w14:textId="77777777" w:rsidR="00BD64CE" w:rsidRDefault="00250931">
      <w:pPr>
        <w:spacing w:before="61"/>
        <w:ind w:left="280"/>
        <w:rPr>
          <w:b/>
          <w:sz w:val="30"/>
        </w:rPr>
      </w:pPr>
      <w:r>
        <w:rPr>
          <w:noProof/>
          <w:lang w:eastAsia="ja-JP" w:bidi="ar-SA"/>
        </w:rPr>
        <w:lastRenderedPageBreak/>
        <mc:AlternateContent>
          <mc:Choice Requires="wpg">
            <w:drawing>
              <wp:anchor distT="0" distB="0" distL="114300" distR="114300" simplePos="0" relativeHeight="251657728" behindDoc="1" locked="0" layoutInCell="1" allowOverlap="1" wp14:anchorId="0D358901" wp14:editId="6025D35D">
                <wp:simplePos x="0" y="0"/>
                <wp:positionH relativeFrom="page">
                  <wp:posOffset>220980</wp:posOffset>
                </wp:positionH>
                <wp:positionV relativeFrom="page">
                  <wp:posOffset>358140</wp:posOffset>
                </wp:positionV>
                <wp:extent cx="7102475" cy="9903460"/>
                <wp:effectExtent l="0" t="0" r="3175" b="2540"/>
                <wp:wrapNone/>
                <wp:docPr id="140" name="Group 8"/>
                <wp:cNvGraphicFramePr/>
                <a:graphic xmlns:a="http://schemas.openxmlformats.org/drawingml/2006/main">
                  <a:graphicData uri="http://schemas.microsoft.com/office/word/2010/wordprocessingGroup">
                    <wpg:wgp>
                      <wpg:cNvGrpSpPr/>
                      <wpg:grpSpPr>
                        <a:xfrm>
                          <a:off x="0" y="0"/>
                          <a:ext cx="7102475" cy="9903460"/>
                          <a:chOff x="205" y="568"/>
                          <a:chExt cx="11185" cy="15596"/>
                        </a:xfrm>
                      </wpg:grpSpPr>
                      <wps:wsp>
                        <wps:cNvPr id="137" name="Line 9"/>
                        <wps:cNvCnPr/>
                        <wps:spPr>
                          <a:xfrm>
                            <a:off x="2688" y="9389"/>
                            <a:ext cx="8114" cy="0"/>
                          </a:xfrm>
                          <a:prstGeom prst="line">
                            <a:avLst/>
                          </a:prstGeom>
                          <a:ln w="13716" cap="flat" cmpd="sng">
                            <a:solidFill>
                              <a:srgbClr val="000000"/>
                            </a:solidFill>
                            <a:prstDash val="solid"/>
                            <a:headEnd type="none" w="med" len="med"/>
                            <a:tailEnd type="none" w="med" len="med"/>
                          </a:ln>
                        </wps:spPr>
                        <wps:bodyPr/>
                      </wps:wsp>
                      <wps:wsp>
                        <wps:cNvPr id="139" name="FreeForm 11"/>
                        <wps:cNvSpPr/>
                        <wps:spPr>
                          <a:xfrm>
                            <a:off x="205" y="568"/>
                            <a:ext cx="11185" cy="15596"/>
                          </a:xfrm>
                          <a:custGeom>
                            <a:avLst/>
                            <a:gdLst/>
                            <a:ahLst/>
                            <a:cxnLst/>
                            <a:rect l="0" t="0" r="0" b="0"/>
                            <a:pathLst>
                              <a:path w="11185" h="15596">
                                <a:moveTo>
                                  <a:pt x="11157" y="0"/>
                                </a:moveTo>
                                <a:lnTo>
                                  <a:pt x="27" y="0"/>
                                </a:lnTo>
                                <a:lnTo>
                                  <a:pt x="0" y="28"/>
                                </a:lnTo>
                                <a:lnTo>
                                  <a:pt x="0" y="15568"/>
                                </a:lnTo>
                                <a:lnTo>
                                  <a:pt x="27" y="15595"/>
                                </a:lnTo>
                                <a:lnTo>
                                  <a:pt x="11157" y="15595"/>
                                </a:lnTo>
                                <a:lnTo>
                                  <a:pt x="11185" y="15568"/>
                                </a:lnTo>
                                <a:lnTo>
                                  <a:pt x="33" y="15568"/>
                                </a:lnTo>
                                <a:lnTo>
                                  <a:pt x="27" y="15562"/>
                                </a:lnTo>
                                <a:lnTo>
                                  <a:pt x="33" y="15562"/>
                                </a:lnTo>
                                <a:lnTo>
                                  <a:pt x="33" y="15557"/>
                                </a:lnTo>
                                <a:lnTo>
                                  <a:pt x="27" y="15551"/>
                                </a:lnTo>
                                <a:lnTo>
                                  <a:pt x="33" y="15551"/>
                                </a:lnTo>
                                <a:lnTo>
                                  <a:pt x="33" y="15546"/>
                                </a:lnTo>
                                <a:lnTo>
                                  <a:pt x="27" y="15540"/>
                                </a:lnTo>
                                <a:lnTo>
                                  <a:pt x="33" y="15540"/>
                                </a:lnTo>
                                <a:lnTo>
                                  <a:pt x="33" y="55"/>
                                </a:lnTo>
                                <a:lnTo>
                                  <a:pt x="27" y="55"/>
                                </a:lnTo>
                                <a:lnTo>
                                  <a:pt x="33" y="50"/>
                                </a:lnTo>
                                <a:lnTo>
                                  <a:pt x="33" y="44"/>
                                </a:lnTo>
                                <a:lnTo>
                                  <a:pt x="27" y="44"/>
                                </a:lnTo>
                                <a:lnTo>
                                  <a:pt x="33" y="39"/>
                                </a:lnTo>
                                <a:lnTo>
                                  <a:pt x="33" y="33"/>
                                </a:lnTo>
                                <a:lnTo>
                                  <a:pt x="27" y="33"/>
                                </a:lnTo>
                                <a:lnTo>
                                  <a:pt x="33" y="28"/>
                                </a:lnTo>
                                <a:lnTo>
                                  <a:pt x="11185" y="28"/>
                                </a:lnTo>
                                <a:lnTo>
                                  <a:pt x="11157" y="0"/>
                                </a:lnTo>
                                <a:close/>
                                <a:moveTo>
                                  <a:pt x="33" y="15562"/>
                                </a:moveTo>
                                <a:lnTo>
                                  <a:pt x="27" y="15562"/>
                                </a:lnTo>
                                <a:lnTo>
                                  <a:pt x="33" y="15568"/>
                                </a:lnTo>
                                <a:lnTo>
                                  <a:pt x="33" y="15562"/>
                                </a:lnTo>
                                <a:close/>
                                <a:moveTo>
                                  <a:pt x="38" y="15562"/>
                                </a:moveTo>
                                <a:lnTo>
                                  <a:pt x="33" y="15562"/>
                                </a:lnTo>
                                <a:lnTo>
                                  <a:pt x="33" y="15568"/>
                                </a:lnTo>
                                <a:lnTo>
                                  <a:pt x="44" y="15568"/>
                                </a:lnTo>
                                <a:lnTo>
                                  <a:pt x="38" y="15562"/>
                                </a:lnTo>
                                <a:close/>
                                <a:moveTo>
                                  <a:pt x="49" y="15562"/>
                                </a:moveTo>
                                <a:lnTo>
                                  <a:pt x="44" y="15562"/>
                                </a:lnTo>
                                <a:lnTo>
                                  <a:pt x="44" y="15568"/>
                                </a:lnTo>
                                <a:lnTo>
                                  <a:pt x="55" y="15568"/>
                                </a:lnTo>
                                <a:lnTo>
                                  <a:pt x="49" y="15562"/>
                                </a:lnTo>
                                <a:close/>
                                <a:moveTo>
                                  <a:pt x="55" y="28"/>
                                </a:moveTo>
                                <a:lnTo>
                                  <a:pt x="44" y="39"/>
                                </a:lnTo>
                                <a:lnTo>
                                  <a:pt x="44" y="15557"/>
                                </a:lnTo>
                                <a:lnTo>
                                  <a:pt x="55" y="15568"/>
                                </a:lnTo>
                                <a:lnTo>
                                  <a:pt x="55" y="28"/>
                                </a:lnTo>
                                <a:close/>
                                <a:moveTo>
                                  <a:pt x="11130" y="15562"/>
                                </a:moveTo>
                                <a:lnTo>
                                  <a:pt x="55" y="15562"/>
                                </a:lnTo>
                                <a:lnTo>
                                  <a:pt x="55" y="15568"/>
                                </a:lnTo>
                                <a:lnTo>
                                  <a:pt x="11130" y="15568"/>
                                </a:lnTo>
                                <a:lnTo>
                                  <a:pt x="11130" y="15562"/>
                                </a:lnTo>
                                <a:close/>
                                <a:moveTo>
                                  <a:pt x="11130" y="28"/>
                                </a:moveTo>
                                <a:lnTo>
                                  <a:pt x="11130" y="15568"/>
                                </a:lnTo>
                                <a:lnTo>
                                  <a:pt x="11141" y="15557"/>
                                </a:lnTo>
                                <a:lnTo>
                                  <a:pt x="11141" y="39"/>
                                </a:lnTo>
                                <a:lnTo>
                                  <a:pt x="11130" y="28"/>
                                </a:lnTo>
                                <a:close/>
                                <a:moveTo>
                                  <a:pt x="11141" y="15562"/>
                                </a:moveTo>
                                <a:lnTo>
                                  <a:pt x="11135" y="15562"/>
                                </a:lnTo>
                                <a:lnTo>
                                  <a:pt x="11130" y="15568"/>
                                </a:lnTo>
                                <a:lnTo>
                                  <a:pt x="11141" y="15568"/>
                                </a:lnTo>
                                <a:lnTo>
                                  <a:pt x="11141" y="15562"/>
                                </a:lnTo>
                                <a:close/>
                                <a:moveTo>
                                  <a:pt x="11152" y="15562"/>
                                </a:moveTo>
                                <a:lnTo>
                                  <a:pt x="11146" y="15562"/>
                                </a:lnTo>
                                <a:lnTo>
                                  <a:pt x="11141" y="15568"/>
                                </a:lnTo>
                                <a:lnTo>
                                  <a:pt x="11152" y="15568"/>
                                </a:lnTo>
                                <a:lnTo>
                                  <a:pt x="11152" y="15562"/>
                                </a:lnTo>
                                <a:close/>
                                <a:moveTo>
                                  <a:pt x="11185" y="15540"/>
                                </a:moveTo>
                                <a:lnTo>
                                  <a:pt x="11157" y="15540"/>
                                </a:lnTo>
                                <a:lnTo>
                                  <a:pt x="11152" y="15546"/>
                                </a:lnTo>
                                <a:lnTo>
                                  <a:pt x="11152" y="15551"/>
                                </a:lnTo>
                                <a:lnTo>
                                  <a:pt x="11157" y="15551"/>
                                </a:lnTo>
                                <a:lnTo>
                                  <a:pt x="11152" y="15557"/>
                                </a:lnTo>
                                <a:lnTo>
                                  <a:pt x="11152" y="15568"/>
                                </a:lnTo>
                                <a:lnTo>
                                  <a:pt x="11157" y="15562"/>
                                </a:lnTo>
                                <a:lnTo>
                                  <a:pt x="11185" y="15562"/>
                                </a:lnTo>
                                <a:lnTo>
                                  <a:pt x="11185" y="15540"/>
                                </a:lnTo>
                                <a:close/>
                                <a:moveTo>
                                  <a:pt x="11185" y="15562"/>
                                </a:moveTo>
                                <a:lnTo>
                                  <a:pt x="11157" y="15562"/>
                                </a:lnTo>
                                <a:lnTo>
                                  <a:pt x="11152" y="15568"/>
                                </a:lnTo>
                                <a:lnTo>
                                  <a:pt x="11185" y="15568"/>
                                </a:lnTo>
                                <a:lnTo>
                                  <a:pt x="11185" y="15562"/>
                                </a:lnTo>
                                <a:close/>
                                <a:moveTo>
                                  <a:pt x="38" y="15551"/>
                                </a:moveTo>
                                <a:lnTo>
                                  <a:pt x="33" y="15551"/>
                                </a:lnTo>
                                <a:lnTo>
                                  <a:pt x="33" y="15557"/>
                                </a:lnTo>
                                <a:lnTo>
                                  <a:pt x="38" y="15562"/>
                                </a:lnTo>
                                <a:lnTo>
                                  <a:pt x="44" y="15562"/>
                                </a:lnTo>
                                <a:lnTo>
                                  <a:pt x="44" y="15557"/>
                                </a:lnTo>
                                <a:lnTo>
                                  <a:pt x="38" y="15551"/>
                                </a:lnTo>
                                <a:close/>
                                <a:moveTo>
                                  <a:pt x="11152" y="15551"/>
                                </a:moveTo>
                                <a:lnTo>
                                  <a:pt x="11146" y="15551"/>
                                </a:lnTo>
                                <a:lnTo>
                                  <a:pt x="11141" y="15557"/>
                                </a:lnTo>
                                <a:lnTo>
                                  <a:pt x="11141" y="15562"/>
                                </a:lnTo>
                                <a:lnTo>
                                  <a:pt x="11146" y="15562"/>
                                </a:lnTo>
                                <a:lnTo>
                                  <a:pt x="11152" y="15557"/>
                                </a:lnTo>
                                <a:lnTo>
                                  <a:pt x="11152" y="15551"/>
                                </a:lnTo>
                                <a:close/>
                                <a:moveTo>
                                  <a:pt x="44" y="15540"/>
                                </a:moveTo>
                                <a:lnTo>
                                  <a:pt x="33" y="15540"/>
                                </a:lnTo>
                                <a:lnTo>
                                  <a:pt x="33" y="15546"/>
                                </a:lnTo>
                                <a:lnTo>
                                  <a:pt x="38" y="15551"/>
                                </a:lnTo>
                                <a:lnTo>
                                  <a:pt x="44" y="15551"/>
                                </a:lnTo>
                                <a:lnTo>
                                  <a:pt x="44" y="15540"/>
                                </a:lnTo>
                                <a:close/>
                                <a:moveTo>
                                  <a:pt x="11130" y="15540"/>
                                </a:moveTo>
                                <a:lnTo>
                                  <a:pt x="55" y="15540"/>
                                </a:lnTo>
                                <a:lnTo>
                                  <a:pt x="55" y="15551"/>
                                </a:lnTo>
                                <a:lnTo>
                                  <a:pt x="11130" y="15551"/>
                                </a:lnTo>
                                <a:lnTo>
                                  <a:pt x="11130" y="15540"/>
                                </a:lnTo>
                                <a:close/>
                                <a:moveTo>
                                  <a:pt x="11152" y="15540"/>
                                </a:moveTo>
                                <a:lnTo>
                                  <a:pt x="11141" y="15540"/>
                                </a:lnTo>
                                <a:lnTo>
                                  <a:pt x="11141" y="15551"/>
                                </a:lnTo>
                                <a:lnTo>
                                  <a:pt x="11146" y="15551"/>
                                </a:lnTo>
                                <a:lnTo>
                                  <a:pt x="11152" y="15546"/>
                                </a:lnTo>
                                <a:lnTo>
                                  <a:pt x="11152" y="15540"/>
                                </a:lnTo>
                                <a:close/>
                                <a:moveTo>
                                  <a:pt x="33" y="15540"/>
                                </a:moveTo>
                                <a:lnTo>
                                  <a:pt x="27" y="15540"/>
                                </a:lnTo>
                                <a:lnTo>
                                  <a:pt x="33" y="15546"/>
                                </a:lnTo>
                                <a:lnTo>
                                  <a:pt x="33" y="15540"/>
                                </a:lnTo>
                                <a:close/>
                                <a:moveTo>
                                  <a:pt x="11152" y="50"/>
                                </a:moveTo>
                                <a:lnTo>
                                  <a:pt x="11152" y="15546"/>
                                </a:lnTo>
                                <a:lnTo>
                                  <a:pt x="11157" y="15540"/>
                                </a:lnTo>
                                <a:lnTo>
                                  <a:pt x="11185" y="15540"/>
                                </a:lnTo>
                                <a:lnTo>
                                  <a:pt x="11185" y="55"/>
                                </a:lnTo>
                                <a:lnTo>
                                  <a:pt x="11157" y="55"/>
                                </a:lnTo>
                                <a:lnTo>
                                  <a:pt x="11152" y="50"/>
                                </a:lnTo>
                                <a:close/>
                                <a:moveTo>
                                  <a:pt x="33" y="50"/>
                                </a:moveTo>
                                <a:lnTo>
                                  <a:pt x="27" y="55"/>
                                </a:lnTo>
                                <a:lnTo>
                                  <a:pt x="33" y="55"/>
                                </a:lnTo>
                                <a:lnTo>
                                  <a:pt x="33" y="50"/>
                                </a:lnTo>
                                <a:close/>
                                <a:moveTo>
                                  <a:pt x="44" y="44"/>
                                </a:moveTo>
                                <a:lnTo>
                                  <a:pt x="39" y="44"/>
                                </a:lnTo>
                                <a:lnTo>
                                  <a:pt x="33" y="50"/>
                                </a:lnTo>
                                <a:lnTo>
                                  <a:pt x="33" y="55"/>
                                </a:lnTo>
                                <a:lnTo>
                                  <a:pt x="44" y="55"/>
                                </a:lnTo>
                                <a:lnTo>
                                  <a:pt x="44" y="44"/>
                                </a:lnTo>
                                <a:close/>
                                <a:moveTo>
                                  <a:pt x="11130" y="44"/>
                                </a:moveTo>
                                <a:lnTo>
                                  <a:pt x="55" y="44"/>
                                </a:lnTo>
                                <a:lnTo>
                                  <a:pt x="55" y="55"/>
                                </a:lnTo>
                                <a:lnTo>
                                  <a:pt x="11130" y="55"/>
                                </a:lnTo>
                                <a:lnTo>
                                  <a:pt x="11130" y="44"/>
                                </a:lnTo>
                                <a:close/>
                                <a:moveTo>
                                  <a:pt x="11146" y="44"/>
                                </a:moveTo>
                                <a:lnTo>
                                  <a:pt x="11141" y="44"/>
                                </a:lnTo>
                                <a:lnTo>
                                  <a:pt x="11141" y="55"/>
                                </a:lnTo>
                                <a:lnTo>
                                  <a:pt x="11152" y="55"/>
                                </a:lnTo>
                                <a:lnTo>
                                  <a:pt x="11152" y="50"/>
                                </a:lnTo>
                                <a:lnTo>
                                  <a:pt x="11146" y="44"/>
                                </a:lnTo>
                                <a:close/>
                                <a:moveTo>
                                  <a:pt x="11152" y="28"/>
                                </a:moveTo>
                                <a:lnTo>
                                  <a:pt x="11152" y="39"/>
                                </a:lnTo>
                                <a:lnTo>
                                  <a:pt x="11157" y="44"/>
                                </a:lnTo>
                                <a:lnTo>
                                  <a:pt x="11152" y="44"/>
                                </a:lnTo>
                                <a:lnTo>
                                  <a:pt x="11152" y="50"/>
                                </a:lnTo>
                                <a:lnTo>
                                  <a:pt x="11157" y="55"/>
                                </a:lnTo>
                                <a:lnTo>
                                  <a:pt x="11185" y="55"/>
                                </a:lnTo>
                                <a:lnTo>
                                  <a:pt x="11185" y="33"/>
                                </a:lnTo>
                                <a:lnTo>
                                  <a:pt x="11157" y="33"/>
                                </a:lnTo>
                                <a:lnTo>
                                  <a:pt x="11152" y="28"/>
                                </a:lnTo>
                                <a:close/>
                                <a:moveTo>
                                  <a:pt x="44" y="33"/>
                                </a:moveTo>
                                <a:lnTo>
                                  <a:pt x="39" y="33"/>
                                </a:lnTo>
                                <a:lnTo>
                                  <a:pt x="33" y="39"/>
                                </a:lnTo>
                                <a:lnTo>
                                  <a:pt x="33" y="44"/>
                                </a:lnTo>
                                <a:lnTo>
                                  <a:pt x="39" y="44"/>
                                </a:lnTo>
                                <a:lnTo>
                                  <a:pt x="44" y="39"/>
                                </a:lnTo>
                                <a:lnTo>
                                  <a:pt x="44" y="33"/>
                                </a:lnTo>
                                <a:close/>
                                <a:moveTo>
                                  <a:pt x="11146" y="33"/>
                                </a:moveTo>
                                <a:lnTo>
                                  <a:pt x="11141" y="33"/>
                                </a:lnTo>
                                <a:lnTo>
                                  <a:pt x="11141" y="39"/>
                                </a:lnTo>
                                <a:lnTo>
                                  <a:pt x="11146" y="44"/>
                                </a:lnTo>
                                <a:lnTo>
                                  <a:pt x="11152" y="44"/>
                                </a:lnTo>
                                <a:lnTo>
                                  <a:pt x="11152" y="39"/>
                                </a:lnTo>
                                <a:lnTo>
                                  <a:pt x="11146" y="33"/>
                                </a:lnTo>
                                <a:close/>
                                <a:moveTo>
                                  <a:pt x="33" y="28"/>
                                </a:moveTo>
                                <a:lnTo>
                                  <a:pt x="27" y="33"/>
                                </a:lnTo>
                                <a:lnTo>
                                  <a:pt x="33" y="33"/>
                                </a:lnTo>
                                <a:lnTo>
                                  <a:pt x="33" y="28"/>
                                </a:lnTo>
                                <a:close/>
                                <a:moveTo>
                                  <a:pt x="44" y="28"/>
                                </a:moveTo>
                                <a:lnTo>
                                  <a:pt x="33" y="28"/>
                                </a:lnTo>
                                <a:lnTo>
                                  <a:pt x="33" y="33"/>
                                </a:lnTo>
                                <a:lnTo>
                                  <a:pt x="39" y="33"/>
                                </a:lnTo>
                                <a:lnTo>
                                  <a:pt x="44" y="28"/>
                                </a:lnTo>
                                <a:close/>
                                <a:moveTo>
                                  <a:pt x="55" y="28"/>
                                </a:moveTo>
                                <a:lnTo>
                                  <a:pt x="44" y="28"/>
                                </a:lnTo>
                                <a:lnTo>
                                  <a:pt x="44" y="33"/>
                                </a:lnTo>
                                <a:lnTo>
                                  <a:pt x="50" y="33"/>
                                </a:lnTo>
                                <a:lnTo>
                                  <a:pt x="55" y="28"/>
                                </a:lnTo>
                                <a:close/>
                                <a:moveTo>
                                  <a:pt x="11130" y="28"/>
                                </a:moveTo>
                                <a:lnTo>
                                  <a:pt x="55" y="28"/>
                                </a:lnTo>
                                <a:lnTo>
                                  <a:pt x="55" y="33"/>
                                </a:lnTo>
                                <a:lnTo>
                                  <a:pt x="11130" y="33"/>
                                </a:lnTo>
                                <a:lnTo>
                                  <a:pt x="11130" y="28"/>
                                </a:lnTo>
                                <a:close/>
                                <a:moveTo>
                                  <a:pt x="11141" y="28"/>
                                </a:moveTo>
                                <a:lnTo>
                                  <a:pt x="11130" y="28"/>
                                </a:lnTo>
                                <a:lnTo>
                                  <a:pt x="11135" y="33"/>
                                </a:lnTo>
                                <a:lnTo>
                                  <a:pt x="11141" y="33"/>
                                </a:lnTo>
                                <a:lnTo>
                                  <a:pt x="11141" y="28"/>
                                </a:lnTo>
                                <a:close/>
                                <a:moveTo>
                                  <a:pt x="11152" y="28"/>
                                </a:moveTo>
                                <a:lnTo>
                                  <a:pt x="11141" y="28"/>
                                </a:lnTo>
                                <a:lnTo>
                                  <a:pt x="11146" y="33"/>
                                </a:lnTo>
                                <a:lnTo>
                                  <a:pt x="11152" y="33"/>
                                </a:lnTo>
                                <a:lnTo>
                                  <a:pt x="11152" y="28"/>
                                </a:lnTo>
                                <a:close/>
                                <a:moveTo>
                                  <a:pt x="11185" y="28"/>
                                </a:moveTo>
                                <a:lnTo>
                                  <a:pt x="11152" y="28"/>
                                </a:lnTo>
                                <a:lnTo>
                                  <a:pt x="11157" y="33"/>
                                </a:lnTo>
                                <a:lnTo>
                                  <a:pt x="11185" y="33"/>
                                </a:lnTo>
                                <a:lnTo>
                                  <a:pt x="11185" y="28"/>
                                </a:lnTo>
                                <a:close/>
                              </a:path>
                            </a:pathLst>
                          </a:custGeom>
                          <a:solidFill>
                            <a:srgbClr val="000000"/>
                          </a:solidFill>
                          <a:ln w="9525">
                            <a:noFill/>
                          </a:ln>
                        </wps:spPr>
                        <wps:bodyPr upright="1"/>
                      </wps:wsp>
                    </wpg:wgp>
                  </a:graphicData>
                </a:graphic>
              </wp:anchor>
            </w:drawing>
          </mc:Choice>
          <mc:Fallback>
            <w:pict>
              <v:group w14:anchorId="0C94048C" id="Group 8" o:spid="_x0000_s1026" style="position:absolute;margin-left:17.4pt;margin-top:28.2pt;width:559.25pt;height:779.8pt;z-index:-251658752;mso-position-horizontal-relative:page;mso-position-vertical-relative:page" coordorigin="205,568" coordsize="11185,15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">
                <v:line id="Line 9" o:spid="_x0000_s1027" style="position:absolute;visibility:visible;mso-wrap-style:square" from="2688,9389" to="1080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" strokeweight="1.08pt"/>
                <v:shape id="FreeForm 11" o:spid="_x0000_s1028" style="position:absolute;left:205;top:568;width:11185;height:15596;visibility:visible;mso-wrap-style:square;v-text-anchor:top" coordsize="11185,15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" path="m11157,l27,,,28,,15568r27,27l11157,15595r28,-27l33,15568r-6,-6l33,15562r,-5l27,15551r6,l33,15546r-6,-6l33,15540,33,55r-6,l33,50r,-6l27,44r6,-5l33,33r-6,l33,28r11152,l11157,xm33,15562r-6,l33,15568r,-6xm38,15562r-5,l33,15568r11,l38,15562xm49,15562r-5,l44,15568r11,l49,15562xm55,28l44,39r,15518l55,15568,55,28xm11130,15562r-11075,l55,15568r11075,l11130,15562xm11130,28r,15540l11141,15557r,-15518l11130,28xm11141,15562r-6,l11130,15568r11,l11141,15562xm11152,15562r-6,l11141,15568r11,l11152,15562xm11185,15540r-28,l11152,15546r,5l11157,15551r-5,6l11152,15568r5,-6l11185,15562r,-22xm11185,15562r-28,l11152,15568r33,l11185,15562xm38,15551r-5,l33,15557r5,5l44,15562r,-5l38,15551xm11152,15551r-6,l11141,15557r,5l11146,15562r6,-5l11152,15551xm44,15540r-11,l33,15546r5,5l44,15551r,-11xm11130,15540r-11075,l55,15551r11075,l11130,15540xm11152,15540r-11,l11141,15551r5,l11152,15546r,-6xm33,15540r-6,l33,15546r,-6xm11152,50r,15496l11157,15540r28,l11185,55r-28,l11152,50xm33,50r-6,5l33,55r,-5xm44,44r-5,l33,50r,5l44,55r,-11xm11130,44l55,44r,11l11130,55r,-11xm11146,44r-5,l11141,55r11,l11152,50r-6,-6xm11152,28r,11l11157,44r-5,l11152,50r5,5l11185,55r,-22l11157,33r-5,-5xm44,33r-5,l33,39r,5l39,44r5,-5l44,33xm11146,33r-5,l11141,39r5,5l11152,44r,-5l11146,33xm33,28r-6,5l33,33r,-5xm44,28r-11,l33,33r6,l44,28xm55,28r-11,l44,33r6,l55,28xm11130,28l55,28r,5l11130,33r,-5xm11141,28r-11,l11135,33r6,l11141,28xm11152,28r-11,l11146,33r6,l11152,28xm11185,28r-33,l11157,33r28,l11185,28xe" fillcolor="black" stroked="f">
                  <v:path arrowok="t" textboxrect="0,0,11185,15596"/>
                </v:shape>
                <w10:wrap anchorx="page" anchory="page"/>
              </v:group>
            </w:pict>
          </mc:Fallback>
        </mc:AlternateContent>
      </w:r>
      <w:r>
        <w:rPr>
          <w:b/>
          <w:sz w:val="30"/>
        </w:rPr>
        <w:t xml:space="preserve">This is to certify that </w:t>
      </w:r>
    </w:p>
    <w:p w14:paraId="51ED1E0E" w14:textId="77777777" w:rsidR="00BD64CE" w:rsidRDefault="00BD64CE">
      <w:pPr>
        <w:pStyle w:val="BodyText"/>
        <w:spacing w:before="5"/>
        <w:rPr>
          <w:b/>
          <w:sz w:val="27"/>
        </w:rPr>
      </w:pPr>
    </w:p>
    <w:p w14:paraId="10A6F301" w14:textId="77777777" w:rsidR="00BD64CE" w:rsidRDefault="00250931">
      <w:pPr>
        <w:spacing w:before="1"/>
        <w:ind w:left="280" w:firstLine="440"/>
        <w:rPr>
          <w:b/>
        </w:rPr>
      </w:pPr>
      <w:r>
        <w:rPr>
          <w:b/>
        </w:rPr>
        <w:t>Mr./Ms.:</w:t>
      </w:r>
    </w:p>
    <w:p w14:paraId="6FC520C3" w14:textId="77777777" w:rsidR="00BD64CE" w:rsidRDefault="00BD64CE">
      <w:pPr>
        <w:pStyle w:val="BodyText"/>
        <w:rPr>
          <w:b/>
        </w:rPr>
      </w:pPr>
    </w:p>
    <w:p w14:paraId="7886C9E7" w14:textId="77777777" w:rsidR="00BD64CE" w:rsidRDefault="00BD64CE">
      <w:pPr>
        <w:pStyle w:val="BodyText"/>
        <w:spacing w:before="3"/>
        <w:rPr>
          <w:b/>
          <w:sz w:val="29"/>
        </w:rPr>
      </w:pPr>
    </w:p>
    <w:p w14:paraId="65FCA6DD" w14:textId="2949E90F" w:rsidR="00BD64CE" w:rsidRDefault="00250931">
      <w:pPr>
        <w:tabs>
          <w:tab w:val="left" w:pos="1720"/>
          <w:tab w:val="left" w:pos="10181"/>
        </w:tabs>
        <w:spacing w:before="1"/>
        <w:ind w:left="280"/>
      </w:pPr>
      <w:r>
        <w:rPr>
          <w:u w:val="single"/>
        </w:rPr>
        <w:t xml:space="preserve"> </w:t>
      </w:r>
      <w:r>
        <w:rPr>
          <w:u w:val="single"/>
        </w:rPr>
        <w:tab/>
      </w:r>
      <w:r w:rsidR="00AF6217">
        <w:rPr>
          <w:u w:val="single"/>
        </w:rPr>
        <w:t>Hoang Minh Tam</w:t>
      </w:r>
      <w:r w:rsidR="00AF6217">
        <w:rPr>
          <w:u w:val="single"/>
        </w:rPr>
        <w:tab/>
      </w:r>
    </w:p>
    <w:p w14:paraId="289A678B" w14:textId="77777777" w:rsidR="00BD64CE" w:rsidRDefault="00BD64CE">
      <w:pPr>
        <w:pStyle w:val="BodyText"/>
        <w:rPr>
          <w:sz w:val="20"/>
        </w:rPr>
      </w:pPr>
    </w:p>
    <w:p w14:paraId="4683119E" w14:textId="77777777" w:rsidR="00BD64CE" w:rsidRDefault="00BD64CE">
      <w:pPr>
        <w:pStyle w:val="BodyText"/>
        <w:spacing w:before="2"/>
        <w:rPr>
          <w:sz w:val="25"/>
        </w:rPr>
      </w:pPr>
    </w:p>
    <w:p w14:paraId="2D47B73C" w14:textId="24F85FD8" w:rsidR="00BD64CE" w:rsidRDefault="00250931">
      <w:pPr>
        <w:tabs>
          <w:tab w:val="left" w:pos="1720"/>
          <w:tab w:val="left" w:pos="10181"/>
        </w:tabs>
        <w:spacing w:before="93"/>
        <w:ind w:left="280"/>
      </w:pPr>
      <w:r>
        <w:rPr>
          <w:u w:val="single"/>
        </w:rPr>
        <w:t xml:space="preserve"> </w:t>
      </w:r>
      <w:r>
        <w:rPr>
          <w:u w:val="single"/>
        </w:rPr>
        <w:tab/>
      </w:r>
      <w:r w:rsidR="00BB24EF">
        <w:rPr>
          <w:u w:val="single"/>
        </w:rPr>
        <w:t>Vo</w:t>
      </w:r>
      <w:r>
        <w:rPr>
          <w:u w:val="single"/>
        </w:rPr>
        <w:t xml:space="preserve"> </w:t>
      </w:r>
      <w:r w:rsidR="00AF6217">
        <w:rPr>
          <w:u w:val="single"/>
        </w:rPr>
        <w:t>Hoang Trung</w:t>
      </w:r>
      <w:r>
        <w:rPr>
          <w:u w:val="single"/>
        </w:rPr>
        <w:tab/>
      </w:r>
    </w:p>
    <w:p w14:paraId="334D54A9" w14:textId="77777777" w:rsidR="00BD64CE" w:rsidRDefault="00BD64CE">
      <w:pPr>
        <w:pStyle w:val="BodyText"/>
        <w:rPr>
          <w:sz w:val="20"/>
        </w:rPr>
      </w:pPr>
    </w:p>
    <w:p w14:paraId="38B5A565" w14:textId="77777777" w:rsidR="00BD64CE" w:rsidRDefault="00BD64CE">
      <w:pPr>
        <w:pStyle w:val="BodyText"/>
        <w:spacing w:before="3"/>
        <w:rPr>
          <w:sz w:val="25"/>
        </w:rPr>
      </w:pPr>
    </w:p>
    <w:p w14:paraId="2B96F0E7" w14:textId="56450E32" w:rsidR="00BD64CE" w:rsidRDefault="00250931">
      <w:pPr>
        <w:tabs>
          <w:tab w:val="left" w:pos="1720"/>
          <w:tab w:val="left" w:pos="10181"/>
        </w:tabs>
        <w:spacing w:before="93"/>
        <w:ind w:left="280"/>
      </w:pPr>
      <w:r>
        <w:rPr>
          <w:u w:val="single"/>
        </w:rPr>
        <w:t xml:space="preserve"> </w:t>
      </w:r>
      <w:r>
        <w:rPr>
          <w:u w:val="single"/>
        </w:rPr>
        <w:tab/>
        <w:t xml:space="preserve">Nguyen </w:t>
      </w:r>
      <w:r w:rsidR="00AF6217">
        <w:rPr>
          <w:u w:val="single"/>
        </w:rPr>
        <w:t>Quoc Bao</w:t>
      </w:r>
      <w:r>
        <w:rPr>
          <w:u w:val="single"/>
        </w:rPr>
        <w:tab/>
      </w:r>
    </w:p>
    <w:p w14:paraId="58A4A642" w14:textId="77777777" w:rsidR="00BD64CE" w:rsidRDefault="00BD64CE">
      <w:pPr>
        <w:pStyle w:val="BodyText"/>
        <w:rPr>
          <w:sz w:val="20"/>
        </w:rPr>
      </w:pPr>
    </w:p>
    <w:p w14:paraId="3F8B11BC" w14:textId="77777777" w:rsidR="00BD64CE" w:rsidRDefault="00BD64CE">
      <w:pPr>
        <w:pStyle w:val="BodyText"/>
        <w:spacing w:before="4"/>
        <w:rPr>
          <w:sz w:val="25"/>
        </w:rPr>
      </w:pPr>
    </w:p>
    <w:p w14:paraId="55343861" w14:textId="77777777" w:rsidR="00BD64CE" w:rsidRDefault="00250931">
      <w:pPr>
        <w:spacing w:before="90"/>
        <w:ind w:left="280"/>
        <w:rPr>
          <w:b/>
          <w:sz w:val="30"/>
        </w:rPr>
      </w:pPr>
      <w:r>
        <w:rPr>
          <w:b/>
          <w:sz w:val="30"/>
        </w:rPr>
        <w:t>has successfully designed &amp; developed</w:t>
      </w:r>
    </w:p>
    <w:p w14:paraId="4F63CE55" w14:textId="77777777" w:rsidR="00BD64CE" w:rsidRDefault="00BD64CE">
      <w:pPr>
        <w:pStyle w:val="BodyText"/>
        <w:rPr>
          <w:b/>
          <w:sz w:val="34"/>
        </w:rPr>
      </w:pPr>
    </w:p>
    <w:p w14:paraId="42EF7EB3" w14:textId="77777777" w:rsidR="00BD64CE" w:rsidRDefault="00BD64CE">
      <w:pPr>
        <w:pStyle w:val="BodyText"/>
        <w:spacing w:before="5"/>
        <w:rPr>
          <w:b/>
          <w:sz w:val="27"/>
        </w:rPr>
      </w:pPr>
    </w:p>
    <w:p w14:paraId="78DC8179" w14:textId="362B1540" w:rsidR="00BD64CE" w:rsidRDefault="00250931">
      <w:pPr>
        <w:tabs>
          <w:tab w:val="left" w:pos="1720"/>
          <w:tab w:val="left" w:pos="10181"/>
        </w:tabs>
        <w:ind w:left="280"/>
      </w:pPr>
      <w:r>
        <w:rPr>
          <w:u w:val="single"/>
        </w:rPr>
        <w:t xml:space="preserve"> </w:t>
      </w:r>
      <w:r>
        <w:rPr>
          <w:u w:val="single"/>
        </w:rPr>
        <w:tab/>
      </w:r>
      <w:proofErr w:type="spellStart"/>
      <w:r>
        <w:rPr>
          <w:u w:val="single"/>
        </w:rPr>
        <w:t>eProject</w:t>
      </w:r>
      <w:proofErr w:type="spellEnd"/>
      <w:r>
        <w:rPr>
          <w:u w:val="single"/>
        </w:rPr>
        <w:t xml:space="preserve">: </w:t>
      </w:r>
      <w:r w:rsidR="00AF6217">
        <w:rPr>
          <w:u w:val="single"/>
        </w:rPr>
        <w:t>Nexus Aquarium</w:t>
      </w:r>
      <w:r>
        <w:rPr>
          <w:u w:val="single"/>
        </w:rPr>
        <w:tab/>
      </w:r>
    </w:p>
    <w:p w14:paraId="3E60071A" w14:textId="77777777" w:rsidR="00BD64CE" w:rsidRDefault="00BD64CE">
      <w:pPr>
        <w:pStyle w:val="BodyText"/>
        <w:rPr>
          <w:sz w:val="20"/>
        </w:rPr>
      </w:pPr>
    </w:p>
    <w:p w14:paraId="04FD4BF0" w14:textId="77777777" w:rsidR="00BD64CE" w:rsidRDefault="00BD64CE">
      <w:pPr>
        <w:pStyle w:val="BodyText"/>
        <w:spacing w:before="3"/>
        <w:rPr>
          <w:sz w:val="25"/>
        </w:rPr>
      </w:pPr>
    </w:p>
    <w:p w14:paraId="0456E15A" w14:textId="77777777" w:rsidR="00BD64CE" w:rsidRDefault="00250931">
      <w:pPr>
        <w:spacing w:before="90"/>
        <w:ind w:left="280"/>
        <w:rPr>
          <w:b/>
          <w:sz w:val="30"/>
        </w:rPr>
      </w:pPr>
      <w:r>
        <w:rPr>
          <w:b/>
          <w:sz w:val="30"/>
        </w:rPr>
        <w:t>Submitted by:</w:t>
      </w:r>
    </w:p>
    <w:p w14:paraId="140FDECA" w14:textId="77777777" w:rsidR="00BD64CE" w:rsidRDefault="00BD64CE">
      <w:pPr>
        <w:pStyle w:val="BodyText"/>
        <w:spacing w:before="8"/>
        <w:rPr>
          <w:b/>
          <w:sz w:val="27"/>
        </w:rPr>
      </w:pPr>
    </w:p>
    <w:p w14:paraId="3FE29B7D" w14:textId="2651193D" w:rsidR="00BD64CE" w:rsidRDefault="00250931">
      <w:pPr>
        <w:tabs>
          <w:tab w:val="left" w:pos="1720"/>
          <w:tab w:val="left" w:pos="10361"/>
        </w:tabs>
        <w:spacing w:before="1"/>
        <w:ind w:left="280"/>
        <w:rPr>
          <w:u w:val="single"/>
        </w:rPr>
      </w:pPr>
      <w:r>
        <w:rPr>
          <w:u w:val="single"/>
        </w:rPr>
        <w:t xml:space="preserve"> </w:t>
      </w:r>
      <w:r>
        <w:rPr>
          <w:u w:val="single"/>
        </w:rPr>
        <w:tab/>
      </w:r>
      <w:r w:rsidR="00AF6217">
        <w:rPr>
          <w:u w:val="single"/>
        </w:rPr>
        <w:t>Hoang Minh Tam</w:t>
      </w:r>
      <w:r>
        <w:rPr>
          <w:u w:val="single"/>
        </w:rPr>
        <w:t xml:space="preserve">                                                                                                             </w:t>
      </w:r>
    </w:p>
    <w:p w14:paraId="7373D569" w14:textId="77777777" w:rsidR="00BD64CE" w:rsidRDefault="00BD64CE">
      <w:pPr>
        <w:tabs>
          <w:tab w:val="left" w:pos="1720"/>
          <w:tab w:val="left" w:pos="10361"/>
        </w:tabs>
        <w:spacing w:before="1"/>
        <w:ind w:left="280"/>
        <w:rPr>
          <w:u w:val="single"/>
        </w:rPr>
      </w:pPr>
    </w:p>
    <w:p w14:paraId="3DCF1687" w14:textId="77777777" w:rsidR="00BD64CE" w:rsidRDefault="00BD64CE">
      <w:pPr>
        <w:tabs>
          <w:tab w:val="left" w:pos="1720"/>
          <w:tab w:val="left" w:pos="10361"/>
        </w:tabs>
        <w:spacing w:before="1"/>
        <w:ind w:left="280"/>
        <w:rPr>
          <w:u w:val="single"/>
        </w:rPr>
      </w:pPr>
    </w:p>
    <w:p w14:paraId="4CA01CC6" w14:textId="77777777" w:rsidR="00BD64CE" w:rsidRDefault="00BD64CE">
      <w:pPr>
        <w:tabs>
          <w:tab w:val="left" w:pos="1720"/>
          <w:tab w:val="left" w:pos="10361"/>
        </w:tabs>
        <w:spacing w:before="1"/>
        <w:ind w:left="280"/>
        <w:rPr>
          <w:u w:val="single"/>
        </w:rPr>
      </w:pPr>
    </w:p>
    <w:p w14:paraId="357CA8B4" w14:textId="77777777" w:rsidR="00BD64CE" w:rsidRDefault="00BD64CE">
      <w:pPr>
        <w:tabs>
          <w:tab w:val="left" w:pos="1720"/>
          <w:tab w:val="left" w:pos="10361"/>
        </w:tabs>
        <w:spacing w:before="1"/>
        <w:ind w:left="280"/>
        <w:rPr>
          <w:u w:val="single"/>
        </w:rPr>
      </w:pPr>
    </w:p>
    <w:p w14:paraId="0A60D3E4" w14:textId="6FA40F4F" w:rsidR="00BD64CE" w:rsidRDefault="00250931">
      <w:pPr>
        <w:tabs>
          <w:tab w:val="left" w:pos="1720"/>
          <w:tab w:val="left" w:pos="10361"/>
        </w:tabs>
        <w:spacing w:before="1"/>
        <w:ind w:left="280"/>
        <w:rPr>
          <w:b/>
          <w:sz w:val="30"/>
        </w:rPr>
      </w:pPr>
      <w:r>
        <w:rPr>
          <w:b/>
          <w:sz w:val="30"/>
        </w:rPr>
        <w:t>Date</w:t>
      </w:r>
      <w:r>
        <w:rPr>
          <w:b/>
          <w:spacing w:val="-1"/>
          <w:sz w:val="30"/>
        </w:rPr>
        <w:t xml:space="preserve"> </w:t>
      </w:r>
      <w:r>
        <w:rPr>
          <w:b/>
          <w:sz w:val="30"/>
        </w:rPr>
        <w:t>of</w:t>
      </w:r>
      <w:r>
        <w:rPr>
          <w:b/>
          <w:spacing w:val="-2"/>
          <w:sz w:val="30"/>
        </w:rPr>
        <w:t xml:space="preserve"> </w:t>
      </w:r>
      <w:r>
        <w:rPr>
          <w:b/>
          <w:sz w:val="30"/>
        </w:rPr>
        <w:t xml:space="preserve">issue:    </w:t>
      </w:r>
      <w:r w:rsidR="00AF6217">
        <w:rPr>
          <w:sz w:val="30"/>
        </w:rPr>
        <w:t>07</w:t>
      </w:r>
      <w:proofErr w:type="spellStart"/>
      <w:r w:rsidRPr="00AF6217">
        <w:rPr>
          <w:position w:val="11"/>
          <w:sz w:val="19"/>
          <w:vertAlign w:val="superscript"/>
        </w:rPr>
        <w:t>th</w:t>
      </w:r>
      <w:proofErr w:type="spellEnd"/>
      <w:r w:rsidR="00AF6217">
        <w:rPr>
          <w:position w:val="11"/>
          <w:sz w:val="19"/>
        </w:rPr>
        <w:t xml:space="preserve"> </w:t>
      </w:r>
      <w:r w:rsidR="00795671">
        <w:rPr>
          <w:sz w:val="30"/>
        </w:rPr>
        <w:t>October 20</w:t>
      </w:r>
      <w:r>
        <w:rPr>
          <w:sz w:val="30"/>
        </w:rPr>
        <w:t>1</w:t>
      </w:r>
      <w:r w:rsidR="00795671">
        <w:rPr>
          <w:sz w:val="30"/>
        </w:rPr>
        <w:t>9</w:t>
      </w:r>
    </w:p>
    <w:p w14:paraId="3FAD84C8" w14:textId="77777777" w:rsidR="00BD64CE" w:rsidRDefault="00BD64CE">
      <w:pPr>
        <w:pStyle w:val="BodyText"/>
        <w:rPr>
          <w:sz w:val="20"/>
        </w:rPr>
      </w:pPr>
    </w:p>
    <w:p w14:paraId="7ECBB3E9" w14:textId="77777777" w:rsidR="00BD64CE" w:rsidRDefault="00BD64CE">
      <w:pPr>
        <w:pStyle w:val="BodyText"/>
        <w:rPr>
          <w:sz w:val="20"/>
        </w:rPr>
      </w:pPr>
    </w:p>
    <w:p w14:paraId="67C1E7E1" w14:textId="77777777" w:rsidR="00BD64CE" w:rsidRDefault="00250931">
      <w:pPr>
        <w:spacing w:before="248"/>
        <w:ind w:left="280"/>
        <w:rPr>
          <w:b/>
          <w:sz w:val="30"/>
        </w:rPr>
      </w:pPr>
      <w:r>
        <w:rPr>
          <w:b/>
          <w:sz w:val="30"/>
        </w:rPr>
        <w:t>Authorized Signature:</w:t>
      </w:r>
    </w:p>
    <w:p w14:paraId="14E994DB" w14:textId="77777777" w:rsidR="00BD64CE" w:rsidRDefault="00BD64CE">
      <w:pPr>
        <w:rPr>
          <w:sz w:val="30"/>
        </w:rPr>
        <w:sectPr w:rsidR="00BD64CE">
          <w:pgSz w:w="11910" w:h="16840"/>
          <w:pgMar w:top="640" w:right="360" w:bottom="280" w:left="440" w:header="720" w:footer="720" w:gutter="0"/>
          <w:cols w:space="720"/>
        </w:sectPr>
      </w:pPr>
    </w:p>
    <w:p w14:paraId="60006189" w14:textId="77777777" w:rsidR="00BD64CE" w:rsidRDefault="00BD64CE">
      <w:pPr>
        <w:pStyle w:val="BodyText"/>
        <w:spacing w:before="10"/>
        <w:rPr>
          <w:b/>
          <w:sz w:val="12"/>
        </w:rPr>
      </w:pPr>
    </w:p>
    <w:p w14:paraId="09AAA5A8" w14:textId="77777777" w:rsidR="00BD64CE" w:rsidRDefault="00250931">
      <w:pPr>
        <w:pStyle w:val="BodyText"/>
        <w:ind w:left="3099"/>
        <w:rPr>
          <w:sz w:val="20"/>
        </w:rPr>
      </w:pPr>
      <w:r>
        <w:rPr>
          <w:noProof/>
          <w:sz w:val="20"/>
          <w:lang w:eastAsia="ja-JP" w:bidi="ar-SA"/>
        </w:rPr>
        <mc:AlternateContent>
          <mc:Choice Requires="wpg">
            <w:drawing>
              <wp:inline distT="0" distB="0" distL="114300" distR="114300" wp14:anchorId="72B175FB" wp14:editId="1D0823EF">
                <wp:extent cx="3274695" cy="542290"/>
                <wp:effectExtent l="0" t="0" r="0" b="0"/>
                <wp:docPr id="133" name="Group 12"/>
                <wp:cNvGraphicFramePr/>
                <a:graphic xmlns:a="http://schemas.openxmlformats.org/drawingml/2006/main">
                  <a:graphicData uri="http://schemas.microsoft.com/office/word/2010/wordprocessingGroup">
                    <wpg:wgp>
                      <wpg:cNvGrpSpPr/>
                      <wpg:grpSpPr>
                        <a:xfrm>
                          <a:off x="0" y="0"/>
                          <a:ext cx="3274695" cy="542290"/>
                          <a:chOff x="0" y="0"/>
                          <a:chExt cx="5157" cy="854"/>
                        </a:xfrm>
                      </wpg:grpSpPr>
                      <pic:pic xmlns:pic="http://schemas.openxmlformats.org/drawingml/2006/picture">
                        <pic:nvPicPr>
                          <pic:cNvPr id="131" name="Picture 13"/>
                          <pic:cNvPicPr>
                            <a:picLocks noChangeAspect="1"/>
                          </pic:cNvPicPr>
                        </pic:nvPicPr>
                        <pic:blipFill>
                          <a:blip r:embed="rId18"/>
                          <a:stretch>
                            <a:fillRect/>
                          </a:stretch>
                        </pic:blipFill>
                        <pic:spPr>
                          <a:xfrm>
                            <a:off x="0" y="0"/>
                            <a:ext cx="5157" cy="854"/>
                          </a:xfrm>
                          <a:prstGeom prst="rect">
                            <a:avLst/>
                          </a:prstGeom>
                          <a:noFill/>
                          <a:ln w="9525">
                            <a:noFill/>
                          </a:ln>
                        </pic:spPr>
                      </pic:pic>
                      <wps:wsp>
                        <wps:cNvPr id="132" name="Text Box 14"/>
                        <wps:cNvSpPr txBox="1"/>
                        <wps:spPr>
                          <a:xfrm>
                            <a:off x="0" y="0"/>
                            <a:ext cx="5157" cy="854"/>
                          </a:xfrm>
                          <a:prstGeom prst="rect">
                            <a:avLst/>
                          </a:prstGeom>
                          <a:noFill/>
                          <a:ln w="9525">
                            <a:noFill/>
                          </a:ln>
                        </wps:spPr>
                        <wps:txbx>
                          <w:txbxContent>
                            <w:p w14:paraId="7EBCF398" w14:textId="77777777" w:rsidR="00292707" w:rsidRDefault="00292707">
                              <w:pPr>
                                <w:spacing w:before="129"/>
                                <w:ind w:left="248"/>
                                <w:rPr>
                                  <w:b/>
                                  <w:sz w:val="40"/>
                                </w:rPr>
                              </w:pPr>
                              <w:r>
                                <w:rPr>
                                  <w:b/>
                                  <w:sz w:val="40"/>
                                </w:rPr>
                                <w:t>TABLE OF CONTENTS</w:t>
                              </w:r>
                            </w:p>
                          </w:txbxContent>
                        </wps:txbx>
                        <wps:bodyPr lIns="0" tIns="0" rIns="0" bIns="0" upright="1"/>
                      </wps:wsp>
                    </wpg:wgp>
                  </a:graphicData>
                </a:graphic>
              </wp:inline>
            </w:drawing>
          </mc:Choice>
          <mc:Fallback>
            <w:pict>
              <v:group w14:anchorId="72B175FB" id="Group 12" o:spid="_x0000_s1028" style="width:257.85pt;height:42.7pt;mso-position-horizontal-relative:char;mso-position-vertical-relative:line" coordsize="5157,8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">
                <v:shape id="Picture 13" o:spid="_x0000_s1029" type="#_x0000_t75" style="position:absolute;width:5157;height: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">
                  <v:imagedata r:id="rId19" o:title=""/>
                </v:shape>
                <v:shapetype id="_x0000_t202" coordsize="21600,21600" o:spt="202" path="m,l,21600r21600,l21600,xe">
                  <v:stroke joinstyle="miter"/>
                  <v:path gradientshapeok="t" o:connecttype="rect"/>
                </v:shapetype>
                <v:shape id="Text Box 14" o:spid="_x0000_s1030" type="#_x0000_t202" style="position:absolute;width:5157;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14:paraId="7EBCF398" w14:textId="77777777" w:rsidR="00292707" w:rsidRDefault="00292707">
                        <w:pPr>
                          <w:spacing w:before="129"/>
                          <w:ind w:left="248"/>
                          <w:rPr>
                            <w:b/>
                            <w:sz w:val="40"/>
                          </w:rPr>
                        </w:pPr>
                        <w:r>
                          <w:rPr>
                            <w:b/>
                            <w:sz w:val="40"/>
                          </w:rPr>
                          <w:t>TABLE OF CONTENTS</w:t>
                        </w:r>
                      </w:p>
                    </w:txbxContent>
                  </v:textbox>
                </v:shape>
                <w10:anchorlock/>
              </v:group>
            </w:pict>
          </mc:Fallback>
        </mc:AlternateContent>
      </w:r>
    </w:p>
    <w:sdt>
      <w:sdtPr>
        <w:rPr>
          <w:rFonts w:ascii="Arial" w:eastAsia="Arial" w:hAnsi="Arial" w:cs="Arial"/>
          <w:b w:val="0"/>
          <w:bCs w:val="0"/>
          <w:color w:val="auto"/>
          <w:sz w:val="22"/>
          <w:szCs w:val="22"/>
          <w:lang w:eastAsia="en-US" w:bidi="en-US"/>
        </w:rPr>
        <w:id w:val="286708657"/>
        <w:docPartObj>
          <w:docPartGallery w:val="Table of Contents"/>
          <w:docPartUnique/>
        </w:docPartObj>
      </w:sdtPr>
      <w:sdtEndPr>
        <w:rPr>
          <w:noProof/>
        </w:rPr>
      </w:sdtEndPr>
      <w:sdtContent>
        <w:p w14:paraId="72A1CC2F" w14:textId="77777777" w:rsidR="009C5628" w:rsidRPr="009C5628" w:rsidRDefault="009C5628">
          <w:pPr>
            <w:pStyle w:val="TOCHeading"/>
          </w:pPr>
        </w:p>
        <w:p w14:paraId="44232315" w14:textId="38E59FB9" w:rsidR="009C5628" w:rsidRPr="009C5628" w:rsidRDefault="00FF472D" w:rsidP="009C5628">
          <w:pPr>
            <w:pStyle w:val="TOC2"/>
            <w:tabs>
              <w:tab w:val="right" w:leader="dot" w:pos="11100"/>
            </w:tabs>
            <w:ind w:left="0" w:firstLine="0"/>
            <w:rPr>
              <w:rFonts w:asciiTheme="minorHAnsi" w:eastAsiaTheme="minorEastAsia" w:hAnsiTheme="minorHAnsi" w:cstheme="minorBidi"/>
              <w:noProof/>
              <w:sz w:val="28"/>
              <w:szCs w:val="28"/>
              <w:lang w:eastAsia="ja-JP" w:bidi="ar-SA"/>
            </w:rPr>
          </w:pPr>
          <w:r>
            <w:rPr>
              <w:sz w:val="28"/>
              <w:szCs w:val="28"/>
            </w:rPr>
            <w:t xml:space="preserve">    </w:t>
          </w:r>
          <w:r w:rsidR="009C5628" w:rsidRPr="009C5628">
            <w:rPr>
              <w:sz w:val="28"/>
              <w:szCs w:val="28"/>
            </w:rPr>
            <w:fldChar w:fldCharType="begin"/>
          </w:r>
          <w:r w:rsidR="009C5628" w:rsidRPr="009C5628">
            <w:rPr>
              <w:sz w:val="28"/>
              <w:szCs w:val="28"/>
            </w:rPr>
            <w:instrText xml:space="preserve"> TOC \o "1-3" \h \z \u </w:instrText>
          </w:r>
          <w:r w:rsidR="009C5628" w:rsidRPr="009C5628">
            <w:rPr>
              <w:sz w:val="28"/>
              <w:szCs w:val="28"/>
            </w:rPr>
            <w:fldChar w:fldCharType="separate"/>
          </w:r>
          <w:hyperlink w:anchor="_Toc532504779" w:history="1">
            <w:r w:rsidR="009C5628" w:rsidRPr="00FF472D">
              <w:rPr>
                <w:rStyle w:val="Hyperlink"/>
                <w:rFonts w:ascii="Times New Roman" w:hAnsi="Times New Roman"/>
                <w:b/>
                <w:bCs/>
                <w:noProof/>
                <w:sz w:val="28"/>
                <w:szCs w:val="28"/>
              </w:rPr>
              <w:t>FPT – APTECH COMPUTER EDUCATION</w:t>
            </w:r>
            <w:r w:rsidR="009C5628" w:rsidRPr="009C5628">
              <w:rPr>
                <w:noProof/>
                <w:webHidden/>
                <w:sz w:val="28"/>
                <w:szCs w:val="28"/>
              </w:rPr>
              <w:tab/>
            </w:r>
            <w:r w:rsidR="009C5628" w:rsidRPr="009C5628">
              <w:rPr>
                <w:noProof/>
                <w:webHidden/>
                <w:sz w:val="28"/>
                <w:szCs w:val="28"/>
              </w:rPr>
              <w:fldChar w:fldCharType="begin"/>
            </w:r>
            <w:r w:rsidR="009C5628" w:rsidRPr="009C5628">
              <w:rPr>
                <w:noProof/>
                <w:webHidden/>
                <w:sz w:val="28"/>
                <w:szCs w:val="28"/>
              </w:rPr>
              <w:instrText xml:space="preserve"> PAGEREF _Toc532504779 \h </w:instrText>
            </w:r>
            <w:r w:rsidR="009C5628" w:rsidRPr="009C5628">
              <w:rPr>
                <w:noProof/>
                <w:webHidden/>
                <w:sz w:val="28"/>
                <w:szCs w:val="28"/>
              </w:rPr>
            </w:r>
            <w:r w:rsidR="009C5628" w:rsidRPr="009C5628">
              <w:rPr>
                <w:noProof/>
                <w:webHidden/>
                <w:sz w:val="28"/>
                <w:szCs w:val="28"/>
              </w:rPr>
              <w:fldChar w:fldCharType="separate"/>
            </w:r>
            <w:r w:rsidR="009C5628" w:rsidRPr="009C5628">
              <w:rPr>
                <w:noProof/>
                <w:webHidden/>
                <w:sz w:val="28"/>
                <w:szCs w:val="28"/>
              </w:rPr>
              <w:t>1</w:t>
            </w:r>
            <w:r w:rsidR="009C5628" w:rsidRPr="009C5628">
              <w:rPr>
                <w:noProof/>
                <w:webHidden/>
                <w:sz w:val="28"/>
                <w:szCs w:val="28"/>
              </w:rPr>
              <w:fldChar w:fldCharType="end"/>
            </w:r>
          </w:hyperlink>
        </w:p>
        <w:p w14:paraId="1305A7C9" w14:textId="77777777" w:rsidR="009C5628" w:rsidRPr="009C5628" w:rsidRDefault="00B65F85">
          <w:pPr>
            <w:pStyle w:val="TOC1"/>
            <w:tabs>
              <w:tab w:val="right" w:leader="dot" w:pos="11100"/>
            </w:tabs>
            <w:rPr>
              <w:rFonts w:asciiTheme="minorHAnsi" w:eastAsiaTheme="minorEastAsia" w:hAnsiTheme="minorHAnsi" w:cstheme="minorBidi"/>
              <w:b w:val="0"/>
              <w:bCs w:val="0"/>
              <w:noProof/>
              <w:sz w:val="28"/>
              <w:szCs w:val="28"/>
              <w:lang w:eastAsia="ja-JP" w:bidi="ar-SA"/>
            </w:rPr>
          </w:pPr>
          <w:hyperlink w:anchor="_Toc532504780" w:history="1">
            <w:r w:rsidR="009C5628" w:rsidRPr="009C5628">
              <w:rPr>
                <w:rStyle w:val="Hyperlink"/>
                <w:noProof/>
                <w:sz w:val="28"/>
                <w:szCs w:val="28"/>
              </w:rPr>
              <w:t>PROBLEM DEFINITION</w:t>
            </w:r>
            <w:r w:rsidR="009C5628" w:rsidRPr="009C5628">
              <w:rPr>
                <w:noProof/>
                <w:webHidden/>
                <w:sz w:val="28"/>
                <w:szCs w:val="28"/>
              </w:rPr>
              <w:tab/>
            </w:r>
            <w:r w:rsidR="009C5628" w:rsidRPr="009C5628">
              <w:rPr>
                <w:noProof/>
                <w:webHidden/>
                <w:sz w:val="28"/>
                <w:szCs w:val="28"/>
              </w:rPr>
              <w:fldChar w:fldCharType="begin"/>
            </w:r>
            <w:r w:rsidR="009C5628" w:rsidRPr="009C5628">
              <w:rPr>
                <w:noProof/>
                <w:webHidden/>
                <w:sz w:val="28"/>
                <w:szCs w:val="28"/>
              </w:rPr>
              <w:instrText xml:space="preserve"> PAGEREF _Toc532504780 \h </w:instrText>
            </w:r>
            <w:r w:rsidR="009C5628" w:rsidRPr="009C5628">
              <w:rPr>
                <w:noProof/>
                <w:webHidden/>
                <w:sz w:val="28"/>
                <w:szCs w:val="28"/>
              </w:rPr>
            </w:r>
            <w:r w:rsidR="009C5628" w:rsidRPr="009C5628">
              <w:rPr>
                <w:noProof/>
                <w:webHidden/>
                <w:sz w:val="28"/>
                <w:szCs w:val="28"/>
              </w:rPr>
              <w:fldChar w:fldCharType="separate"/>
            </w:r>
            <w:r w:rsidR="009C5628" w:rsidRPr="009C5628">
              <w:rPr>
                <w:noProof/>
                <w:webHidden/>
                <w:sz w:val="28"/>
                <w:szCs w:val="28"/>
              </w:rPr>
              <w:t>3</w:t>
            </w:r>
            <w:r w:rsidR="009C5628" w:rsidRPr="009C5628">
              <w:rPr>
                <w:noProof/>
                <w:webHidden/>
                <w:sz w:val="28"/>
                <w:szCs w:val="28"/>
              </w:rPr>
              <w:fldChar w:fldCharType="end"/>
            </w:r>
          </w:hyperlink>
        </w:p>
        <w:p w14:paraId="5B02849D" w14:textId="77777777" w:rsidR="009C5628" w:rsidRPr="009C5628" w:rsidRDefault="00B65F85">
          <w:pPr>
            <w:pStyle w:val="TOC1"/>
            <w:tabs>
              <w:tab w:val="right" w:leader="dot" w:pos="11100"/>
            </w:tabs>
            <w:rPr>
              <w:rFonts w:asciiTheme="minorHAnsi" w:eastAsiaTheme="minorEastAsia" w:hAnsiTheme="minorHAnsi" w:cstheme="minorBidi"/>
              <w:b w:val="0"/>
              <w:bCs w:val="0"/>
              <w:noProof/>
              <w:sz w:val="28"/>
              <w:szCs w:val="28"/>
              <w:lang w:eastAsia="ja-JP" w:bidi="ar-SA"/>
            </w:rPr>
          </w:pPr>
          <w:hyperlink w:anchor="_Toc532504781" w:history="1">
            <w:r w:rsidR="009C5628" w:rsidRPr="009C5628">
              <w:rPr>
                <w:rStyle w:val="Hyperlink"/>
                <w:noProof/>
                <w:sz w:val="28"/>
                <w:szCs w:val="28"/>
              </w:rPr>
              <w:t>CUSTOMER'S REQUIREMENTS SPECIFICATIONS (CRS)</w:t>
            </w:r>
            <w:r w:rsidR="009C5628" w:rsidRPr="009C5628">
              <w:rPr>
                <w:noProof/>
                <w:webHidden/>
                <w:sz w:val="28"/>
                <w:szCs w:val="28"/>
              </w:rPr>
              <w:tab/>
            </w:r>
            <w:r w:rsidR="009C5628" w:rsidRPr="009C5628">
              <w:rPr>
                <w:noProof/>
                <w:webHidden/>
                <w:sz w:val="28"/>
                <w:szCs w:val="28"/>
              </w:rPr>
              <w:fldChar w:fldCharType="begin"/>
            </w:r>
            <w:r w:rsidR="009C5628" w:rsidRPr="009C5628">
              <w:rPr>
                <w:noProof/>
                <w:webHidden/>
                <w:sz w:val="28"/>
                <w:szCs w:val="28"/>
              </w:rPr>
              <w:instrText xml:space="preserve"> PAGEREF _Toc532504781 \h </w:instrText>
            </w:r>
            <w:r w:rsidR="009C5628" w:rsidRPr="009C5628">
              <w:rPr>
                <w:noProof/>
                <w:webHidden/>
                <w:sz w:val="28"/>
                <w:szCs w:val="28"/>
              </w:rPr>
            </w:r>
            <w:r w:rsidR="009C5628" w:rsidRPr="009C5628">
              <w:rPr>
                <w:noProof/>
                <w:webHidden/>
                <w:sz w:val="28"/>
                <w:szCs w:val="28"/>
              </w:rPr>
              <w:fldChar w:fldCharType="separate"/>
            </w:r>
            <w:r w:rsidR="009C5628" w:rsidRPr="009C5628">
              <w:rPr>
                <w:noProof/>
                <w:webHidden/>
                <w:sz w:val="28"/>
                <w:szCs w:val="28"/>
              </w:rPr>
              <w:t>4</w:t>
            </w:r>
            <w:r w:rsidR="009C5628" w:rsidRPr="009C5628">
              <w:rPr>
                <w:noProof/>
                <w:webHidden/>
                <w:sz w:val="28"/>
                <w:szCs w:val="28"/>
              </w:rPr>
              <w:fldChar w:fldCharType="end"/>
            </w:r>
          </w:hyperlink>
        </w:p>
        <w:p w14:paraId="0AA65687" w14:textId="77777777" w:rsidR="009C5628" w:rsidRPr="009C5628" w:rsidRDefault="00B65F85">
          <w:pPr>
            <w:pStyle w:val="TOC3"/>
            <w:tabs>
              <w:tab w:val="right" w:leader="dot" w:pos="11100"/>
            </w:tabs>
            <w:rPr>
              <w:rFonts w:asciiTheme="minorHAnsi" w:eastAsiaTheme="minorEastAsia" w:hAnsiTheme="minorHAnsi" w:cstheme="minorBidi"/>
              <w:b w:val="0"/>
              <w:bCs w:val="0"/>
              <w:i w:val="0"/>
              <w:noProof/>
              <w:sz w:val="28"/>
              <w:szCs w:val="28"/>
              <w:lang w:eastAsia="ja-JP" w:bidi="ar-SA"/>
            </w:rPr>
          </w:pPr>
          <w:hyperlink w:anchor="_Toc532504782" w:history="1">
            <w:r w:rsidR="009C5628" w:rsidRPr="009C5628">
              <w:rPr>
                <w:rStyle w:val="Hyperlink"/>
                <w:noProof/>
                <w:sz w:val="28"/>
                <w:szCs w:val="28"/>
              </w:rPr>
              <w:t>Business/Project Objective:</w:t>
            </w:r>
            <w:r w:rsidR="009C5628" w:rsidRPr="009C5628">
              <w:rPr>
                <w:noProof/>
                <w:webHidden/>
                <w:sz w:val="28"/>
                <w:szCs w:val="28"/>
              </w:rPr>
              <w:tab/>
            </w:r>
            <w:r w:rsidR="009C5628" w:rsidRPr="009C5628">
              <w:rPr>
                <w:noProof/>
                <w:webHidden/>
                <w:sz w:val="28"/>
                <w:szCs w:val="28"/>
              </w:rPr>
              <w:fldChar w:fldCharType="begin"/>
            </w:r>
            <w:r w:rsidR="009C5628" w:rsidRPr="009C5628">
              <w:rPr>
                <w:noProof/>
                <w:webHidden/>
                <w:sz w:val="28"/>
                <w:szCs w:val="28"/>
              </w:rPr>
              <w:instrText xml:space="preserve"> PAGEREF _Toc532504782 \h </w:instrText>
            </w:r>
            <w:r w:rsidR="009C5628" w:rsidRPr="009C5628">
              <w:rPr>
                <w:noProof/>
                <w:webHidden/>
                <w:sz w:val="28"/>
                <w:szCs w:val="28"/>
              </w:rPr>
            </w:r>
            <w:r w:rsidR="009C5628" w:rsidRPr="009C5628">
              <w:rPr>
                <w:noProof/>
                <w:webHidden/>
                <w:sz w:val="28"/>
                <w:szCs w:val="28"/>
              </w:rPr>
              <w:fldChar w:fldCharType="separate"/>
            </w:r>
            <w:r w:rsidR="009C5628" w:rsidRPr="009C5628">
              <w:rPr>
                <w:noProof/>
                <w:webHidden/>
                <w:sz w:val="28"/>
                <w:szCs w:val="28"/>
              </w:rPr>
              <w:t>4</w:t>
            </w:r>
            <w:r w:rsidR="009C5628" w:rsidRPr="009C5628">
              <w:rPr>
                <w:noProof/>
                <w:webHidden/>
                <w:sz w:val="28"/>
                <w:szCs w:val="28"/>
              </w:rPr>
              <w:fldChar w:fldCharType="end"/>
            </w:r>
          </w:hyperlink>
        </w:p>
        <w:p w14:paraId="2A522434" w14:textId="77777777" w:rsidR="009C5628" w:rsidRPr="009C5628" w:rsidRDefault="00B65F85">
          <w:pPr>
            <w:pStyle w:val="TOC3"/>
            <w:tabs>
              <w:tab w:val="right" w:leader="dot" w:pos="11100"/>
            </w:tabs>
            <w:rPr>
              <w:rFonts w:asciiTheme="minorHAnsi" w:eastAsiaTheme="minorEastAsia" w:hAnsiTheme="minorHAnsi" w:cstheme="minorBidi"/>
              <w:b w:val="0"/>
              <w:bCs w:val="0"/>
              <w:i w:val="0"/>
              <w:noProof/>
              <w:sz w:val="28"/>
              <w:szCs w:val="28"/>
              <w:lang w:eastAsia="ja-JP" w:bidi="ar-SA"/>
            </w:rPr>
          </w:pPr>
          <w:hyperlink w:anchor="_Toc532504783" w:history="1">
            <w:r w:rsidR="009C5628" w:rsidRPr="009C5628">
              <w:rPr>
                <w:rStyle w:val="Hyperlink"/>
                <w:noProof/>
                <w:sz w:val="28"/>
                <w:szCs w:val="28"/>
              </w:rPr>
              <w:t>Hardware/ Software Requirements:</w:t>
            </w:r>
            <w:r w:rsidR="009C5628" w:rsidRPr="009C5628">
              <w:rPr>
                <w:noProof/>
                <w:webHidden/>
                <w:sz w:val="28"/>
                <w:szCs w:val="28"/>
              </w:rPr>
              <w:tab/>
            </w:r>
            <w:r w:rsidR="009C5628" w:rsidRPr="009C5628">
              <w:rPr>
                <w:noProof/>
                <w:webHidden/>
                <w:sz w:val="28"/>
                <w:szCs w:val="28"/>
              </w:rPr>
              <w:fldChar w:fldCharType="begin"/>
            </w:r>
            <w:r w:rsidR="009C5628" w:rsidRPr="009C5628">
              <w:rPr>
                <w:noProof/>
                <w:webHidden/>
                <w:sz w:val="28"/>
                <w:szCs w:val="28"/>
              </w:rPr>
              <w:instrText xml:space="preserve"> PAGEREF _Toc532504783 \h </w:instrText>
            </w:r>
            <w:r w:rsidR="009C5628" w:rsidRPr="009C5628">
              <w:rPr>
                <w:noProof/>
                <w:webHidden/>
                <w:sz w:val="28"/>
                <w:szCs w:val="28"/>
              </w:rPr>
            </w:r>
            <w:r w:rsidR="009C5628" w:rsidRPr="009C5628">
              <w:rPr>
                <w:noProof/>
                <w:webHidden/>
                <w:sz w:val="28"/>
                <w:szCs w:val="28"/>
              </w:rPr>
              <w:fldChar w:fldCharType="separate"/>
            </w:r>
            <w:r w:rsidR="009C5628" w:rsidRPr="009C5628">
              <w:rPr>
                <w:noProof/>
                <w:webHidden/>
                <w:sz w:val="28"/>
                <w:szCs w:val="28"/>
              </w:rPr>
              <w:t>5</w:t>
            </w:r>
            <w:r w:rsidR="009C5628" w:rsidRPr="009C5628">
              <w:rPr>
                <w:noProof/>
                <w:webHidden/>
                <w:sz w:val="28"/>
                <w:szCs w:val="28"/>
              </w:rPr>
              <w:fldChar w:fldCharType="end"/>
            </w:r>
          </w:hyperlink>
        </w:p>
        <w:p w14:paraId="2C43AA58" w14:textId="77777777" w:rsidR="009C5628" w:rsidRPr="009C5628" w:rsidRDefault="00B65F85">
          <w:pPr>
            <w:pStyle w:val="TOC1"/>
            <w:tabs>
              <w:tab w:val="right" w:leader="dot" w:pos="11100"/>
            </w:tabs>
            <w:rPr>
              <w:rFonts w:asciiTheme="minorHAnsi" w:eastAsiaTheme="minorEastAsia" w:hAnsiTheme="minorHAnsi" w:cstheme="minorBidi"/>
              <w:b w:val="0"/>
              <w:bCs w:val="0"/>
              <w:noProof/>
              <w:sz w:val="28"/>
              <w:szCs w:val="28"/>
              <w:lang w:eastAsia="ja-JP" w:bidi="ar-SA"/>
            </w:rPr>
          </w:pPr>
          <w:hyperlink w:anchor="_Toc532504787" w:history="1">
            <w:r w:rsidR="009C5628" w:rsidRPr="009C5628">
              <w:rPr>
                <w:rStyle w:val="Hyperlink"/>
                <w:noProof/>
                <w:sz w:val="28"/>
                <w:szCs w:val="28"/>
              </w:rPr>
              <w:t>SCOPE OF THE WORK (IN BRIEF)</w:t>
            </w:r>
            <w:r w:rsidR="009C5628" w:rsidRPr="009C5628">
              <w:rPr>
                <w:noProof/>
                <w:webHidden/>
                <w:sz w:val="28"/>
                <w:szCs w:val="28"/>
              </w:rPr>
              <w:tab/>
            </w:r>
            <w:r w:rsidR="009C5628" w:rsidRPr="009C5628">
              <w:rPr>
                <w:noProof/>
                <w:webHidden/>
                <w:sz w:val="28"/>
                <w:szCs w:val="28"/>
              </w:rPr>
              <w:fldChar w:fldCharType="begin"/>
            </w:r>
            <w:r w:rsidR="009C5628" w:rsidRPr="009C5628">
              <w:rPr>
                <w:noProof/>
                <w:webHidden/>
                <w:sz w:val="28"/>
                <w:szCs w:val="28"/>
              </w:rPr>
              <w:instrText xml:space="preserve"> PAGEREF _Toc532504787 \h </w:instrText>
            </w:r>
            <w:r w:rsidR="009C5628" w:rsidRPr="009C5628">
              <w:rPr>
                <w:noProof/>
                <w:webHidden/>
                <w:sz w:val="28"/>
                <w:szCs w:val="28"/>
              </w:rPr>
            </w:r>
            <w:r w:rsidR="009C5628" w:rsidRPr="009C5628">
              <w:rPr>
                <w:noProof/>
                <w:webHidden/>
                <w:sz w:val="28"/>
                <w:szCs w:val="28"/>
              </w:rPr>
              <w:fldChar w:fldCharType="separate"/>
            </w:r>
            <w:r w:rsidR="009C5628" w:rsidRPr="009C5628">
              <w:rPr>
                <w:noProof/>
                <w:webHidden/>
                <w:sz w:val="28"/>
                <w:szCs w:val="28"/>
              </w:rPr>
              <w:t>6</w:t>
            </w:r>
            <w:r w:rsidR="009C5628" w:rsidRPr="009C5628">
              <w:rPr>
                <w:noProof/>
                <w:webHidden/>
                <w:sz w:val="28"/>
                <w:szCs w:val="28"/>
              </w:rPr>
              <w:fldChar w:fldCharType="end"/>
            </w:r>
          </w:hyperlink>
        </w:p>
        <w:p w14:paraId="3AEAC870" w14:textId="77777777" w:rsidR="009C5628" w:rsidRPr="009C5628" w:rsidRDefault="00B65F85">
          <w:pPr>
            <w:pStyle w:val="TOC1"/>
            <w:tabs>
              <w:tab w:val="right" w:leader="dot" w:pos="11100"/>
            </w:tabs>
            <w:rPr>
              <w:rFonts w:asciiTheme="minorHAnsi" w:eastAsiaTheme="minorEastAsia" w:hAnsiTheme="minorHAnsi" w:cstheme="minorBidi"/>
              <w:b w:val="0"/>
              <w:bCs w:val="0"/>
              <w:noProof/>
              <w:sz w:val="28"/>
              <w:szCs w:val="28"/>
              <w:lang w:eastAsia="ja-JP" w:bidi="ar-SA"/>
            </w:rPr>
          </w:pPr>
          <w:hyperlink w:anchor="_Toc532504788" w:history="1">
            <w:r w:rsidR="009C5628" w:rsidRPr="009C5628">
              <w:rPr>
                <w:rStyle w:val="Hyperlink"/>
                <w:noProof/>
                <w:sz w:val="28"/>
                <w:szCs w:val="28"/>
              </w:rPr>
              <w:t>Architecture and design of the system</w:t>
            </w:r>
            <w:r w:rsidR="009C5628" w:rsidRPr="009C5628">
              <w:rPr>
                <w:noProof/>
                <w:webHidden/>
                <w:sz w:val="28"/>
                <w:szCs w:val="28"/>
              </w:rPr>
              <w:tab/>
            </w:r>
            <w:r w:rsidR="009C5628" w:rsidRPr="009C5628">
              <w:rPr>
                <w:noProof/>
                <w:webHidden/>
                <w:sz w:val="28"/>
                <w:szCs w:val="28"/>
              </w:rPr>
              <w:fldChar w:fldCharType="begin"/>
            </w:r>
            <w:r w:rsidR="009C5628" w:rsidRPr="009C5628">
              <w:rPr>
                <w:noProof/>
                <w:webHidden/>
                <w:sz w:val="28"/>
                <w:szCs w:val="28"/>
              </w:rPr>
              <w:instrText xml:space="preserve"> PAGEREF _Toc532504788 \h </w:instrText>
            </w:r>
            <w:r w:rsidR="009C5628" w:rsidRPr="009C5628">
              <w:rPr>
                <w:noProof/>
                <w:webHidden/>
                <w:sz w:val="28"/>
                <w:szCs w:val="28"/>
              </w:rPr>
            </w:r>
            <w:r w:rsidR="009C5628" w:rsidRPr="009C5628">
              <w:rPr>
                <w:noProof/>
                <w:webHidden/>
                <w:sz w:val="28"/>
                <w:szCs w:val="28"/>
              </w:rPr>
              <w:fldChar w:fldCharType="separate"/>
            </w:r>
            <w:r w:rsidR="009C5628" w:rsidRPr="009C5628">
              <w:rPr>
                <w:noProof/>
                <w:webHidden/>
                <w:sz w:val="28"/>
                <w:szCs w:val="28"/>
              </w:rPr>
              <w:t>7</w:t>
            </w:r>
            <w:r w:rsidR="009C5628" w:rsidRPr="009C5628">
              <w:rPr>
                <w:noProof/>
                <w:webHidden/>
                <w:sz w:val="28"/>
                <w:szCs w:val="28"/>
              </w:rPr>
              <w:fldChar w:fldCharType="end"/>
            </w:r>
          </w:hyperlink>
        </w:p>
        <w:p w14:paraId="5C183BB0" w14:textId="77777777" w:rsidR="009C5628" w:rsidRPr="009C5628" w:rsidRDefault="00B65F85" w:rsidP="009C5628">
          <w:pPr>
            <w:pStyle w:val="TOC1"/>
            <w:tabs>
              <w:tab w:val="right" w:leader="dot" w:pos="11100"/>
            </w:tabs>
            <w:rPr>
              <w:rFonts w:asciiTheme="minorHAnsi" w:eastAsiaTheme="minorEastAsia" w:hAnsiTheme="minorHAnsi" w:cstheme="minorBidi"/>
              <w:b w:val="0"/>
              <w:bCs w:val="0"/>
              <w:noProof/>
              <w:sz w:val="28"/>
              <w:szCs w:val="28"/>
              <w:lang w:eastAsia="ja-JP" w:bidi="ar-SA"/>
            </w:rPr>
          </w:pPr>
          <w:hyperlink w:anchor="_Toc532504789" w:history="1">
            <w:r w:rsidR="009C5628" w:rsidRPr="009C5628">
              <w:rPr>
                <w:rStyle w:val="Hyperlink"/>
                <w:noProof/>
                <w:sz w:val="28"/>
                <w:szCs w:val="28"/>
              </w:rPr>
              <w:t>Diagram of the website</w:t>
            </w:r>
            <w:r w:rsidR="009C5628" w:rsidRPr="009C5628">
              <w:rPr>
                <w:noProof/>
                <w:webHidden/>
                <w:sz w:val="28"/>
                <w:szCs w:val="28"/>
              </w:rPr>
              <w:tab/>
            </w:r>
            <w:r w:rsidR="009C5628" w:rsidRPr="009C5628">
              <w:rPr>
                <w:noProof/>
                <w:webHidden/>
                <w:sz w:val="28"/>
                <w:szCs w:val="28"/>
              </w:rPr>
              <w:fldChar w:fldCharType="begin"/>
            </w:r>
            <w:r w:rsidR="009C5628" w:rsidRPr="009C5628">
              <w:rPr>
                <w:noProof/>
                <w:webHidden/>
                <w:sz w:val="28"/>
                <w:szCs w:val="28"/>
              </w:rPr>
              <w:instrText xml:space="preserve"> PAGEREF _Toc532504789 \h </w:instrText>
            </w:r>
            <w:r w:rsidR="009C5628" w:rsidRPr="009C5628">
              <w:rPr>
                <w:noProof/>
                <w:webHidden/>
                <w:sz w:val="28"/>
                <w:szCs w:val="28"/>
              </w:rPr>
            </w:r>
            <w:r w:rsidR="009C5628" w:rsidRPr="009C5628">
              <w:rPr>
                <w:noProof/>
                <w:webHidden/>
                <w:sz w:val="28"/>
                <w:szCs w:val="28"/>
              </w:rPr>
              <w:fldChar w:fldCharType="separate"/>
            </w:r>
            <w:r w:rsidR="009C5628" w:rsidRPr="009C5628">
              <w:rPr>
                <w:noProof/>
                <w:webHidden/>
                <w:sz w:val="28"/>
                <w:szCs w:val="28"/>
              </w:rPr>
              <w:t>8</w:t>
            </w:r>
            <w:r w:rsidR="009C5628" w:rsidRPr="009C5628">
              <w:rPr>
                <w:noProof/>
                <w:webHidden/>
                <w:sz w:val="28"/>
                <w:szCs w:val="28"/>
              </w:rPr>
              <w:fldChar w:fldCharType="end"/>
            </w:r>
          </w:hyperlink>
        </w:p>
        <w:p w14:paraId="28B6C853" w14:textId="77777777" w:rsidR="009C5628" w:rsidRPr="009C5628" w:rsidRDefault="00B65F85">
          <w:pPr>
            <w:pStyle w:val="TOC1"/>
            <w:tabs>
              <w:tab w:val="right" w:leader="dot" w:pos="11100"/>
            </w:tabs>
            <w:rPr>
              <w:rFonts w:asciiTheme="minorHAnsi" w:eastAsiaTheme="minorEastAsia" w:hAnsiTheme="minorHAnsi" w:cstheme="minorBidi"/>
              <w:b w:val="0"/>
              <w:bCs w:val="0"/>
              <w:noProof/>
              <w:sz w:val="28"/>
              <w:szCs w:val="28"/>
              <w:lang w:eastAsia="ja-JP" w:bidi="ar-SA"/>
            </w:rPr>
          </w:pPr>
          <w:hyperlink w:anchor="_Toc532504791" w:history="1">
            <w:r w:rsidR="009C5628" w:rsidRPr="009C5628">
              <w:rPr>
                <w:rStyle w:val="Hyperlink"/>
                <w:noProof/>
                <w:sz w:val="28"/>
                <w:szCs w:val="28"/>
              </w:rPr>
              <w:t>SITE MAP</w:t>
            </w:r>
            <w:r w:rsidR="009C5628" w:rsidRPr="009C5628">
              <w:rPr>
                <w:noProof/>
                <w:webHidden/>
                <w:sz w:val="28"/>
                <w:szCs w:val="28"/>
              </w:rPr>
              <w:tab/>
            </w:r>
            <w:r w:rsidR="009C5628" w:rsidRPr="009C5628">
              <w:rPr>
                <w:noProof/>
                <w:webHidden/>
                <w:sz w:val="28"/>
                <w:szCs w:val="28"/>
              </w:rPr>
              <w:fldChar w:fldCharType="begin"/>
            </w:r>
            <w:r w:rsidR="009C5628" w:rsidRPr="009C5628">
              <w:rPr>
                <w:noProof/>
                <w:webHidden/>
                <w:sz w:val="28"/>
                <w:szCs w:val="28"/>
              </w:rPr>
              <w:instrText xml:space="preserve"> PAGEREF _Toc532504791 \h </w:instrText>
            </w:r>
            <w:r w:rsidR="009C5628" w:rsidRPr="009C5628">
              <w:rPr>
                <w:noProof/>
                <w:webHidden/>
                <w:sz w:val="28"/>
                <w:szCs w:val="28"/>
              </w:rPr>
            </w:r>
            <w:r w:rsidR="009C5628" w:rsidRPr="009C5628">
              <w:rPr>
                <w:noProof/>
                <w:webHidden/>
                <w:sz w:val="28"/>
                <w:szCs w:val="28"/>
              </w:rPr>
              <w:fldChar w:fldCharType="separate"/>
            </w:r>
            <w:r w:rsidR="009C5628" w:rsidRPr="009C5628">
              <w:rPr>
                <w:noProof/>
                <w:webHidden/>
                <w:sz w:val="28"/>
                <w:szCs w:val="28"/>
              </w:rPr>
              <w:t>10</w:t>
            </w:r>
            <w:r w:rsidR="009C5628" w:rsidRPr="009C5628">
              <w:rPr>
                <w:noProof/>
                <w:webHidden/>
                <w:sz w:val="28"/>
                <w:szCs w:val="28"/>
              </w:rPr>
              <w:fldChar w:fldCharType="end"/>
            </w:r>
          </w:hyperlink>
        </w:p>
        <w:p w14:paraId="072FD586" w14:textId="0B84DA45" w:rsidR="009C5628" w:rsidRDefault="009C5628">
          <w:pPr>
            <w:pStyle w:val="TOC1"/>
            <w:tabs>
              <w:tab w:val="right" w:leader="dot" w:pos="11100"/>
            </w:tabs>
            <w:rPr>
              <w:rStyle w:val="Hyperlink"/>
              <w:noProof/>
              <w:sz w:val="28"/>
              <w:szCs w:val="28"/>
            </w:rPr>
          </w:pPr>
          <w:r w:rsidRPr="00313E96">
            <w:rPr>
              <w:noProof/>
              <w:sz w:val="28"/>
              <w:szCs w:val="28"/>
            </w:rPr>
            <w:t>MOCK OF THE WEBSITE</w:t>
          </w:r>
          <w:r w:rsidRPr="009C5628">
            <w:rPr>
              <w:noProof/>
              <w:webHidden/>
              <w:sz w:val="28"/>
              <w:szCs w:val="28"/>
            </w:rPr>
            <w:tab/>
          </w:r>
          <w:r>
            <w:rPr>
              <w:noProof/>
              <w:webHidden/>
              <w:sz w:val="28"/>
              <w:szCs w:val="28"/>
            </w:rPr>
            <w:t>1</w:t>
          </w:r>
          <w:r w:rsidRPr="009C5628">
            <w:rPr>
              <w:noProof/>
              <w:webHidden/>
              <w:sz w:val="28"/>
              <w:szCs w:val="28"/>
            </w:rPr>
            <w:fldChar w:fldCharType="begin"/>
          </w:r>
          <w:r w:rsidRPr="009C5628">
            <w:rPr>
              <w:noProof/>
              <w:webHidden/>
              <w:sz w:val="28"/>
              <w:szCs w:val="28"/>
            </w:rPr>
            <w:instrText xml:space="preserve"> PAGEREF _Toc532504793 \h </w:instrText>
          </w:r>
          <w:r w:rsidRPr="009C5628">
            <w:rPr>
              <w:noProof/>
              <w:webHidden/>
              <w:sz w:val="28"/>
              <w:szCs w:val="28"/>
            </w:rPr>
          </w:r>
          <w:r w:rsidRPr="009C5628">
            <w:rPr>
              <w:noProof/>
              <w:webHidden/>
              <w:sz w:val="28"/>
              <w:szCs w:val="28"/>
            </w:rPr>
            <w:fldChar w:fldCharType="separate"/>
          </w:r>
          <w:r w:rsidRPr="009C5628">
            <w:rPr>
              <w:noProof/>
              <w:webHidden/>
              <w:sz w:val="28"/>
              <w:szCs w:val="28"/>
            </w:rPr>
            <w:t>1</w:t>
          </w:r>
          <w:r w:rsidRPr="009C5628">
            <w:rPr>
              <w:noProof/>
              <w:webHidden/>
              <w:sz w:val="28"/>
              <w:szCs w:val="28"/>
            </w:rPr>
            <w:fldChar w:fldCharType="end"/>
          </w:r>
        </w:p>
        <w:p w14:paraId="511F2017" w14:textId="77777777" w:rsidR="00983E7C" w:rsidRPr="00983E7C" w:rsidRDefault="00983E7C" w:rsidP="00983E7C"/>
        <w:p w14:paraId="321EE4DA" w14:textId="77777777" w:rsidR="00983E7C" w:rsidRPr="00983E7C" w:rsidRDefault="00983E7C" w:rsidP="00983E7C">
          <w:pPr>
            <w:pStyle w:val="TOC3"/>
            <w:tabs>
              <w:tab w:val="left" w:pos="940"/>
              <w:tab w:val="right" w:leader="dot" w:pos="11100"/>
            </w:tabs>
            <w:ind w:left="0" w:firstLine="0"/>
            <w:rPr>
              <w:rStyle w:val="Hyperlink"/>
              <w:i w:val="0"/>
              <w:noProof/>
              <w:color w:val="auto"/>
              <w:sz w:val="28"/>
              <w:szCs w:val="28"/>
              <w:u w:val="none"/>
            </w:rPr>
          </w:pPr>
          <w:r>
            <w:rPr>
              <w:rStyle w:val="Hyperlink"/>
              <w:i w:val="0"/>
              <w:noProof/>
              <w:color w:val="auto"/>
              <w:sz w:val="28"/>
              <w:szCs w:val="28"/>
              <w:u w:val="none"/>
            </w:rPr>
            <w:t xml:space="preserve">    </w:t>
          </w:r>
          <w:r w:rsidRPr="00983E7C">
            <w:rPr>
              <w:rStyle w:val="Hyperlink"/>
              <w:i w:val="0"/>
              <w:noProof/>
              <w:color w:val="auto"/>
              <w:sz w:val="28"/>
              <w:szCs w:val="28"/>
              <w:u w:val="none"/>
            </w:rPr>
            <w:t>W</w:t>
          </w:r>
          <w:r>
            <w:rPr>
              <w:rStyle w:val="Hyperlink"/>
              <w:i w:val="0"/>
              <w:noProof/>
              <w:color w:val="auto"/>
              <w:sz w:val="28"/>
              <w:szCs w:val="28"/>
              <w:u w:val="none"/>
            </w:rPr>
            <w:t>EB DESCRIPTION…………………………………………………..…………………….19</w:t>
          </w:r>
        </w:p>
        <w:p w14:paraId="663E5882" w14:textId="77777777" w:rsidR="009C5628" w:rsidRPr="009C5628" w:rsidRDefault="00B65F85">
          <w:pPr>
            <w:pStyle w:val="TOC3"/>
            <w:tabs>
              <w:tab w:val="left" w:pos="940"/>
              <w:tab w:val="right" w:leader="dot" w:pos="11100"/>
            </w:tabs>
            <w:rPr>
              <w:rFonts w:asciiTheme="minorHAnsi" w:eastAsiaTheme="minorEastAsia" w:hAnsiTheme="minorHAnsi" w:cstheme="minorBidi"/>
              <w:b w:val="0"/>
              <w:bCs w:val="0"/>
              <w:i w:val="0"/>
              <w:noProof/>
              <w:sz w:val="28"/>
              <w:szCs w:val="28"/>
              <w:lang w:eastAsia="ja-JP" w:bidi="ar-SA"/>
            </w:rPr>
          </w:pPr>
          <w:hyperlink w:anchor="_Toc532504794" w:history="1">
            <w:r w:rsidR="009C5628" w:rsidRPr="009C5628">
              <w:rPr>
                <w:rStyle w:val="Hyperlink"/>
                <w:noProof/>
                <w:spacing w:val="-1"/>
                <w:w w:val="99"/>
                <w:sz w:val="28"/>
                <w:szCs w:val="28"/>
              </w:rPr>
              <w:t>1.</w:t>
            </w:r>
            <w:r w:rsidR="009C5628" w:rsidRPr="009C5628">
              <w:rPr>
                <w:rFonts w:asciiTheme="minorHAnsi" w:eastAsiaTheme="minorEastAsia" w:hAnsiTheme="minorHAnsi" w:cstheme="minorBidi"/>
                <w:b w:val="0"/>
                <w:bCs w:val="0"/>
                <w:i w:val="0"/>
                <w:noProof/>
                <w:sz w:val="28"/>
                <w:szCs w:val="28"/>
                <w:lang w:eastAsia="ja-JP" w:bidi="ar-SA"/>
              </w:rPr>
              <w:tab/>
            </w:r>
            <w:r w:rsidR="009C5628" w:rsidRPr="009C5628">
              <w:rPr>
                <w:rStyle w:val="Hyperlink"/>
                <w:noProof/>
                <w:sz w:val="28"/>
                <w:szCs w:val="28"/>
              </w:rPr>
              <w:t>Home</w:t>
            </w:r>
            <w:r w:rsidR="009C5628" w:rsidRPr="009C5628">
              <w:rPr>
                <w:rStyle w:val="Hyperlink"/>
                <w:noProof/>
                <w:spacing w:val="1"/>
                <w:sz w:val="28"/>
                <w:szCs w:val="28"/>
              </w:rPr>
              <w:t xml:space="preserve"> </w:t>
            </w:r>
            <w:r w:rsidR="009C5628" w:rsidRPr="009C5628">
              <w:rPr>
                <w:rStyle w:val="Hyperlink"/>
                <w:noProof/>
                <w:sz w:val="28"/>
                <w:szCs w:val="28"/>
              </w:rPr>
              <w:t>page</w:t>
            </w:r>
            <w:r w:rsidR="009C5628" w:rsidRPr="009C5628">
              <w:rPr>
                <w:noProof/>
                <w:webHidden/>
                <w:sz w:val="28"/>
                <w:szCs w:val="28"/>
              </w:rPr>
              <w:tab/>
            </w:r>
            <w:r w:rsidR="009C5628">
              <w:rPr>
                <w:noProof/>
                <w:webHidden/>
                <w:sz w:val="28"/>
                <w:szCs w:val="28"/>
              </w:rPr>
              <w:t>1</w:t>
            </w:r>
            <w:r w:rsidR="00983E7C">
              <w:rPr>
                <w:noProof/>
                <w:webHidden/>
                <w:sz w:val="28"/>
                <w:szCs w:val="28"/>
              </w:rPr>
              <w:t>9</w:t>
            </w:r>
          </w:hyperlink>
        </w:p>
        <w:p w14:paraId="48923644" w14:textId="4C8F452C" w:rsidR="00313E96" w:rsidRPr="009C5628" w:rsidRDefault="00B65F85" w:rsidP="00313E96">
          <w:pPr>
            <w:pStyle w:val="TOC3"/>
            <w:tabs>
              <w:tab w:val="left" w:pos="940"/>
              <w:tab w:val="right" w:leader="dot" w:pos="11100"/>
            </w:tabs>
            <w:rPr>
              <w:rFonts w:asciiTheme="minorHAnsi" w:eastAsiaTheme="minorEastAsia" w:hAnsiTheme="minorHAnsi" w:cstheme="minorBidi"/>
              <w:b w:val="0"/>
              <w:bCs w:val="0"/>
              <w:i w:val="0"/>
              <w:noProof/>
              <w:sz w:val="28"/>
              <w:szCs w:val="28"/>
              <w:lang w:eastAsia="ja-JP" w:bidi="ar-SA"/>
            </w:rPr>
          </w:pPr>
          <w:hyperlink w:anchor="_Toc532504798" w:history="1">
            <w:r w:rsidR="00313E96">
              <w:rPr>
                <w:rStyle w:val="Hyperlink"/>
                <w:noProof/>
                <w:w w:val="99"/>
                <w:sz w:val="28"/>
                <w:szCs w:val="28"/>
              </w:rPr>
              <w:t>2</w:t>
            </w:r>
            <w:r w:rsidR="00313E96" w:rsidRPr="009C5628">
              <w:rPr>
                <w:rStyle w:val="Hyperlink"/>
                <w:noProof/>
                <w:w w:val="99"/>
                <w:sz w:val="28"/>
                <w:szCs w:val="28"/>
              </w:rPr>
              <w:t>.</w:t>
            </w:r>
            <w:r w:rsidR="00313E96" w:rsidRPr="009C5628">
              <w:rPr>
                <w:rFonts w:asciiTheme="minorHAnsi" w:eastAsiaTheme="minorEastAsia" w:hAnsiTheme="minorHAnsi" w:cstheme="minorBidi"/>
                <w:b w:val="0"/>
                <w:bCs w:val="0"/>
                <w:i w:val="0"/>
                <w:noProof/>
                <w:sz w:val="28"/>
                <w:szCs w:val="28"/>
                <w:lang w:eastAsia="ja-JP" w:bidi="ar-SA"/>
              </w:rPr>
              <w:tab/>
            </w:r>
            <w:r w:rsidR="00313E96" w:rsidRPr="009C5628">
              <w:rPr>
                <w:rStyle w:val="Hyperlink"/>
                <w:noProof/>
                <w:sz w:val="28"/>
                <w:szCs w:val="28"/>
              </w:rPr>
              <w:t>About us</w:t>
            </w:r>
            <w:r w:rsidR="00313E96" w:rsidRPr="009C5628">
              <w:rPr>
                <w:noProof/>
                <w:webHidden/>
                <w:sz w:val="28"/>
                <w:szCs w:val="28"/>
              </w:rPr>
              <w:tab/>
            </w:r>
            <w:r w:rsidR="00313E96" w:rsidRPr="009C5628">
              <w:rPr>
                <w:noProof/>
                <w:webHidden/>
                <w:sz w:val="28"/>
                <w:szCs w:val="28"/>
              </w:rPr>
              <w:fldChar w:fldCharType="begin"/>
            </w:r>
            <w:r w:rsidR="00313E96" w:rsidRPr="009C5628">
              <w:rPr>
                <w:noProof/>
                <w:webHidden/>
                <w:sz w:val="28"/>
                <w:szCs w:val="28"/>
              </w:rPr>
              <w:instrText xml:space="preserve"> PAGEREF _Toc532504798 \h </w:instrText>
            </w:r>
            <w:r w:rsidR="00313E96" w:rsidRPr="009C5628">
              <w:rPr>
                <w:noProof/>
                <w:webHidden/>
                <w:sz w:val="28"/>
                <w:szCs w:val="28"/>
              </w:rPr>
            </w:r>
            <w:r w:rsidR="00313E96" w:rsidRPr="009C5628">
              <w:rPr>
                <w:noProof/>
                <w:webHidden/>
                <w:sz w:val="28"/>
                <w:szCs w:val="28"/>
              </w:rPr>
              <w:fldChar w:fldCharType="separate"/>
            </w:r>
            <w:r w:rsidR="00313E96" w:rsidRPr="009C5628">
              <w:rPr>
                <w:noProof/>
                <w:webHidden/>
                <w:sz w:val="28"/>
                <w:szCs w:val="28"/>
              </w:rPr>
              <w:t>23</w:t>
            </w:r>
            <w:r w:rsidR="00313E96" w:rsidRPr="009C5628">
              <w:rPr>
                <w:noProof/>
                <w:webHidden/>
                <w:sz w:val="28"/>
                <w:szCs w:val="28"/>
              </w:rPr>
              <w:fldChar w:fldCharType="end"/>
            </w:r>
          </w:hyperlink>
        </w:p>
        <w:p w14:paraId="4248CF5C" w14:textId="75D33B7D" w:rsidR="009C5628" w:rsidRPr="009C5628" w:rsidRDefault="00B65F85">
          <w:pPr>
            <w:pStyle w:val="TOC3"/>
            <w:tabs>
              <w:tab w:val="left" w:pos="940"/>
              <w:tab w:val="right" w:leader="dot" w:pos="11100"/>
            </w:tabs>
            <w:rPr>
              <w:rFonts w:asciiTheme="minorHAnsi" w:eastAsiaTheme="minorEastAsia" w:hAnsiTheme="minorHAnsi" w:cstheme="minorBidi"/>
              <w:b w:val="0"/>
              <w:bCs w:val="0"/>
              <w:i w:val="0"/>
              <w:noProof/>
              <w:sz w:val="28"/>
              <w:szCs w:val="28"/>
              <w:lang w:eastAsia="ja-JP" w:bidi="ar-SA"/>
            </w:rPr>
          </w:pPr>
          <w:hyperlink w:anchor="_Toc532504797" w:history="1">
            <w:r w:rsidR="00313E96">
              <w:rPr>
                <w:rStyle w:val="Hyperlink"/>
                <w:noProof/>
                <w:w w:val="99"/>
                <w:sz w:val="28"/>
                <w:szCs w:val="28"/>
              </w:rPr>
              <w:t>4</w:t>
            </w:r>
            <w:r w:rsidR="009C5628" w:rsidRPr="009C5628">
              <w:rPr>
                <w:rStyle w:val="Hyperlink"/>
                <w:noProof/>
                <w:w w:val="99"/>
                <w:sz w:val="28"/>
                <w:szCs w:val="28"/>
              </w:rPr>
              <w:t>.</w:t>
            </w:r>
            <w:r w:rsidR="009C5628" w:rsidRPr="009C5628">
              <w:rPr>
                <w:rFonts w:asciiTheme="minorHAnsi" w:eastAsiaTheme="minorEastAsia" w:hAnsiTheme="minorHAnsi" w:cstheme="minorBidi"/>
                <w:b w:val="0"/>
                <w:bCs w:val="0"/>
                <w:i w:val="0"/>
                <w:noProof/>
                <w:sz w:val="28"/>
                <w:szCs w:val="28"/>
                <w:lang w:eastAsia="ja-JP" w:bidi="ar-SA"/>
              </w:rPr>
              <w:tab/>
            </w:r>
            <w:r w:rsidR="00AD3A42">
              <w:rPr>
                <w:rStyle w:val="Hyperlink"/>
                <w:noProof/>
                <w:sz w:val="28"/>
                <w:szCs w:val="28"/>
              </w:rPr>
              <w:t>Tickets</w:t>
            </w:r>
            <w:r w:rsidR="009C5628" w:rsidRPr="009C5628">
              <w:rPr>
                <w:noProof/>
                <w:webHidden/>
                <w:sz w:val="28"/>
                <w:szCs w:val="28"/>
              </w:rPr>
              <w:tab/>
            </w:r>
            <w:r w:rsidR="009C5628" w:rsidRPr="009C5628">
              <w:rPr>
                <w:noProof/>
                <w:webHidden/>
                <w:sz w:val="28"/>
                <w:szCs w:val="28"/>
              </w:rPr>
              <w:fldChar w:fldCharType="begin"/>
            </w:r>
            <w:r w:rsidR="009C5628" w:rsidRPr="009C5628">
              <w:rPr>
                <w:noProof/>
                <w:webHidden/>
                <w:sz w:val="28"/>
                <w:szCs w:val="28"/>
              </w:rPr>
              <w:instrText xml:space="preserve"> PAGEREF _Toc532504797 \h </w:instrText>
            </w:r>
            <w:r w:rsidR="009C5628" w:rsidRPr="009C5628">
              <w:rPr>
                <w:noProof/>
                <w:webHidden/>
                <w:sz w:val="28"/>
                <w:szCs w:val="28"/>
              </w:rPr>
            </w:r>
            <w:r w:rsidR="009C5628" w:rsidRPr="009C5628">
              <w:rPr>
                <w:noProof/>
                <w:webHidden/>
                <w:sz w:val="28"/>
                <w:szCs w:val="28"/>
              </w:rPr>
              <w:fldChar w:fldCharType="separate"/>
            </w:r>
            <w:r w:rsidR="009C5628" w:rsidRPr="009C5628">
              <w:rPr>
                <w:noProof/>
                <w:webHidden/>
                <w:sz w:val="28"/>
                <w:szCs w:val="28"/>
              </w:rPr>
              <w:t>22</w:t>
            </w:r>
            <w:r w:rsidR="009C5628" w:rsidRPr="009C5628">
              <w:rPr>
                <w:noProof/>
                <w:webHidden/>
                <w:sz w:val="28"/>
                <w:szCs w:val="28"/>
              </w:rPr>
              <w:fldChar w:fldCharType="end"/>
            </w:r>
          </w:hyperlink>
        </w:p>
        <w:p w14:paraId="20139249" w14:textId="2029B06C" w:rsidR="00313E96" w:rsidRPr="00313E96" w:rsidRDefault="00B65F85" w:rsidP="00313E96">
          <w:pPr>
            <w:pStyle w:val="TOC3"/>
            <w:tabs>
              <w:tab w:val="left" w:pos="940"/>
              <w:tab w:val="right" w:leader="dot" w:pos="11100"/>
            </w:tabs>
            <w:rPr>
              <w:rFonts w:asciiTheme="minorHAnsi" w:eastAsiaTheme="minorEastAsia" w:hAnsiTheme="minorHAnsi" w:cstheme="minorBidi"/>
              <w:b w:val="0"/>
              <w:bCs w:val="0"/>
              <w:i w:val="0"/>
              <w:noProof/>
              <w:sz w:val="28"/>
              <w:szCs w:val="28"/>
              <w:lang w:eastAsia="ja-JP" w:bidi="ar-SA"/>
            </w:rPr>
          </w:pPr>
          <w:hyperlink w:anchor="_Toc532504797" w:history="1">
            <w:r w:rsidR="00313E96">
              <w:rPr>
                <w:rStyle w:val="Hyperlink"/>
                <w:noProof/>
                <w:w w:val="99"/>
                <w:sz w:val="28"/>
                <w:szCs w:val="28"/>
              </w:rPr>
              <w:t>5</w:t>
            </w:r>
            <w:r w:rsidR="00313E96" w:rsidRPr="009C5628">
              <w:rPr>
                <w:rStyle w:val="Hyperlink"/>
                <w:noProof/>
                <w:w w:val="99"/>
                <w:sz w:val="28"/>
                <w:szCs w:val="28"/>
              </w:rPr>
              <w:t>.</w:t>
            </w:r>
            <w:r w:rsidR="00313E96" w:rsidRPr="009C5628">
              <w:rPr>
                <w:rFonts w:asciiTheme="minorHAnsi" w:eastAsiaTheme="minorEastAsia" w:hAnsiTheme="minorHAnsi" w:cstheme="minorBidi"/>
                <w:b w:val="0"/>
                <w:bCs w:val="0"/>
                <w:i w:val="0"/>
                <w:noProof/>
                <w:sz w:val="28"/>
                <w:szCs w:val="28"/>
                <w:lang w:eastAsia="ja-JP" w:bidi="ar-SA"/>
              </w:rPr>
              <w:tab/>
            </w:r>
            <w:r w:rsidR="00AD3A42">
              <w:rPr>
                <w:rStyle w:val="Hyperlink"/>
                <w:noProof/>
                <w:sz w:val="28"/>
                <w:szCs w:val="28"/>
              </w:rPr>
              <w:t>Library</w:t>
            </w:r>
            <w:r w:rsidR="00313E96" w:rsidRPr="009C5628">
              <w:rPr>
                <w:noProof/>
                <w:webHidden/>
                <w:sz w:val="28"/>
                <w:szCs w:val="28"/>
              </w:rPr>
              <w:tab/>
            </w:r>
            <w:r w:rsidR="00313E96" w:rsidRPr="009C5628">
              <w:rPr>
                <w:noProof/>
                <w:webHidden/>
                <w:sz w:val="28"/>
                <w:szCs w:val="28"/>
              </w:rPr>
              <w:fldChar w:fldCharType="begin"/>
            </w:r>
            <w:r w:rsidR="00313E96" w:rsidRPr="009C5628">
              <w:rPr>
                <w:noProof/>
                <w:webHidden/>
                <w:sz w:val="28"/>
                <w:szCs w:val="28"/>
              </w:rPr>
              <w:instrText xml:space="preserve"> PAGEREF _Toc532504797 \h </w:instrText>
            </w:r>
            <w:r w:rsidR="00313E96" w:rsidRPr="009C5628">
              <w:rPr>
                <w:noProof/>
                <w:webHidden/>
                <w:sz w:val="28"/>
                <w:szCs w:val="28"/>
              </w:rPr>
            </w:r>
            <w:r w:rsidR="00313E96" w:rsidRPr="009C5628">
              <w:rPr>
                <w:noProof/>
                <w:webHidden/>
                <w:sz w:val="28"/>
                <w:szCs w:val="28"/>
              </w:rPr>
              <w:fldChar w:fldCharType="separate"/>
            </w:r>
            <w:r w:rsidR="00313E96" w:rsidRPr="009C5628">
              <w:rPr>
                <w:noProof/>
                <w:webHidden/>
                <w:sz w:val="28"/>
                <w:szCs w:val="28"/>
              </w:rPr>
              <w:t>22</w:t>
            </w:r>
            <w:r w:rsidR="00313E96" w:rsidRPr="009C5628">
              <w:rPr>
                <w:noProof/>
                <w:webHidden/>
                <w:sz w:val="28"/>
                <w:szCs w:val="28"/>
              </w:rPr>
              <w:fldChar w:fldCharType="end"/>
            </w:r>
          </w:hyperlink>
        </w:p>
        <w:p w14:paraId="2280F635" w14:textId="4B3C9B8E" w:rsidR="009C5628" w:rsidRDefault="00B65F85">
          <w:pPr>
            <w:pStyle w:val="TOC3"/>
            <w:tabs>
              <w:tab w:val="right" w:leader="dot" w:pos="11100"/>
            </w:tabs>
            <w:rPr>
              <w:noProof/>
              <w:sz w:val="28"/>
              <w:szCs w:val="28"/>
            </w:rPr>
          </w:pPr>
          <w:hyperlink w:anchor="_Toc532504799" w:history="1">
            <w:r w:rsidR="009C5628" w:rsidRPr="009C5628">
              <w:rPr>
                <w:rStyle w:val="Hyperlink"/>
                <w:noProof/>
                <w:sz w:val="28"/>
                <w:szCs w:val="28"/>
              </w:rPr>
              <w:t>6.</w:t>
            </w:r>
            <w:r w:rsidR="00AD3A42">
              <w:rPr>
                <w:rStyle w:val="Hyperlink"/>
                <w:noProof/>
                <w:sz w:val="28"/>
                <w:szCs w:val="28"/>
              </w:rPr>
              <w:t xml:space="preserve"> Event and new</w:t>
            </w:r>
            <w:r w:rsidR="009C5628" w:rsidRPr="009C5628">
              <w:rPr>
                <w:noProof/>
                <w:webHidden/>
                <w:sz w:val="28"/>
                <w:szCs w:val="28"/>
              </w:rPr>
              <w:tab/>
            </w:r>
            <w:r w:rsidR="009C5628" w:rsidRPr="009C5628">
              <w:rPr>
                <w:noProof/>
                <w:webHidden/>
                <w:sz w:val="28"/>
                <w:szCs w:val="28"/>
              </w:rPr>
              <w:fldChar w:fldCharType="begin"/>
            </w:r>
            <w:r w:rsidR="009C5628" w:rsidRPr="009C5628">
              <w:rPr>
                <w:noProof/>
                <w:webHidden/>
                <w:sz w:val="28"/>
                <w:szCs w:val="28"/>
              </w:rPr>
              <w:instrText xml:space="preserve"> PAGEREF _Toc532504799 \h </w:instrText>
            </w:r>
            <w:r w:rsidR="009C5628" w:rsidRPr="009C5628">
              <w:rPr>
                <w:noProof/>
                <w:webHidden/>
                <w:sz w:val="28"/>
                <w:szCs w:val="28"/>
              </w:rPr>
            </w:r>
            <w:r w:rsidR="009C5628" w:rsidRPr="009C5628">
              <w:rPr>
                <w:noProof/>
                <w:webHidden/>
                <w:sz w:val="28"/>
                <w:szCs w:val="28"/>
              </w:rPr>
              <w:fldChar w:fldCharType="separate"/>
            </w:r>
            <w:r w:rsidR="009C5628" w:rsidRPr="009C5628">
              <w:rPr>
                <w:noProof/>
                <w:webHidden/>
                <w:sz w:val="28"/>
                <w:szCs w:val="28"/>
              </w:rPr>
              <w:t>24</w:t>
            </w:r>
            <w:r w:rsidR="009C5628" w:rsidRPr="009C5628">
              <w:rPr>
                <w:noProof/>
                <w:webHidden/>
                <w:sz w:val="28"/>
                <w:szCs w:val="28"/>
              </w:rPr>
              <w:fldChar w:fldCharType="end"/>
            </w:r>
          </w:hyperlink>
        </w:p>
        <w:p w14:paraId="7E95E9F2" w14:textId="26300962" w:rsidR="00AD3A42" w:rsidRDefault="00B65F85" w:rsidP="00AD3A42">
          <w:pPr>
            <w:pStyle w:val="TOC3"/>
            <w:tabs>
              <w:tab w:val="right" w:leader="dot" w:pos="11100"/>
            </w:tabs>
            <w:rPr>
              <w:noProof/>
              <w:sz w:val="28"/>
              <w:szCs w:val="28"/>
            </w:rPr>
          </w:pPr>
          <w:hyperlink w:anchor="_Toc532504799" w:history="1">
            <w:r w:rsidR="00AD3A42">
              <w:rPr>
                <w:rStyle w:val="Hyperlink"/>
                <w:noProof/>
                <w:sz w:val="28"/>
                <w:szCs w:val="28"/>
              </w:rPr>
              <w:t>7</w:t>
            </w:r>
            <w:r w:rsidR="00AD3A42" w:rsidRPr="009C5628">
              <w:rPr>
                <w:rStyle w:val="Hyperlink"/>
                <w:noProof/>
                <w:sz w:val="28"/>
                <w:szCs w:val="28"/>
              </w:rPr>
              <w:t>.</w:t>
            </w:r>
            <w:r w:rsidR="00AD3A42">
              <w:rPr>
                <w:rStyle w:val="Hyperlink"/>
                <w:noProof/>
                <w:sz w:val="28"/>
                <w:szCs w:val="28"/>
              </w:rPr>
              <w:t xml:space="preserve"> Contact</w:t>
            </w:r>
            <w:r w:rsidR="00AD3A42" w:rsidRPr="009C5628">
              <w:rPr>
                <w:noProof/>
                <w:webHidden/>
                <w:sz w:val="28"/>
                <w:szCs w:val="28"/>
              </w:rPr>
              <w:tab/>
            </w:r>
            <w:r w:rsidR="00AD3A42">
              <w:rPr>
                <w:noProof/>
                <w:webHidden/>
                <w:sz w:val="28"/>
                <w:szCs w:val="28"/>
              </w:rPr>
              <w:t>26</w:t>
            </w:r>
          </w:hyperlink>
        </w:p>
        <w:p w14:paraId="6F287824" w14:textId="77777777" w:rsidR="00AD3A42" w:rsidRPr="00AD3A42" w:rsidRDefault="00AD3A42" w:rsidP="00AD3A42"/>
        <w:p w14:paraId="404EC26F" w14:textId="7E42E599" w:rsidR="00AD3A42" w:rsidRPr="00AD3A42" w:rsidRDefault="00AD3A42" w:rsidP="00AD3A42"/>
        <w:p w14:paraId="2D17C9F5" w14:textId="77777777" w:rsidR="009C5628" w:rsidRPr="009C5628" w:rsidRDefault="00B65F85">
          <w:pPr>
            <w:pStyle w:val="TOC1"/>
            <w:tabs>
              <w:tab w:val="right" w:leader="dot" w:pos="11100"/>
            </w:tabs>
            <w:rPr>
              <w:rFonts w:asciiTheme="minorHAnsi" w:eastAsiaTheme="minorEastAsia" w:hAnsiTheme="minorHAnsi" w:cstheme="minorBidi"/>
              <w:b w:val="0"/>
              <w:bCs w:val="0"/>
              <w:noProof/>
              <w:sz w:val="28"/>
              <w:szCs w:val="28"/>
              <w:lang w:eastAsia="ja-JP" w:bidi="ar-SA"/>
            </w:rPr>
          </w:pPr>
          <w:hyperlink w:anchor="_Toc532504802" w:history="1">
            <w:r w:rsidR="009C5628" w:rsidRPr="009C5628">
              <w:rPr>
                <w:rStyle w:val="Hyperlink"/>
                <w:noProof/>
                <w:sz w:val="28"/>
                <w:szCs w:val="28"/>
              </w:rPr>
              <w:t>JAVASCRIPT DESCRIPTION</w:t>
            </w:r>
            <w:r w:rsidR="009C5628" w:rsidRPr="009C5628">
              <w:rPr>
                <w:noProof/>
                <w:webHidden/>
                <w:sz w:val="28"/>
                <w:szCs w:val="28"/>
              </w:rPr>
              <w:tab/>
            </w:r>
            <w:r w:rsidR="009C5628" w:rsidRPr="009C5628">
              <w:rPr>
                <w:noProof/>
                <w:webHidden/>
                <w:sz w:val="28"/>
                <w:szCs w:val="28"/>
              </w:rPr>
              <w:fldChar w:fldCharType="begin"/>
            </w:r>
            <w:r w:rsidR="009C5628" w:rsidRPr="009C5628">
              <w:rPr>
                <w:noProof/>
                <w:webHidden/>
                <w:sz w:val="28"/>
                <w:szCs w:val="28"/>
              </w:rPr>
              <w:instrText xml:space="preserve"> PAGEREF _Toc532504802 \h </w:instrText>
            </w:r>
            <w:r w:rsidR="009C5628" w:rsidRPr="009C5628">
              <w:rPr>
                <w:noProof/>
                <w:webHidden/>
                <w:sz w:val="28"/>
                <w:szCs w:val="28"/>
              </w:rPr>
            </w:r>
            <w:r w:rsidR="009C5628" w:rsidRPr="009C5628">
              <w:rPr>
                <w:noProof/>
                <w:webHidden/>
                <w:sz w:val="28"/>
                <w:szCs w:val="28"/>
              </w:rPr>
              <w:fldChar w:fldCharType="separate"/>
            </w:r>
            <w:r w:rsidR="009C5628" w:rsidRPr="009C5628">
              <w:rPr>
                <w:noProof/>
                <w:webHidden/>
                <w:sz w:val="28"/>
                <w:szCs w:val="28"/>
              </w:rPr>
              <w:t>27</w:t>
            </w:r>
            <w:r w:rsidR="009C5628" w:rsidRPr="009C5628">
              <w:rPr>
                <w:noProof/>
                <w:webHidden/>
                <w:sz w:val="28"/>
                <w:szCs w:val="28"/>
              </w:rPr>
              <w:fldChar w:fldCharType="end"/>
            </w:r>
          </w:hyperlink>
        </w:p>
        <w:p w14:paraId="04AB8B6F" w14:textId="77777777" w:rsidR="009C5628" w:rsidRPr="009C5628" w:rsidRDefault="00B65F85">
          <w:pPr>
            <w:pStyle w:val="TOC3"/>
            <w:tabs>
              <w:tab w:val="left" w:pos="940"/>
              <w:tab w:val="right" w:leader="dot" w:pos="11100"/>
            </w:tabs>
            <w:rPr>
              <w:rFonts w:asciiTheme="minorHAnsi" w:eastAsiaTheme="minorEastAsia" w:hAnsiTheme="minorHAnsi" w:cstheme="minorBidi"/>
              <w:b w:val="0"/>
              <w:bCs w:val="0"/>
              <w:i w:val="0"/>
              <w:noProof/>
              <w:sz w:val="28"/>
              <w:szCs w:val="28"/>
              <w:lang w:eastAsia="ja-JP" w:bidi="ar-SA"/>
            </w:rPr>
          </w:pPr>
          <w:hyperlink w:anchor="_Toc532504803" w:history="1">
            <w:r w:rsidR="009C5628" w:rsidRPr="009C5628">
              <w:rPr>
                <w:rStyle w:val="Hyperlink"/>
                <w:noProof/>
                <w:spacing w:val="-4"/>
                <w:w w:val="99"/>
                <w:sz w:val="28"/>
                <w:szCs w:val="28"/>
              </w:rPr>
              <w:t>1.</w:t>
            </w:r>
            <w:r w:rsidR="009C5628" w:rsidRPr="009C5628">
              <w:rPr>
                <w:rFonts w:asciiTheme="minorHAnsi" w:eastAsiaTheme="minorEastAsia" w:hAnsiTheme="minorHAnsi" w:cstheme="minorBidi"/>
                <w:b w:val="0"/>
                <w:bCs w:val="0"/>
                <w:i w:val="0"/>
                <w:noProof/>
                <w:sz w:val="28"/>
                <w:szCs w:val="28"/>
                <w:lang w:eastAsia="ja-JP" w:bidi="ar-SA"/>
              </w:rPr>
              <w:tab/>
            </w:r>
            <w:r w:rsidR="009C5628" w:rsidRPr="009C5628">
              <w:rPr>
                <w:rStyle w:val="Hyperlink"/>
                <w:noProof/>
                <w:sz w:val="28"/>
                <w:szCs w:val="28"/>
              </w:rPr>
              <w:t>Zoom picture function</w:t>
            </w:r>
            <w:r w:rsidR="009C5628" w:rsidRPr="009C5628">
              <w:rPr>
                <w:noProof/>
                <w:webHidden/>
                <w:sz w:val="28"/>
                <w:szCs w:val="28"/>
              </w:rPr>
              <w:tab/>
            </w:r>
            <w:r w:rsidR="009C5628" w:rsidRPr="009C5628">
              <w:rPr>
                <w:noProof/>
                <w:webHidden/>
                <w:sz w:val="28"/>
                <w:szCs w:val="28"/>
              </w:rPr>
              <w:fldChar w:fldCharType="begin"/>
            </w:r>
            <w:r w:rsidR="009C5628" w:rsidRPr="009C5628">
              <w:rPr>
                <w:noProof/>
                <w:webHidden/>
                <w:sz w:val="28"/>
                <w:szCs w:val="28"/>
              </w:rPr>
              <w:instrText xml:space="preserve"> PAGEREF _Toc532504803 \h </w:instrText>
            </w:r>
            <w:r w:rsidR="009C5628" w:rsidRPr="009C5628">
              <w:rPr>
                <w:noProof/>
                <w:webHidden/>
                <w:sz w:val="28"/>
                <w:szCs w:val="28"/>
              </w:rPr>
            </w:r>
            <w:r w:rsidR="009C5628" w:rsidRPr="009C5628">
              <w:rPr>
                <w:noProof/>
                <w:webHidden/>
                <w:sz w:val="28"/>
                <w:szCs w:val="28"/>
              </w:rPr>
              <w:fldChar w:fldCharType="separate"/>
            </w:r>
            <w:r w:rsidR="009C5628" w:rsidRPr="009C5628">
              <w:rPr>
                <w:noProof/>
                <w:webHidden/>
                <w:sz w:val="28"/>
                <w:szCs w:val="28"/>
              </w:rPr>
              <w:t>27</w:t>
            </w:r>
            <w:r w:rsidR="009C5628" w:rsidRPr="009C5628">
              <w:rPr>
                <w:noProof/>
                <w:webHidden/>
                <w:sz w:val="28"/>
                <w:szCs w:val="28"/>
              </w:rPr>
              <w:fldChar w:fldCharType="end"/>
            </w:r>
          </w:hyperlink>
        </w:p>
        <w:p w14:paraId="4410C31E" w14:textId="77777777" w:rsidR="009C5628" w:rsidRPr="009C5628" w:rsidRDefault="00B65F85">
          <w:pPr>
            <w:pStyle w:val="TOC3"/>
            <w:tabs>
              <w:tab w:val="left" w:pos="940"/>
              <w:tab w:val="right" w:leader="dot" w:pos="11100"/>
            </w:tabs>
            <w:rPr>
              <w:rFonts w:asciiTheme="minorHAnsi" w:eastAsiaTheme="minorEastAsia" w:hAnsiTheme="minorHAnsi" w:cstheme="minorBidi"/>
              <w:b w:val="0"/>
              <w:bCs w:val="0"/>
              <w:i w:val="0"/>
              <w:noProof/>
              <w:sz w:val="28"/>
              <w:szCs w:val="28"/>
              <w:lang w:eastAsia="ja-JP" w:bidi="ar-SA"/>
            </w:rPr>
          </w:pPr>
          <w:hyperlink w:anchor="_Toc532504804" w:history="1">
            <w:r w:rsidR="009C5628" w:rsidRPr="009C5628">
              <w:rPr>
                <w:rStyle w:val="Hyperlink"/>
                <w:noProof/>
                <w:spacing w:val="-4"/>
                <w:w w:val="99"/>
                <w:sz w:val="28"/>
                <w:szCs w:val="28"/>
              </w:rPr>
              <w:t>2.</w:t>
            </w:r>
            <w:r w:rsidR="009C5628" w:rsidRPr="009C5628">
              <w:rPr>
                <w:rFonts w:asciiTheme="minorHAnsi" w:eastAsiaTheme="minorEastAsia" w:hAnsiTheme="minorHAnsi" w:cstheme="minorBidi"/>
                <w:b w:val="0"/>
                <w:bCs w:val="0"/>
                <w:i w:val="0"/>
                <w:noProof/>
                <w:sz w:val="28"/>
                <w:szCs w:val="28"/>
                <w:lang w:eastAsia="ja-JP" w:bidi="ar-SA"/>
              </w:rPr>
              <w:tab/>
            </w:r>
            <w:r w:rsidR="009C5628" w:rsidRPr="009C5628">
              <w:rPr>
                <w:rStyle w:val="Hyperlink"/>
                <w:noProof/>
                <w:sz w:val="28"/>
                <w:szCs w:val="28"/>
              </w:rPr>
              <w:t>Filter</w:t>
            </w:r>
            <w:r w:rsidR="009C5628" w:rsidRPr="009C5628">
              <w:rPr>
                <w:rStyle w:val="Hyperlink"/>
                <w:noProof/>
                <w:spacing w:val="-1"/>
                <w:sz w:val="28"/>
                <w:szCs w:val="28"/>
              </w:rPr>
              <w:t xml:space="preserve"> </w:t>
            </w:r>
            <w:r w:rsidR="009C5628" w:rsidRPr="009C5628">
              <w:rPr>
                <w:rStyle w:val="Hyperlink"/>
                <w:noProof/>
                <w:sz w:val="28"/>
                <w:szCs w:val="28"/>
              </w:rPr>
              <w:t>function</w:t>
            </w:r>
            <w:r w:rsidR="009C5628" w:rsidRPr="009C5628">
              <w:rPr>
                <w:noProof/>
                <w:webHidden/>
                <w:sz w:val="28"/>
                <w:szCs w:val="28"/>
              </w:rPr>
              <w:tab/>
            </w:r>
            <w:r w:rsidR="009C5628" w:rsidRPr="009C5628">
              <w:rPr>
                <w:noProof/>
                <w:webHidden/>
                <w:sz w:val="28"/>
                <w:szCs w:val="28"/>
              </w:rPr>
              <w:fldChar w:fldCharType="begin"/>
            </w:r>
            <w:r w:rsidR="009C5628" w:rsidRPr="009C5628">
              <w:rPr>
                <w:noProof/>
                <w:webHidden/>
                <w:sz w:val="28"/>
                <w:szCs w:val="28"/>
              </w:rPr>
              <w:instrText xml:space="preserve"> PAGEREF _Toc532504804 \h </w:instrText>
            </w:r>
            <w:r w:rsidR="009C5628" w:rsidRPr="009C5628">
              <w:rPr>
                <w:noProof/>
                <w:webHidden/>
                <w:sz w:val="28"/>
                <w:szCs w:val="28"/>
              </w:rPr>
            </w:r>
            <w:r w:rsidR="009C5628" w:rsidRPr="009C5628">
              <w:rPr>
                <w:noProof/>
                <w:webHidden/>
                <w:sz w:val="28"/>
                <w:szCs w:val="28"/>
              </w:rPr>
              <w:fldChar w:fldCharType="separate"/>
            </w:r>
            <w:r w:rsidR="009C5628" w:rsidRPr="009C5628">
              <w:rPr>
                <w:noProof/>
                <w:webHidden/>
                <w:sz w:val="28"/>
                <w:szCs w:val="28"/>
              </w:rPr>
              <w:t>27</w:t>
            </w:r>
            <w:r w:rsidR="009C5628" w:rsidRPr="009C5628">
              <w:rPr>
                <w:noProof/>
                <w:webHidden/>
                <w:sz w:val="28"/>
                <w:szCs w:val="28"/>
              </w:rPr>
              <w:fldChar w:fldCharType="end"/>
            </w:r>
          </w:hyperlink>
        </w:p>
        <w:p w14:paraId="521A2CAA" w14:textId="77777777" w:rsidR="009C5628" w:rsidRDefault="009C5628">
          <w:r w:rsidRPr="009C5628">
            <w:rPr>
              <w:b/>
              <w:bCs/>
              <w:noProof/>
              <w:sz w:val="28"/>
              <w:szCs w:val="28"/>
            </w:rPr>
            <w:fldChar w:fldCharType="end"/>
          </w:r>
        </w:p>
      </w:sdtContent>
    </w:sdt>
    <w:p w14:paraId="51305CA2" w14:textId="77777777" w:rsidR="00BD64CE" w:rsidRDefault="00BD64CE">
      <w:pPr>
        <w:rPr>
          <w:sz w:val="24"/>
        </w:rPr>
      </w:pPr>
    </w:p>
    <w:p w14:paraId="475E9BC0" w14:textId="77777777" w:rsidR="00BD64CE" w:rsidRDefault="00BD64CE">
      <w:pPr>
        <w:rPr>
          <w:sz w:val="24"/>
        </w:rPr>
      </w:pPr>
    </w:p>
    <w:p w14:paraId="1389F9FB" w14:textId="77777777" w:rsidR="00BD64CE" w:rsidRDefault="00BD64CE">
      <w:pPr>
        <w:rPr>
          <w:sz w:val="24"/>
        </w:rPr>
      </w:pPr>
    </w:p>
    <w:p w14:paraId="2F47D4DF" w14:textId="77777777" w:rsidR="00BD64CE" w:rsidRDefault="00BD64CE">
      <w:pPr>
        <w:rPr>
          <w:sz w:val="24"/>
        </w:rPr>
      </w:pPr>
    </w:p>
    <w:p w14:paraId="71BE3BCF" w14:textId="77777777" w:rsidR="00BD64CE" w:rsidRDefault="00BD64CE">
      <w:pPr>
        <w:rPr>
          <w:sz w:val="24"/>
        </w:rPr>
      </w:pPr>
    </w:p>
    <w:p w14:paraId="2A097B5F" w14:textId="77777777" w:rsidR="00BD64CE" w:rsidRDefault="00BD64CE">
      <w:pPr>
        <w:rPr>
          <w:sz w:val="24"/>
        </w:rPr>
      </w:pPr>
    </w:p>
    <w:p w14:paraId="48CEB910" w14:textId="77777777" w:rsidR="00BD64CE" w:rsidRDefault="00BD64CE">
      <w:pPr>
        <w:rPr>
          <w:sz w:val="24"/>
        </w:rPr>
      </w:pPr>
    </w:p>
    <w:p w14:paraId="3D9E7494" w14:textId="77777777" w:rsidR="00BD64CE" w:rsidRDefault="00BD64CE">
      <w:pPr>
        <w:rPr>
          <w:sz w:val="24"/>
        </w:rPr>
      </w:pPr>
    </w:p>
    <w:p w14:paraId="02EB1C79" w14:textId="77777777" w:rsidR="00BD64CE" w:rsidRDefault="00BD64CE">
      <w:pPr>
        <w:rPr>
          <w:sz w:val="24"/>
        </w:rPr>
      </w:pPr>
    </w:p>
    <w:p w14:paraId="10B0051C" w14:textId="77777777" w:rsidR="00BD64CE" w:rsidRDefault="00BD64CE">
      <w:pPr>
        <w:rPr>
          <w:sz w:val="24"/>
        </w:rPr>
      </w:pPr>
    </w:p>
    <w:p w14:paraId="4BC0AAA9" w14:textId="77777777" w:rsidR="00BD64CE" w:rsidRDefault="00BD64CE">
      <w:pPr>
        <w:rPr>
          <w:sz w:val="24"/>
        </w:rPr>
      </w:pPr>
    </w:p>
    <w:p w14:paraId="395FFBAC" w14:textId="77777777" w:rsidR="00BD64CE" w:rsidRDefault="00BD64CE">
      <w:pPr>
        <w:rPr>
          <w:sz w:val="24"/>
        </w:rPr>
      </w:pPr>
    </w:p>
    <w:p w14:paraId="3246CD00" w14:textId="77777777" w:rsidR="00BD64CE" w:rsidRDefault="00BD64CE">
      <w:pPr>
        <w:rPr>
          <w:sz w:val="24"/>
        </w:rPr>
      </w:pPr>
    </w:p>
    <w:p w14:paraId="613358D5" w14:textId="77777777" w:rsidR="00BD64CE" w:rsidRDefault="00BD64CE">
      <w:pPr>
        <w:jc w:val="center"/>
        <w:rPr>
          <w:sz w:val="24"/>
        </w:rPr>
      </w:pPr>
    </w:p>
    <w:p w14:paraId="09E3C96F" w14:textId="77777777" w:rsidR="00BD64CE" w:rsidRDefault="00BD64CE">
      <w:pPr>
        <w:rPr>
          <w:sz w:val="24"/>
        </w:rPr>
      </w:pPr>
    </w:p>
    <w:p w14:paraId="02B369F1" w14:textId="77777777" w:rsidR="00BD64CE" w:rsidRDefault="00BD64CE">
      <w:pPr>
        <w:rPr>
          <w:sz w:val="24"/>
        </w:rPr>
        <w:sectPr w:rsidR="00BD64CE">
          <w:headerReference w:type="default" r:id="rId20"/>
          <w:footerReference w:type="default" r:id="rId21"/>
          <w:pgSz w:w="11910" w:h="16840"/>
          <w:pgMar w:top="700" w:right="360" w:bottom="560" w:left="440" w:header="341" w:footer="368" w:gutter="0"/>
          <w:pgNumType w:start="2"/>
          <w:cols w:space="720"/>
        </w:sectPr>
      </w:pPr>
    </w:p>
    <w:p w14:paraId="37F3E206" w14:textId="77777777" w:rsidR="00BD64CE" w:rsidRDefault="00BD64CE">
      <w:pPr>
        <w:pStyle w:val="BodyText"/>
        <w:spacing w:before="162" w:line="276" w:lineRule="auto"/>
        <w:ind w:right="364"/>
        <w:jc w:val="both"/>
      </w:pPr>
      <w:bookmarkStart w:id="1" w:name="_bookmark0"/>
      <w:bookmarkEnd w:id="1"/>
    </w:p>
    <w:p w14:paraId="2232BEC0" w14:textId="77777777" w:rsidR="00BD64CE" w:rsidRDefault="00BD64CE">
      <w:pPr>
        <w:pStyle w:val="BodyText"/>
        <w:spacing w:before="10"/>
        <w:ind w:firstLine="720"/>
      </w:pPr>
    </w:p>
    <w:p w14:paraId="4E932FCA" w14:textId="33C726EF" w:rsidR="00FF472D" w:rsidRPr="00A067CB" w:rsidRDefault="00250931" w:rsidP="00A067CB">
      <w:pPr>
        <w:pStyle w:val="Heading1"/>
        <w:spacing w:before="0"/>
        <w:ind w:left="2880"/>
        <w:rPr>
          <w:sz w:val="36"/>
          <w:szCs w:val="36"/>
        </w:rPr>
      </w:pPr>
      <w:bookmarkStart w:id="2" w:name="_Toc532504780"/>
      <w:r>
        <w:rPr>
          <w:sz w:val="36"/>
          <w:szCs w:val="36"/>
        </w:rPr>
        <w:t>PROBLEM DEFINITION</w:t>
      </w:r>
      <w:bookmarkEnd w:id="2"/>
    </w:p>
    <w:p w14:paraId="4DD0188A" w14:textId="52120899" w:rsidR="00FF472D" w:rsidRPr="00FF472D" w:rsidRDefault="00FF472D" w:rsidP="00FF472D">
      <w:pPr>
        <w:rPr>
          <w:rFonts w:ascii="Verdana" w:hAnsi="Verdana"/>
          <w:b/>
          <w:sz w:val="28"/>
          <w:szCs w:val="28"/>
        </w:rPr>
      </w:pPr>
    </w:p>
    <w:p w14:paraId="434A5301" w14:textId="77777777" w:rsidR="00FF472D" w:rsidRPr="00F72030" w:rsidRDefault="00FF472D" w:rsidP="00FF472D">
      <w:pPr>
        <w:jc w:val="both"/>
        <w:rPr>
          <w:sz w:val="24"/>
          <w:szCs w:val="24"/>
        </w:rPr>
      </w:pPr>
      <w:r w:rsidRPr="00F72030">
        <w:rPr>
          <w:sz w:val="24"/>
          <w:szCs w:val="24"/>
        </w:rPr>
        <w:t>The Web site is to be created based on the following requirements.</w:t>
      </w:r>
    </w:p>
    <w:p w14:paraId="155F2448" w14:textId="77777777" w:rsidR="00FF472D" w:rsidRPr="00F72030" w:rsidRDefault="00FF472D" w:rsidP="00FF472D">
      <w:pPr>
        <w:rPr>
          <w:sz w:val="24"/>
          <w:szCs w:val="24"/>
        </w:rPr>
      </w:pPr>
    </w:p>
    <w:p w14:paraId="7DFFAC9A" w14:textId="77777777" w:rsidR="00FF472D" w:rsidRPr="00F72030" w:rsidRDefault="00FF472D" w:rsidP="00FF472D">
      <w:pPr>
        <w:widowControl/>
        <w:numPr>
          <w:ilvl w:val="0"/>
          <w:numId w:val="17"/>
        </w:numPr>
        <w:autoSpaceDE/>
        <w:autoSpaceDN/>
        <w:jc w:val="both"/>
        <w:rPr>
          <w:sz w:val="24"/>
          <w:szCs w:val="24"/>
        </w:rPr>
      </w:pPr>
      <w:r w:rsidRPr="00F72030">
        <w:rPr>
          <w:sz w:val="24"/>
          <w:szCs w:val="24"/>
        </w:rPr>
        <w:t>The Home page must have well defined logo and image of the sea creatures.</w:t>
      </w:r>
    </w:p>
    <w:p w14:paraId="548D96F7" w14:textId="77777777" w:rsidR="00FF472D" w:rsidRPr="00F72030" w:rsidRDefault="00FF472D" w:rsidP="00FF472D">
      <w:pPr>
        <w:widowControl/>
        <w:numPr>
          <w:ilvl w:val="0"/>
          <w:numId w:val="17"/>
        </w:numPr>
        <w:autoSpaceDE/>
        <w:autoSpaceDN/>
        <w:jc w:val="both"/>
        <w:rPr>
          <w:sz w:val="24"/>
          <w:szCs w:val="24"/>
        </w:rPr>
      </w:pPr>
      <w:r w:rsidRPr="00F72030">
        <w:rPr>
          <w:sz w:val="24"/>
          <w:szCs w:val="24"/>
        </w:rPr>
        <w:t>Apart from home link, other links such as gallery section, certain information about animals (marine life animals) they have.</w:t>
      </w:r>
    </w:p>
    <w:p w14:paraId="56E567DB" w14:textId="77777777" w:rsidR="00FF472D" w:rsidRPr="00F72030" w:rsidRDefault="00FF472D" w:rsidP="00FF472D">
      <w:pPr>
        <w:widowControl/>
        <w:numPr>
          <w:ilvl w:val="0"/>
          <w:numId w:val="17"/>
        </w:numPr>
        <w:autoSpaceDE/>
        <w:autoSpaceDN/>
        <w:jc w:val="both"/>
        <w:rPr>
          <w:sz w:val="24"/>
          <w:szCs w:val="24"/>
        </w:rPr>
      </w:pPr>
      <w:r w:rsidRPr="00F72030">
        <w:rPr>
          <w:sz w:val="24"/>
          <w:szCs w:val="24"/>
        </w:rPr>
        <w:t xml:space="preserve">Contact details must be added. Address of the Company should be displayed using </w:t>
      </w:r>
      <w:proofErr w:type="spellStart"/>
      <w:r w:rsidRPr="00F72030">
        <w:rPr>
          <w:sz w:val="24"/>
          <w:szCs w:val="24"/>
        </w:rPr>
        <w:t>GeoLocation</w:t>
      </w:r>
      <w:proofErr w:type="spellEnd"/>
      <w:r w:rsidRPr="00F72030">
        <w:rPr>
          <w:sz w:val="24"/>
          <w:szCs w:val="24"/>
        </w:rPr>
        <w:t xml:space="preserve"> API (</w:t>
      </w:r>
      <w:proofErr w:type="spellStart"/>
      <w:r w:rsidRPr="00F72030">
        <w:rPr>
          <w:sz w:val="24"/>
          <w:szCs w:val="24"/>
        </w:rPr>
        <w:t>eg.</w:t>
      </w:r>
      <w:proofErr w:type="spellEnd"/>
      <w:r w:rsidRPr="00F72030">
        <w:rPr>
          <w:sz w:val="24"/>
          <w:szCs w:val="24"/>
        </w:rPr>
        <w:t xml:space="preserve"> </w:t>
      </w:r>
      <w:proofErr w:type="spellStart"/>
      <w:r w:rsidRPr="00F72030">
        <w:rPr>
          <w:sz w:val="24"/>
          <w:szCs w:val="24"/>
        </w:rPr>
        <w:t>GoogleMaps</w:t>
      </w:r>
      <w:proofErr w:type="spellEnd"/>
      <w:r w:rsidRPr="00F72030">
        <w:rPr>
          <w:sz w:val="24"/>
          <w:szCs w:val="24"/>
        </w:rPr>
        <w:t>) and the email address which when clicked will invoke the local mail client from where they can send an email.</w:t>
      </w:r>
    </w:p>
    <w:p w14:paraId="39CE2C81" w14:textId="77777777" w:rsidR="00FF472D" w:rsidRPr="00F72030" w:rsidRDefault="00FF472D" w:rsidP="00FF472D">
      <w:pPr>
        <w:widowControl/>
        <w:numPr>
          <w:ilvl w:val="0"/>
          <w:numId w:val="17"/>
        </w:numPr>
        <w:autoSpaceDE/>
        <w:autoSpaceDN/>
        <w:jc w:val="both"/>
        <w:rPr>
          <w:sz w:val="24"/>
          <w:szCs w:val="24"/>
        </w:rPr>
      </w:pPr>
      <w:r w:rsidRPr="00F72030">
        <w:rPr>
          <w:sz w:val="24"/>
          <w:szCs w:val="24"/>
        </w:rPr>
        <w:t>Events (separately for children) must be stated in the website with the proper schedule and details.</w:t>
      </w:r>
    </w:p>
    <w:p w14:paraId="358E1294" w14:textId="77777777" w:rsidR="00FF472D" w:rsidRPr="00F72030" w:rsidRDefault="00FF472D" w:rsidP="00FF472D">
      <w:pPr>
        <w:widowControl/>
        <w:numPr>
          <w:ilvl w:val="0"/>
          <w:numId w:val="17"/>
        </w:numPr>
        <w:autoSpaceDE/>
        <w:autoSpaceDN/>
        <w:jc w:val="both"/>
        <w:rPr>
          <w:sz w:val="24"/>
          <w:szCs w:val="24"/>
        </w:rPr>
      </w:pPr>
      <w:r w:rsidRPr="00F72030">
        <w:rPr>
          <w:sz w:val="24"/>
          <w:szCs w:val="24"/>
        </w:rPr>
        <w:t>Online booking of event (Dummy page where information must be entered, and validation checking must be done)</w:t>
      </w:r>
    </w:p>
    <w:p w14:paraId="266B76B5" w14:textId="77777777" w:rsidR="00FF472D" w:rsidRPr="00F72030" w:rsidRDefault="00FF472D" w:rsidP="00FF472D">
      <w:pPr>
        <w:widowControl/>
        <w:numPr>
          <w:ilvl w:val="0"/>
          <w:numId w:val="17"/>
        </w:numPr>
        <w:autoSpaceDE/>
        <w:autoSpaceDN/>
        <w:jc w:val="both"/>
        <w:rPr>
          <w:sz w:val="24"/>
          <w:szCs w:val="24"/>
        </w:rPr>
      </w:pPr>
      <w:r w:rsidRPr="00F72030">
        <w:rPr>
          <w:sz w:val="24"/>
          <w:szCs w:val="24"/>
        </w:rPr>
        <w:t xml:space="preserve">Timing and location must be stated in the website. Location should be displayed using </w:t>
      </w:r>
      <w:proofErr w:type="spellStart"/>
      <w:r w:rsidRPr="00F72030">
        <w:rPr>
          <w:sz w:val="24"/>
          <w:szCs w:val="24"/>
        </w:rPr>
        <w:t>GeoLocation</w:t>
      </w:r>
      <w:proofErr w:type="spellEnd"/>
      <w:r w:rsidRPr="00F72030">
        <w:rPr>
          <w:sz w:val="24"/>
          <w:szCs w:val="24"/>
        </w:rPr>
        <w:t xml:space="preserve"> API (</w:t>
      </w:r>
      <w:proofErr w:type="spellStart"/>
      <w:r w:rsidRPr="00F72030">
        <w:rPr>
          <w:sz w:val="24"/>
          <w:szCs w:val="24"/>
        </w:rPr>
        <w:t>eg.</w:t>
      </w:r>
      <w:proofErr w:type="spellEnd"/>
      <w:r w:rsidRPr="00F72030">
        <w:rPr>
          <w:sz w:val="24"/>
          <w:szCs w:val="24"/>
        </w:rPr>
        <w:t xml:space="preserve"> </w:t>
      </w:r>
      <w:proofErr w:type="spellStart"/>
      <w:r w:rsidRPr="00F72030">
        <w:rPr>
          <w:sz w:val="24"/>
          <w:szCs w:val="24"/>
        </w:rPr>
        <w:t>GoogleMaps</w:t>
      </w:r>
      <w:proofErr w:type="spellEnd"/>
      <w:r w:rsidRPr="00F72030">
        <w:rPr>
          <w:sz w:val="24"/>
          <w:szCs w:val="24"/>
        </w:rPr>
        <w:t>)</w:t>
      </w:r>
    </w:p>
    <w:p w14:paraId="03B5C76A" w14:textId="77777777" w:rsidR="00FF472D" w:rsidRPr="00F72030" w:rsidRDefault="00FF472D" w:rsidP="00FF472D">
      <w:pPr>
        <w:widowControl/>
        <w:numPr>
          <w:ilvl w:val="0"/>
          <w:numId w:val="17"/>
        </w:numPr>
        <w:autoSpaceDE/>
        <w:autoSpaceDN/>
        <w:jc w:val="both"/>
        <w:rPr>
          <w:sz w:val="24"/>
          <w:szCs w:val="24"/>
        </w:rPr>
      </w:pPr>
      <w:r w:rsidRPr="00F72030">
        <w:rPr>
          <w:sz w:val="24"/>
          <w:szCs w:val="24"/>
        </w:rPr>
        <w:t>Images of the aquarium location (site seeing must be included)</w:t>
      </w:r>
    </w:p>
    <w:p w14:paraId="6FAFCFD3" w14:textId="77777777" w:rsidR="00FF472D" w:rsidRPr="00F72030" w:rsidRDefault="00FF472D" w:rsidP="00FF472D">
      <w:pPr>
        <w:widowControl/>
        <w:numPr>
          <w:ilvl w:val="0"/>
          <w:numId w:val="17"/>
        </w:numPr>
        <w:autoSpaceDE/>
        <w:autoSpaceDN/>
        <w:jc w:val="both"/>
        <w:rPr>
          <w:sz w:val="24"/>
          <w:szCs w:val="24"/>
        </w:rPr>
      </w:pPr>
      <w:r w:rsidRPr="00F72030">
        <w:rPr>
          <w:sz w:val="24"/>
          <w:szCs w:val="24"/>
        </w:rPr>
        <w:t>Navigation must be maintained smooth.</w:t>
      </w:r>
    </w:p>
    <w:p w14:paraId="46C4B2D6" w14:textId="77777777" w:rsidR="00FF472D" w:rsidRPr="00F72030" w:rsidRDefault="00FF472D" w:rsidP="00FF472D">
      <w:pPr>
        <w:widowControl/>
        <w:numPr>
          <w:ilvl w:val="0"/>
          <w:numId w:val="17"/>
        </w:numPr>
        <w:autoSpaceDE/>
        <w:autoSpaceDN/>
        <w:jc w:val="both"/>
        <w:rPr>
          <w:sz w:val="24"/>
          <w:szCs w:val="24"/>
        </w:rPr>
      </w:pPr>
      <w:r w:rsidRPr="00F72030">
        <w:rPr>
          <w:sz w:val="24"/>
          <w:szCs w:val="24"/>
        </w:rPr>
        <w:t>Color combination must be precise and uniformity must be maintained.</w:t>
      </w:r>
    </w:p>
    <w:p w14:paraId="030D85DA" w14:textId="77777777" w:rsidR="00FF472D" w:rsidRPr="00F72030" w:rsidRDefault="00FF472D" w:rsidP="00FF472D">
      <w:pPr>
        <w:widowControl/>
        <w:numPr>
          <w:ilvl w:val="0"/>
          <w:numId w:val="17"/>
        </w:numPr>
        <w:autoSpaceDE/>
        <w:autoSpaceDN/>
        <w:jc w:val="both"/>
        <w:rPr>
          <w:sz w:val="24"/>
          <w:szCs w:val="24"/>
        </w:rPr>
      </w:pPr>
      <w:r w:rsidRPr="00F72030">
        <w:rPr>
          <w:sz w:val="24"/>
          <w:szCs w:val="24"/>
        </w:rPr>
        <w:t xml:space="preserve">Categorization of the marine life animals and </w:t>
      </w:r>
      <w:proofErr w:type="gramStart"/>
      <w:r w:rsidRPr="00F72030">
        <w:rPr>
          <w:sz w:val="24"/>
          <w:szCs w:val="24"/>
        </w:rPr>
        <w:t>there</w:t>
      </w:r>
      <w:proofErr w:type="gramEnd"/>
      <w:r w:rsidRPr="00F72030">
        <w:rPr>
          <w:sz w:val="24"/>
          <w:szCs w:val="24"/>
        </w:rPr>
        <w:t xml:space="preserve"> different species information should be shown in tabular form.</w:t>
      </w:r>
    </w:p>
    <w:p w14:paraId="38D4A1F6" w14:textId="7D1638F9" w:rsidR="00FF472D" w:rsidRPr="00F72030" w:rsidRDefault="00FF472D" w:rsidP="00122C76">
      <w:pPr>
        <w:pStyle w:val="ListParagraph"/>
        <w:widowControl/>
        <w:numPr>
          <w:ilvl w:val="0"/>
          <w:numId w:val="17"/>
        </w:numPr>
        <w:autoSpaceDE/>
        <w:autoSpaceDN/>
        <w:jc w:val="both"/>
        <w:rPr>
          <w:sz w:val="24"/>
          <w:szCs w:val="24"/>
        </w:rPr>
      </w:pPr>
      <w:r w:rsidRPr="00F72030">
        <w:rPr>
          <w:sz w:val="24"/>
          <w:szCs w:val="24"/>
        </w:rPr>
        <w:t>Feedback form (dummy) should be provided.</w:t>
      </w:r>
    </w:p>
    <w:p w14:paraId="4F4B3A97" w14:textId="77777777" w:rsidR="00BD64CE" w:rsidRDefault="00BD64CE">
      <w:pPr>
        <w:pStyle w:val="BodyText"/>
        <w:spacing w:before="9"/>
        <w:rPr>
          <w:sz w:val="20"/>
        </w:rPr>
      </w:pPr>
    </w:p>
    <w:p w14:paraId="14139C82" w14:textId="77777777" w:rsidR="00BD64CE" w:rsidRDefault="00BD64CE">
      <w:pPr>
        <w:pStyle w:val="BodyText"/>
        <w:spacing w:before="9"/>
        <w:rPr>
          <w:sz w:val="20"/>
        </w:rPr>
      </w:pPr>
    </w:p>
    <w:p w14:paraId="4F67DF0C" w14:textId="77777777" w:rsidR="00BD64CE" w:rsidRDefault="00BD64CE" w:rsidP="00122C76">
      <w:pPr>
        <w:pStyle w:val="BodyText"/>
        <w:spacing w:before="9"/>
        <w:ind w:left="1080"/>
        <w:rPr>
          <w:sz w:val="20"/>
        </w:rPr>
      </w:pPr>
    </w:p>
    <w:p w14:paraId="5EE4B58F" w14:textId="77777777" w:rsidR="00BD64CE" w:rsidRDefault="00BD64CE">
      <w:pPr>
        <w:pStyle w:val="BodyText"/>
        <w:spacing w:before="9"/>
        <w:rPr>
          <w:sz w:val="20"/>
        </w:rPr>
      </w:pPr>
    </w:p>
    <w:p w14:paraId="071625DD" w14:textId="77777777" w:rsidR="00BD64CE" w:rsidRDefault="00BD64CE"/>
    <w:p w14:paraId="77B74CE0" w14:textId="77777777" w:rsidR="00BD64CE" w:rsidRDefault="00BD64CE"/>
    <w:p w14:paraId="4E0D130D" w14:textId="77777777" w:rsidR="00BD64CE" w:rsidRDefault="00BD64CE"/>
    <w:p w14:paraId="66A0C64B" w14:textId="77777777" w:rsidR="00BD64CE" w:rsidRDefault="00BD64CE"/>
    <w:p w14:paraId="40E40CA7" w14:textId="77777777" w:rsidR="00BD64CE" w:rsidRDefault="00BD64CE"/>
    <w:p w14:paraId="00827F38" w14:textId="77777777" w:rsidR="00A067CB" w:rsidRDefault="00A067CB" w:rsidP="005A066A">
      <w:pPr>
        <w:pStyle w:val="Heading1"/>
        <w:ind w:left="0"/>
        <w:jc w:val="center"/>
        <w:rPr>
          <w:sz w:val="36"/>
          <w:szCs w:val="36"/>
        </w:rPr>
      </w:pPr>
      <w:bookmarkStart w:id="3" w:name="_Toc532504781"/>
    </w:p>
    <w:p w14:paraId="11532928" w14:textId="77777777" w:rsidR="00A067CB" w:rsidRDefault="00A067CB" w:rsidP="005A066A">
      <w:pPr>
        <w:pStyle w:val="Heading1"/>
        <w:ind w:left="0"/>
        <w:jc w:val="center"/>
        <w:rPr>
          <w:sz w:val="36"/>
          <w:szCs w:val="36"/>
        </w:rPr>
      </w:pPr>
    </w:p>
    <w:p w14:paraId="4F3CB92B" w14:textId="77777777" w:rsidR="00A067CB" w:rsidRDefault="00A067CB" w:rsidP="005A066A">
      <w:pPr>
        <w:pStyle w:val="Heading1"/>
        <w:ind w:left="0"/>
        <w:jc w:val="center"/>
        <w:rPr>
          <w:sz w:val="36"/>
          <w:szCs w:val="36"/>
        </w:rPr>
      </w:pPr>
    </w:p>
    <w:p w14:paraId="608DA026" w14:textId="77777777" w:rsidR="00A067CB" w:rsidRDefault="00A067CB" w:rsidP="005A066A">
      <w:pPr>
        <w:pStyle w:val="Heading1"/>
        <w:ind w:left="0"/>
        <w:jc w:val="center"/>
        <w:rPr>
          <w:sz w:val="36"/>
          <w:szCs w:val="36"/>
        </w:rPr>
      </w:pPr>
    </w:p>
    <w:p w14:paraId="73AADE83" w14:textId="77777777" w:rsidR="00A067CB" w:rsidRDefault="00A067CB" w:rsidP="005A066A">
      <w:pPr>
        <w:pStyle w:val="Heading1"/>
        <w:ind w:left="0"/>
        <w:jc w:val="center"/>
        <w:rPr>
          <w:sz w:val="36"/>
          <w:szCs w:val="36"/>
        </w:rPr>
      </w:pPr>
    </w:p>
    <w:p w14:paraId="6348531D" w14:textId="77777777" w:rsidR="00A067CB" w:rsidRDefault="00A067CB" w:rsidP="005A066A">
      <w:pPr>
        <w:pStyle w:val="Heading1"/>
        <w:ind w:left="0"/>
        <w:jc w:val="center"/>
        <w:rPr>
          <w:sz w:val="36"/>
          <w:szCs w:val="36"/>
        </w:rPr>
      </w:pPr>
    </w:p>
    <w:p w14:paraId="47D5DB82" w14:textId="77777777" w:rsidR="00A067CB" w:rsidRDefault="00A067CB" w:rsidP="005A066A">
      <w:pPr>
        <w:pStyle w:val="Heading1"/>
        <w:ind w:left="0"/>
        <w:jc w:val="center"/>
        <w:rPr>
          <w:sz w:val="36"/>
          <w:szCs w:val="36"/>
        </w:rPr>
      </w:pPr>
    </w:p>
    <w:p w14:paraId="6F8E82A8" w14:textId="77777777" w:rsidR="00A067CB" w:rsidRDefault="00A067CB" w:rsidP="005A066A">
      <w:pPr>
        <w:pStyle w:val="Heading1"/>
        <w:ind w:left="0"/>
        <w:jc w:val="center"/>
        <w:rPr>
          <w:sz w:val="36"/>
          <w:szCs w:val="36"/>
        </w:rPr>
      </w:pPr>
    </w:p>
    <w:p w14:paraId="6D3B3DA5" w14:textId="77777777" w:rsidR="00A067CB" w:rsidRDefault="00A067CB" w:rsidP="005A066A">
      <w:pPr>
        <w:pStyle w:val="Heading1"/>
        <w:ind w:left="0"/>
        <w:jc w:val="center"/>
        <w:rPr>
          <w:sz w:val="36"/>
          <w:szCs w:val="36"/>
        </w:rPr>
      </w:pPr>
    </w:p>
    <w:p w14:paraId="0DB98EC0" w14:textId="4937656F" w:rsidR="00BD64CE" w:rsidRDefault="00250931" w:rsidP="005A066A">
      <w:pPr>
        <w:pStyle w:val="Heading1"/>
        <w:ind w:left="0"/>
        <w:jc w:val="center"/>
        <w:rPr>
          <w:sz w:val="36"/>
          <w:szCs w:val="36"/>
        </w:rPr>
      </w:pPr>
      <w:r>
        <w:rPr>
          <w:sz w:val="36"/>
          <w:szCs w:val="36"/>
        </w:rPr>
        <w:t>CUSTOMER'S REQUIREMENTS SPECIFICATIONS (CRS)</w:t>
      </w:r>
      <w:bookmarkEnd w:id="3"/>
    </w:p>
    <w:p w14:paraId="22A61ED0" w14:textId="77777777" w:rsidR="00BD64CE" w:rsidRDefault="00BD64CE"/>
    <w:p w14:paraId="59F8DAD7" w14:textId="77777777" w:rsidR="00BD64CE" w:rsidRDefault="00BD64CE"/>
    <w:p w14:paraId="3AF05CAC" w14:textId="2D0E9BA7" w:rsidR="00BD64CE" w:rsidRDefault="00250931">
      <w:pPr>
        <w:ind w:left="1000"/>
        <w:rPr>
          <w:b/>
          <w:sz w:val="24"/>
        </w:rPr>
      </w:pPr>
      <w:r>
        <w:rPr>
          <w:b/>
          <w:sz w:val="24"/>
        </w:rPr>
        <w:t xml:space="preserve">Client: </w:t>
      </w:r>
      <w:r w:rsidR="005A066A">
        <w:rPr>
          <w:b/>
          <w:i/>
          <w:sz w:val="24"/>
        </w:rPr>
        <w:t>Nexus Aquarium</w:t>
      </w:r>
    </w:p>
    <w:p w14:paraId="322001E9" w14:textId="77777777" w:rsidR="00BD64CE" w:rsidRDefault="00BD64CE">
      <w:pPr>
        <w:pStyle w:val="BodyText"/>
        <w:spacing w:before="1"/>
        <w:rPr>
          <w:sz w:val="31"/>
        </w:rPr>
      </w:pPr>
    </w:p>
    <w:p w14:paraId="10F60FCE" w14:textId="77777777" w:rsidR="00BD64CE" w:rsidRDefault="00250931">
      <w:pPr>
        <w:pStyle w:val="Heading3"/>
        <w:spacing w:before="1"/>
        <w:ind w:firstLine="0"/>
      </w:pPr>
      <w:bookmarkStart w:id="4" w:name="_Toc532504782"/>
      <w:r>
        <w:t>Business/Project Objective:</w:t>
      </w:r>
      <w:bookmarkEnd w:id="4"/>
    </w:p>
    <w:p w14:paraId="2D356211" w14:textId="77777777" w:rsidR="00A067CB" w:rsidRDefault="00250931" w:rsidP="00A067CB">
      <w:pPr>
        <w:jc w:val="both"/>
      </w:pPr>
      <w:r>
        <w:t xml:space="preserve">   </w:t>
      </w:r>
    </w:p>
    <w:p w14:paraId="127C04F3" w14:textId="0D55BCB7" w:rsidR="00A067CB" w:rsidRPr="00A067CB" w:rsidRDefault="00A067CB" w:rsidP="00A067CB">
      <w:pPr>
        <w:jc w:val="both"/>
        <w:rPr>
          <w:sz w:val="24"/>
          <w:szCs w:val="24"/>
        </w:rPr>
      </w:pPr>
      <w:r w:rsidRPr="00A067CB">
        <w:rPr>
          <w:sz w:val="24"/>
          <w:szCs w:val="24"/>
        </w:rPr>
        <w:t xml:space="preserve">Nexus Aquarium is located in city of Washington, which is the one of </w:t>
      </w:r>
      <w:proofErr w:type="spellStart"/>
      <w:proofErr w:type="gramStart"/>
      <w:r w:rsidRPr="00A067CB">
        <w:rPr>
          <w:sz w:val="24"/>
          <w:szCs w:val="24"/>
        </w:rPr>
        <w:t>well known</w:t>
      </w:r>
      <w:proofErr w:type="spellEnd"/>
      <w:proofErr w:type="gramEnd"/>
      <w:r w:rsidRPr="00A067CB">
        <w:rPr>
          <w:sz w:val="24"/>
          <w:szCs w:val="24"/>
        </w:rPr>
        <w:t xml:space="preserve"> place for tourism. Aquarium is very huge and comprises of marine life animals and they are fed and breeding. It is the big </w:t>
      </w:r>
      <w:proofErr w:type="spellStart"/>
      <w:r w:rsidRPr="00A067CB">
        <w:rPr>
          <w:sz w:val="24"/>
          <w:szCs w:val="24"/>
        </w:rPr>
        <w:t>centre</w:t>
      </w:r>
      <w:proofErr w:type="spellEnd"/>
      <w:r w:rsidRPr="00A067CB">
        <w:rPr>
          <w:sz w:val="24"/>
          <w:szCs w:val="24"/>
        </w:rPr>
        <w:t xml:space="preserve"> for organizing the school events for the purpose of study and so on. For the children to visit an aquarium is big thing as they love to sea creatures. The organization wishes to make a website for the aquarium for which they have contacted you.</w:t>
      </w:r>
    </w:p>
    <w:p w14:paraId="5B672719" w14:textId="77777777" w:rsidR="00A067CB" w:rsidRPr="00A067CB" w:rsidRDefault="00A067CB" w:rsidP="00A067CB">
      <w:pPr>
        <w:jc w:val="both"/>
        <w:rPr>
          <w:sz w:val="24"/>
          <w:szCs w:val="24"/>
        </w:rPr>
      </w:pPr>
    </w:p>
    <w:p w14:paraId="3AD699C5" w14:textId="59415D18" w:rsidR="00A067CB" w:rsidRPr="00A067CB" w:rsidRDefault="00A067CB" w:rsidP="00A067CB">
      <w:pPr>
        <w:jc w:val="both"/>
        <w:rPr>
          <w:sz w:val="24"/>
          <w:szCs w:val="24"/>
        </w:rPr>
      </w:pPr>
      <w:r w:rsidRPr="00A067CB">
        <w:rPr>
          <w:sz w:val="24"/>
          <w:szCs w:val="24"/>
        </w:rPr>
        <w:t>We are supposed to create a website for them with the below mentioned requirement specifications.</w:t>
      </w:r>
    </w:p>
    <w:p w14:paraId="5CA3DEFC" w14:textId="77777777" w:rsidR="00A067CB" w:rsidRPr="00A067CB" w:rsidRDefault="00A067CB" w:rsidP="00A067CB">
      <w:pPr>
        <w:jc w:val="both"/>
        <w:rPr>
          <w:sz w:val="24"/>
          <w:szCs w:val="24"/>
        </w:rPr>
      </w:pPr>
    </w:p>
    <w:p w14:paraId="55D5FCF2" w14:textId="222ABD10" w:rsidR="00A067CB" w:rsidRPr="00A067CB" w:rsidRDefault="00A067CB" w:rsidP="00A067CB">
      <w:pPr>
        <w:jc w:val="both"/>
        <w:rPr>
          <w:sz w:val="24"/>
          <w:szCs w:val="24"/>
        </w:rPr>
      </w:pPr>
      <w:r w:rsidRPr="00A067CB">
        <w:rPr>
          <w:sz w:val="24"/>
          <w:szCs w:val="24"/>
        </w:rPr>
        <w:lastRenderedPageBreak/>
        <w:t xml:space="preserve">The website is to be developed for the Windows Platform using HTML5, JavaScript and Geolocation. The site should work well in all leading browsers including Chrome, IE, Firefox etc. </w:t>
      </w:r>
    </w:p>
    <w:p w14:paraId="53FED32B" w14:textId="14B8D97B" w:rsidR="00BD64CE" w:rsidRDefault="00BD64CE" w:rsidP="00A067CB">
      <w:pPr>
        <w:pStyle w:val="BodyText"/>
        <w:spacing w:before="162" w:line="276" w:lineRule="auto"/>
        <w:ind w:leftChars="327" w:left="719" w:rightChars="25" w:right="55" w:firstLineChars="115" w:firstLine="276"/>
      </w:pPr>
    </w:p>
    <w:p w14:paraId="71F7FDD9" w14:textId="77777777" w:rsidR="00BD64CE" w:rsidRDefault="00BD64CE">
      <w:pPr>
        <w:pStyle w:val="BodyText"/>
        <w:spacing w:before="162" w:line="276" w:lineRule="auto"/>
        <w:ind w:leftChars="327" w:left="719" w:rightChars="25" w:right="55" w:firstLineChars="115" w:firstLine="276"/>
      </w:pPr>
    </w:p>
    <w:p w14:paraId="51D256E1" w14:textId="77777777" w:rsidR="00BD64CE" w:rsidRDefault="00250931">
      <w:pPr>
        <w:ind w:left="1000"/>
        <w:rPr>
          <w:b/>
          <w:sz w:val="24"/>
          <w:szCs w:val="24"/>
          <w:u w:val="single"/>
        </w:rPr>
      </w:pPr>
      <w:r>
        <w:rPr>
          <w:b/>
          <w:sz w:val="24"/>
          <w:szCs w:val="24"/>
          <w:u w:val="single"/>
        </w:rPr>
        <w:t>Input to the system:</w:t>
      </w:r>
    </w:p>
    <w:p w14:paraId="0D5BE90E" w14:textId="77777777" w:rsidR="00BD64CE" w:rsidRDefault="00BD64CE">
      <w:pPr>
        <w:rPr>
          <w:sz w:val="24"/>
          <w:szCs w:val="24"/>
        </w:rPr>
      </w:pPr>
    </w:p>
    <w:p w14:paraId="03D10CA7" w14:textId="77777777" w:rsidR="00F72030" w:rsidRDefault="00F72030" w:rsidP="00F72030">
      <w:pPr>
        <w:pStyle w:val="BodyText"/>
        <w:spacing w:before="8"/>
        <w:ind w:left="2080"/>
      </w:pPr>
      <w:r>
        <w:t>- Introducing the play areas of Nexus Aquarium</w:t>
      </w:r>
    </w:p>
    <w:p w14:paraId="05DF1DA4" w14:textId="77777777" w:rsidR="00F72030" w:rsidRDefault="00F72030" w:rsidP="00F72030">
      <w:pPr>
        <w:pStyle w:val="BodyText"/>
        <w:spacing w:before="8"/>
        <w:ind w:left="2080"/>
      </w:pPr>
      <w:r>
        <w:t>- Sightseeing schedule and place to sell tickets online</w:t>
      </w:r>
    </w:p>
    <w:p w14:paraId="7A34AD35" w14:textId="5B80CE2E" w:rsidR="00BD64CE" w:rsidRDefault="00F72030" w:rsidP="00F72030">
      <w:pPr>
        <w:pStyle w:val="BodyText"/>
        <w:spacing w:before="8"/>
        <w:ind w:left="2080"/>
      </w:pPr>
      <w:r>
        <w:t>- Display the company's address, allowing customers to request any information they want to Nexus Aquarium.</w:t>
      </w:r>
    </w:p>
    <w:p w14:paraId="0323E69A" w14:textId="77777777" w:rsidR="00F72030" w:rsidRDefault="00F72030">
      <w:pPr>
        <w:ind w:left="1000"/>
        <w:rPr>
          <w:b/>
          <w:sz w:val="24"/>
          <w:szCs w:val="24"/>
          <w:u w:val="single"/>
        </w:rPr>
      </w:pPr>
    </w:p>
    <w:p w14:paraId="51E5C237" w14:textId="77729DFD" w:rsidR="00BD64CE" w:rsidRDefault="00250931">
      <w:pPr>
        <w:ind w:left="1000"/>
        <w:rPr>
          <w:b/>
          <w:sz w:val="24"/>
          <w:szCs w:val="24"/>
          <w:u w:val="single"/>
        </w:rPr>
      </w:pPr>
      <w:r>
        <w:rPr>
          <w:b/>
          <w:sz w:val="24"/>
          <w:szCs w:val="24"/>
          <w:u w:val="single"/>
        </w:rPr>
        <w:t>Output from the system:</w:t>
      </w:r>
    </w:p>
    <w:p w14:paraId="76588A79" w14:textId="77777777" w:rsidR="00BD64CE" w:rsidRDefault="00BD64CE">
      <w:pPr>
        <w:ind w:left="1000"/>
        <w:rPr>
          <w:sz w:val="24"/>
          <w:szCs w:val="24"/>
        </w:rPr>
      </w:pPr>
    </w:p>
    <w:p w14:paraId="4A9EA9E9" w14:textId="40300659" w:rsidR="00F72030" w:rsidRDefault="00F72030" w:rsidP="00F72030">
      <w:pPr>
        <w:pStyle w:val="BodyText"/>
        <w:spacing w:before="8"/>
        <w:ind w:left="2080"/>
      </w:pPr>
      <w:r>
        <w:t>- Displays results of the amusement parks of the Nexus Aquarium that users are    looking for, including photos, maps and specific details, specifications.</w:t>
      </w:r>
    </w:p>
    <w:p w14:paraId="43E92A89" w14:textId="77777777" w:rsidR="00F72030" w:rsidRDefault="00F72030" w:rsidP="00F72030">
      <w:pPr>
        <w:pStyle w:val="BodyText"/>
        <w:spacing w:before="8"/>
        <w:ind w:left="2080"/>
      </w:pPr>
      <w:r>
        <w:t>- Display of events (separate for children) in the site with the appropriate schedule and details.</w:t>
      </w:r>
    </w:p>
    <w:p w14:paraId="2AFC66FC" w14:textId="6311A0E9" w:rsidR="00BD64CE" w:rsidRDefault="00F72030" w:rsidP="00F72030">
      <w:pPr>
        <w:pStyle w:val="BodyText"/>
        <w:spacing w:before="8"/>
        <w:ind w:left="2080"/>
      </w:pPr>
      <w:r>
        <w:t>- Display and classify information about each marine species.</w:t>
      </w:r>
    </w:p>
    <w:p w14:paraId="30078F97" w14:textId="77777777" w:rsidR="00BD64CE" w:rsidRDefault="00250931">
      <w:pPr>
        <w:pStyle w:val="BodyText"/>
        <w:spacing w:before="8"/>
        <w:ind w:left="1000"/>
        <w:rPr>
          <w:u w:val="single"/>
        </w:rPr>
      </w:pPr>
      <w:r>
        <w:rPr>
          <w:b/>
          <w:u w:val="single"/>
        </w:rPr>
        <w:t>Process</w:t>
      </w:r>
      <w:r>
        <w:rPr>
          <w:u w:val="single"/>
        </w:rPr>
        <w:t>:</w:t>
      </w:r>
    </w:p>
    <w:p w14:paraId="3333BF2B" w14:textId="187B41A1" w:rsidR="00BD64CE" w:rsidRPr="009A3D98" w:rsidRDefault="009A3D98" w:rsidP="009A3D98">
      <w:pPr>
        <w:tabs>
          <w:tab w:val="left" w:pos="2440"/>
          <w:tab w:val="left" w:pos="2441"/>
        </w:tabs>
        <w:spacing w:before="58"/>
        <w:rPr>
          <w:sz w:val="24"/>
          <w:szCs w:val="24"/>
        </w:rPr>
      </w:pPr>
      <w:r>
        <w:rPr>
          <w:sz w:val="24"/>
          <w:szCs w:val="24"/>
        </w:rPr>
        <w:t xml:space="preserve">                                </w:t>
      </w:r>
      <w:r w:rsidRPr="009A3D98">
        <w:rPr>
          <w:sz w:val="24"/>
          <w:szCs w:val="24"/>
        </w:rPr>
        <w:t>-</w:t>
      </w:r>
      <w:r w:rsidR="00250931" w:rsidRPr="009A3D98">
        <w:rPr>
          <w:sz w:val="24"/>
          <w:szCs w:val="24"/>
        </w:rPr>
        <w:t xml:space="preserve">Validate data input from users. </w:t>
      </w:r>
    </w:p>
    <w:p w14:paraId="6339B14E" w14:textId="77777777" w:rsidR="00BD64CE" w:rsidRDefault="00BD64CE">
      <w:pPr>
        <w:pStyle w:val="BodyText"/>
        <w:spacing w:before="8"/>
        <w:ind w:left="720"/>
      </w:pPr>
    </w:p>
    <w:p w14:paraId="3753F1A0" w14:textId="790CFE6B" w:rsidR="00BD64CE" w:rsidRDefault="00250931">
      <w:pPr>
        <w:pStyle w:val="BodyText"/>
        <w:spacing w:before="8"/>
      </w:pPr>
      <w:r>
        <w:t xml:space="preserve">               </w:t>
      </w:r>
      <w:r>
        <w:rPr>
          <w:b/>
          <w:u w:val="single"/>
        </w:rPr>
        <w:t>Expected delivery date:</w:t>
      </w:r>
      <w:r w:rsidR="00CA5317">
        <w:t xml:space="preserve">  </w:t>
      </w:r>
      <w:r w:rsidR="00F72030">
        <w:t>11</w:t>
      </w:r>
      <w:r w:rsidR="00CA5317">
        <w:t>-</w:t>
      </w:r>
      <w:r w:rsidR="00F72030">
        <w:t>NOV</w:t>
      </w:r>
      <w:r w:rsidR="00CA5317">
        <w:t>-</w:t>
      </w:r>
      <w:r>
        <w:t>201</w:t>
      </w:r>
      <w:r w:rsidR="00F72030">
        <w:t>9</w:t>
      </w:r>
      <w:r>
        <w:t>.</w:t>
      </w:r>
    </w:p>
    <w:p w14:paraId="2A695D5E" w14:textId="77777777" w:rsidR="00BD64CE" w:rsidRDefault="00BD64CE">
      <w:pPr>
        <w:pStyle w:val="BodyText"/>
      </w:pPr>
    </w:p>
    <w:p w14:paraId="272FBB9D" w14:textId="77777777" w:rsidR="00BD64CE" w:rsidRDefault="00BD64CE">
      <w:pPr>
        <w:pStyle w:val="BodyText"/>
        <w:rPr>
          <w:sz w:val="20"/>
        </w:rPr>
      </w:pPr>
    </w:p>
    <w:p w14:paraId="6D3D2F0E" w14:textId="77777777" w:rsidR="00BD64CE" w:rsidRDefault="00BD64CE">
      <w:pPr>
        <w:pStyle w:val="BodyText"/>
        <w:rPr>
          <w:sz w:val="20"/>
        </w:rPr>
      </w:pPr>
    </w:p>
    <w:p w14:paraId="5F430EB1" w14:textId="77777777" w:rsidR="00BD64CE" w:rsidRDefault="00250931">
      <w:pPr>
        <w:pStyle w:val="BodyText"/>
        <w:rPr>
          <w:b/>
          <w:u w:val="single"/>
        </w:rPr>
      </w:pPr>
      <w:r>
        <w:tab/>
        <w:t xml:space="preserve">    </w:t>
      </w:r>
      <w:r>
        <w:rPr>
          <w:b/>
          <w:u w:val="single"/>
        </w:rPr>
        <w:t>List of deliverables:</w:t>
      </w:r>
    </w:p>
    <w:p w14:paraId="2A9777A4" w14:textId="77777777" w:rsidR="00BD64CE" w:rsidRDefault="00BD64CE">
      <w:pPr>
        <w:pStyle w:val="BodyText"/>
        <w:rPr>
          <w:sz w:val="20"/>
        </w:rPr>
      </w:pPr>
    </w:p>
    <w:p w14:paraId="0FD5922B" w14:textId="77777777" w:rsidR="00BD64CE" w:rsidRDefault="00250931">
      <w:pPr>
        <w:pStyle w:val="BodyText"/>
        <w:numPr>
          <w:ilvl w:val="3"/>
          <w:numId w:val="3"/>
        </w:numPr>
      </w:pPr>
      <w:r>
        <w:t xml:space="preserve"> Document Word. </w:t>
      </w:r>
    </w:p>
    <w:p w14:paraId="0F5528F5" w14:textId="77777777" w:rsidR="00BD64CE" w:rsidRDefault="00250931">
      <w:pPr>
        <w:pStyle w:val="BodyText"/>
        <w:numPr>
          <w:ilvl w:val="3"/>
          <w:numId w:val="3"/>
        </w:numPr>
      </w:pPr>
      <w:r>
        <w:t xml:space="preserve"> User Guild.</w:t>
      </w:r>
    </w:p>
    <w:p w14:paraId="5110EE5C" w14:textId="77777777" w:rsidR="00BD64CE" w:rsidRDefault="00250931">
      <w:pPr>
        <w:pStyle w:val="BodyText"/>
        <w:numPr>
          <w:ilvl w:val="3"/>
          <w:numId w:val="3"/>
        </w:numPr>
      </w:pPr>
      <w:r>
        <w:t xml:space="preserve"> Source code.</w:t>
      </w:r>
    </w:p>
    <w:p w14:paraId="11951179" w14:textId="77777777" w:rsidR="00BD64CE" w:rsidRDefault="00BD64CE">
      <w:pPr>
        <w:pStyle w:val="BodyText"/>
        <w:ind w:left="2080"/>
      </w:pPr>
    </w:p>
    <w:p w14:paraId="1ECBFE77" w14:textId="77777777" w:rsidR="00BD64CE" w:rsidRDefault="00BD64CE">
      <w:pPr>
        <w:pStyle w:val="BodyText"/>
        <w:rPr>
          <w:sz w:val="20"/>
        </w:rPr>
      </w:pPr>
    </w:p>
    <w:p w14:paraId="12EDD4DA" w14:textId="77777777" w:rsidR="00BD64CE" w:rsidRDefault="00BD64CE">
      <w:pPr>
        <w:pStyle w:val="BodyText"/>
        <w:rPr>
          <w:sz w:val="20"/>
        </w:rPr>
      </w:pPr>
    </w:p>
    <w:p w14:paraId="490B7CD2" w14:textId="77777777" w:rsidR="00BD64CE" w:rsidRDefault="00BD64CE">
      <w:pPr>
        <w:pStyle w:val="BodyText"/>
        <w:rPr>
          <w:sz w:val="20"/>
        </w:rPr>
      </w:pPr>
    </w:p>
    <w:p w14:paraId="58C06505" w14:textId="77777777" w:rsidR="00BD64CE" w:rsidRDefault="00BD64CE">
      <w:pPr>
        <w:pStyle w:val="BodyText"/>
        <w:rPr>
          <w:sz w:val="20"/>
        </w:rPr>
      </w:pPr>
    </w:p>
    <w:p w14:paraId="67F05DC3" w14:textId="77777777" w:rsidR="00BD64CE" w:rsidRDefault="00BD64CE">
      <w:pPr>
        <w:pStyle w:val="BodyText"/>
        <w:rPr>
          <w:sz w:val="20"/>
        </w:rPr>
      </w:pPr>
    </w:p>
    <w:p w14:paraId="0B49DFBB" w14:textId="77777777" w:rsidR="00BD64CE" w:rsidRDefault="00BD64CE">
      <w:pPr>
        <w:pStyle w:val="BodyText"/>
        <w:rPr>
          <w:sz w:val="20"/>
        </w:rPr>
      </w:pPr>
    </w:p>
    <w:p w14:paraId="2C18ACE7" w14:textId="77777777" w:rsidR="00BD64CE" w:rsidRDefault="00BD64CE">
      <w:pPr>
        <w:pStyle w:val="BodyText"/>
        <w:rPr>
          <w:sz w:val="20"/>
        </w:rPr>
      </w:pPr>
    </w:p>
    <w:p w14:paraId="49ADD496" w14:textId="77777777" w:rsidR="00BD64CE" w:rsidRDefault="00BD64CE">
      <w:pPr>
        <w:pStyle w:val="BodyText"/>
        <w:rPr>
          <w:sz w:val="20"/>
        </w:rPr>
      </w:pPr>
    </w:p>
    <w:p w14:paraId="2CC160F3" w14:textId="77777777" w:rsidR="00BD64CE" w:rsidRDefault="00BD64CE">
      <w:pPr>
        <w:pStyle w:val="BodyText"/>
        <w:rPr>
          <w:sz w:val="20"/>
        </w:rPr>
      </w:pPr>
    </w:p>
    <w:p w14:paraId="11B117AE" w14:textId="77777777" w:rsidR="00BD64CE" w:rsidRDefault="00BD64CE">
      <w:pPr>
        <w:pStyle w:val="BodyText"/>
        <w:rPr>
          <w:sz w:val="20"/>
        </w:rPr>
      </w:pPr>
    </w:p>
    <w:p w14:paraId="51E63A0A" w14:textId="77777777" w:rsidR="00BD64CE" w:rsidRDefault="00BD64CE">
      <w:pPr>
        <w:pStyle w:val="BodyText"/>
        <w:rPr>
          <w:sz w:val="20"/>
        </w:rPr>
      </w:pPr>
    </w:p>
    <w:p w14:paraId="084D6495" w14:textId="77777777" w:rsidR="00BD64CE" w:rsidRDefault="00BD64CE">
      <w:pPr>
        <w:pStyle w:val="BodyText"/>
        <w:rPr>
          <w:sz w:val="20"/>
        </w:rPr>
      </w:pPr>
    </w:p>
    <w:p w14:paraId="1C185E88" w14:textId="77777777" w:rsidR="00BD64CE" w:rsidRDefault="00BD64CE">
      <w:pPr>
        <w:pStyle w:val="BodyText"/>
        <w:rPr>
          <w:sz w:val="20"/>
        </w:rPr>
      </w:pPr>
    </w:p>
    <w:p w14:paraId="6DEF35EF" w14:textId="77777777" w:rsidR="00BD64CE" w:rsidRDefault="00BD64CE">
      <w:pPr>
        <w:pStyle w:val="BodyText"/>
        <w:rPr>
          <w:sz w:val="20"/>
        </w:rPr>
      </w:pPr>
    </w:p>
    <w:p w14:paraId="0CF50A50" w14:textId="77777777" w:rsidR="00BD64CE" w:rsidRDefault="00250931">
      <w:pPr>
        <w:pStyle w:val="Heading3"/>
        <w:spacing w:before="215"/>
        <w:ind w:left="911" w:firstLine="0"/>
        <w:rPr>
          <w:sz w:val="36"/>
          <w:szCs w:val="36"/>
        </w:rPr>
      </w:pPr>
      <w:bookmarkStart w:id="5" w:name="_Toc532504783"/>
      <w:r>
        <w:rPr>
          <w:sz w:val="36"/>
          <w:szCs w:val="36"/>
        </w:rPr>
        <w:t>Hardware/ Software Requirements:</w:t>
      </w:r>
      <w:bookmarkEnd w:id="5"/>
    </w:p>
    <w:p w14:paraId="2F995589" w14:textId="77777777" w:rsidR="00BD64CE" w:rsidRDefault="00BD64CE">
      <w:pPr>
        <w:pStyle w:val="BodyText"/>
        <w:spacing w:before="4"/>
        <w:rPr>
          <w:b/>
          <w:sz w:val="31"/>
        </w:rPr>
      </w:pPr>
    </w:p>
    <w:p w14:paraId="287344A2" w14:textId="77777777" w:rsidR="00BD64CE" w:rsidRDefault="00250931">
      <w:pPr>
        <w:pStyle w:val="ListParagraph"/>
        <w:numPr>
          <w:ilvl w:val="0"/>
          <w:numId w:val="5"/>
        </w:numPr>
        <w:tabs>
          <w:tab w:val="left" w:pos="1720"/>
          <w:tab w:val="left" w:pos="1721"/>
        </w:tabs>
        <w:rPr>
          <w:b/>
          <w:sz w:val="24"/>
        </w:rPr>
      </w:pPr>
      <w:r>
        <w:rPr>
          <w:b/>
          <w:sz w:val="24"/>
        </w:rPr>
        <w:t>For</w:t>
      </w:r>
      <w:r>
        <w:rPr>
          <w:b/>
          <w:spacing w:val="-4"/>
          <w:sz w:val="24"/>
        </w:rPr>
        <w:t xml:space="preserve"> </w:t>
      </w:r>
      <w:r>
        <w:rPr>
          <w:b/>
          <w:sz w:val="24"/>
        </w:rPr>
        <w:t>webmaster</w:t>
      </w:r>
    </w:p>
    <w:p w14:paraId="691CC8DA" w14:textId="1A09E2E3" w:rsidR="00BD64CE" w:rsidRDefault="00250931">
      <w:pPr>
        <w:spacing w:before="41"/>
        <w:ind w:left="2080"/>
        <w:rPr>
          <w:b/>
          <w:sz w:val="24"/>
        </w:rPr>
      </w:pPr>
      <w:r>
        <w:rPr>
          <w:b/>
          <w:sz w:val="24"/>
        </w:rPr>
        <w:t>Hardware</w:t>
      </w:r>
    </w:p>
    <w:p w14:paraId="0CD7DB4C" w14:textId="77777777" w:rsidR="00122C76" w:rsidRPr="005A066A" w:rsidRDefault="00122C76" w:rsidP="005A066A">
      <w:pPr>
        <w:widowControl/>
        <w:numPr>
          <w:ilvl w:val="0"/>
          <w:numId w:val="18"/>
        </w:numPr>
        <w:autoSpaceDE/>
        <w:autoSpaceDN/>
        <w:jc w:val="both"/>
        <w:rPr>
          <w:sz w:val="24"/>
          <w:szCs w:val="24"/>
        </w:rPr>
      </w:pPr>
      <w:r w:rsidRPr="005A066A">
        <w:rPr>
          <w:sz w:val="24"/>
          <w:szCs w:val="24"/>
        </w:rPr>
        <w:t>A minimum computer system that will help you access all the tools in the courses is a Pentium 166 or better</w:t>
      </w:r>
    </w:p>
    <w:p w14:paraId="5004AABB" w14:textId="77777777" w:rsidR="00122C76" w:rsidRPr="005A066A" w:rsidRDefault="00122C76" w:rsidP="005A066A">
      <w:pPr>
        <w:widowControl/>
        <w:numPr>
          <w:ilvl w:val="0"/>
          <w:numId w:val="18"/>
        </w:numPr>
        <w:autoSpaceDE/>
        <w:autoSpaceDN/>
        <w:jc w:val="both"/>
        <w:rPr>
          <w:sz w:val="24"/>
          <w:szCs w:val="24"/>
        </w:rPr>
      </w:pPr>
      <w:r w:rsidRPr="005A066A">
        <w:rPr>
          <w:sz w:val="24"/>
          <w:szCs w:val="24"/>
        </w:rPr>
        <w:t>64 Megabytes of RAM or better</w:t>
      </w:r>
    </w:p>
    <w:p w14:paraId="0851D3BE" w14:textId="77777777" w:rsidR="00122C76" w:rsidRDefault="00122C76">
      <w:pPr>
        <w:spacing w:before="41"/>
        <w:ind w:left="2080"/>
        <w:rPr>
          <w:b/>
          <w:sz w:val="24"/>
        </w:rPr>
      </w:pPr>
    </w:p>
    <w:p w14:paraId="7AB12B04" w14:textId="77777777" w:rsidR="00BD64CE" w:rsidRDefault="00250931">
      <w:pPr>
        <w:pStyle w:val="Heading3"/>
        <w:spacing w:before="39"/>
        <w:ind w:left="2080" w:firstLine="0"/>
      </w:pPr>
      <w:bookmarkStart w:id="6" w:name="_Toc532504784"/>
      <w:r>
        <w:t>Software</w:t>
      </w:r>
      <w:bookmarkEnd w:id="6"/>
    </w:p>
    <w:p w14:paraId="60D7D404" w14:textId="77777777" w:rsidR="005A066A" w:rsidRPr="005A066A" w:rsidRDefault="005A066A" w:rsidP="005A066A">
      <w:pPr>
        <w:widowControl/>
        <w:numPr>
          <w:ilvl w:val="0"/>
          <w:numId w:val="19"/>
        </w:numPr>
        <w:autoSpaceDE/>
        <w:autoSpaceDN/>
        <w:rPr>
          <w:sz w:val="24"/>
          <w:szCs w:val="24"/>
        </w:rPr>
      </w:pPr>
      <w:r w:rsidRPr="005A066A">
        <w:rPr>
          <w:sz w:val="24"/>
          <w:szCs w:val="24"/>
        </w:rPr>
        <w:t>Notepad/HTML editor</w:t>
      </w:r>
    </w:p>
    <w:p w14:paraId="52ED96C3" w14:textId="77777777" w:rsidR="005A066A" w:rsidRPr="005A066A" w:rsidRDefault="005A066A" w:rsidP="005A066A">
      <w:pPr>
        <w:widowControl/>
        <w:numPr>
          <w:ilvl w:val="0"/>
          <w:numId w:val="19"/>
        </w:numPr>
        <w:autoSpaceDE/>
        <w:autoSpaceDN/>
        <w:rPr>
          <w:sz w:val="24"/>
          <w:szCs w:val="24"/>
        </w:rPr>
      </w:pPr>
      <w:r w:rsidRPr="005A066A">
        <w:rPr>
          <w:sz w:val="24"/>
          <w:szCs w:val="24"/>
        </w:rPr>
        <w:t>Dreamweaver</w:t>
      </w:r>
    </w:p>
    <w:p w14:paraId="7FBD9399" w14:textId="77777777" w:rsidR="005A066A" w:rsidRPr="005A066A" w:rsidRDefault="005A066A" w:rsidP="005A066A">
      <w:pPr>
        <w:widowControl/>
        <w:numPr>
          <w:ilvl w:val="0"/>
          <w:numId w:val="19"/>
        </w:numPr>
        <w:autoSpaceDE/>
        <w:autoSpaceDN/>
        <w:rPr>
          <w:sz w:val="24"/>
          <w:szCs w:val="24"/>
        </w:rPr>
      </w:pPr>
      <w:r w:rsidRPr="005A066A">
        <w:rPr>
          <w:sz w:val="24"/>
          <w:szCs w:val="24"/>
        </w:rPr>
        <w:t>IE 5.0/ Netscape 6.0</w:t>
      </w:r>
    </w:p>
    <w:p w14:paraId="2B0CCED7" w14:textId="77777777" w:rsidR="00BD64CE" w:rsidRDefault="00BD64CE">
      <w:pPr>
        <w:pStyle w:val="BodyText"/>
        <w:rPr>
          <w:sz w:val="26"/>
        </w:rPr>
      </w:pPr>
    </w:p>
    <w:p w14:paraId="2567C5C7" w14:textId="77777777" w:rsidR="00BD64CE" w:rsidRDefault="00BD64CE">
      <w:pPr>
        <w:pStyle w:val="BodyText"/>
        <w:spacing w:before="7"/>
        <w:rPr>
          <w:sz w:val="29"/>
        </w:rPr>
      </w:pPr>
    </w:p>
    <w:p w14:paraId="191B3B90" w14:textId="77777777" w:rsidR="00BD64CE" w:rsidRDefault="00250931">
      <w:pPr>
        <w:pStyle w:val="Heading3"/>
        <w:numPr>
          <w:ilvl w:val="0"/>
          <w:numId w:val="5"/>
        </w:numPr>
        <w:tabs>
          <w:tab w:val="left" w:pos="1720"/>
          <w:tab w:val="left" w:pos="1721"/>
        </w:tabs>
      </w:pPr>
      <w:bookmarkStart w:id="7" w:name="_Toc532504785"/>
      <w:r>
        <w:t>For web</w:t>
      </w:r>
      <w:r>
        <w:rPr>
          <w:spacing w:val="-3"/>
        </w:rPr>
        <w:t xml:space="preserve"> </w:t>
      </w:r>
      <w:r>
        <w:t>users</w:t>
      </w:r>
      <w:bookmarkEnd w:id="7"/>
    </w:p>
    <w:p w14:paraId="44C8B5BD" w14:textId="77777777" w:rsidR="00BD64CE" w:rsidRDefault="00250931">
      <w:pPr>
        <w:spacing w:before="41"/>
        <w:ind w:left="2080"/>
        <w:rPr>
          <w:b/>
          <w:sz w:val="24"/>
        </w:rPr>
      </w:pPr>
      <w:r>
        <w:rPr>
          <w:b/>
          <w:sz w:val="24"/>
        </w:rPr>
        <w:t>Hardware</w:t>
      </w:r>
    </w:p>
    <w:p w14:paraId="62F0F6DD" w14:textId="207A5638" w:rsidR="00BD64CE" w:rsidRDefault="00250931">
      <w:pPr>
        <w:pStyle w:val="ListParagraph"/>
        <w:numPr>
          <w:ilvl w:val="1"/>
          <w:numId w:val="5"/>
        </w:numPr>
        <w:tabs>
          <w:tab w:val="left" w:pos="2711"/>
          <w:tab w:val="left" w:pos="2712"/>
        </w:tabs>
        <w:spacing w:before="44"/>
        <w:rPr>
          <w:sz w:val="24"/>
        </w:rPr>
      </w:pPr>
      <w:r>
        <w:rPr>
          <w:sz w:val="24"/>
        </w:rPr>
        <w:t xml:space="preserve">Intel Pentium </w:t>
      </w:r>
      <w:r w:rsidR="005A066A">
        <w:rPr>
          <w:sz w:val="24"/>
        </w:rPr>
        <w:t>166</w:t>
      </w:r>
      <w:r>
        <w:rPr>
          <w:sz w:val="24"/>
        </w:rPr>
        <w:t xml:space="preserve"> processor or</w:t>
      </w:r>
      <w:r>
        <w:rPr>
          <w:spacing w:val="-3"/>
          <w:sz w:val="24"/>
        </w:rPr>
        <w:t xml:space="preserve"> </w:t>
      </w:r>
      <w:r w:rsidR="005A066A">
        <w:rPr>
          <w:sz w:val="24"/>
        </w:rPr>
        <w:t>better</w:t>
      </w:r>
    </w:p>
    <w:p w14:paraId="513B6901" w14:textId="3187859B" w:rsidR="00BD64CE" w:rsidRDefault="005A066A">
      <w:pPr>
        <w:pStyle w:val="ListParagraph"/>
        <w:numPr>
          <w:ilvl w:val="1"/>
          <w:numId w:val="5"/>
        </w:numPr>
        <w:tabs>
          <w:tab w:val="left" w:pos="2711"/>
          <w:tab w:val="left" w:pos="2712"/>
        </w:tabs>
        <w:spacing w:before="39"/>
        <w:rPr>
          <w:sz w:val="24"/>
        </w:rPr>
      </w:pPr>
      <w:r>
        <w:rPr>
          <w:sz w:val="24"/>
        </w:rPr>
        <w:t>64</w:t>
      </w:r>
      <w:r w:rsidR="00250931">
        <w:rPr>
          <w:sz w:val="24"/>
        </w:rPr>
        <w:t xml:space="preserve"> Megabytes of RAM or </w:t>
      </w:r>
      <w:r>
        <w:rPr>
          <w:sz w:val="24"/>
        </w:rPr>
        <w:t>better</w:t>
      </w:r>
    </w:p>
    <w:p w14:paraId="6F383AB4" w14:textId="77777777" w:rsidR="00BD64CE" w:rsidRDefault="00250931">
      <w:pPr>
        <w:pStyle w:val="Heading3"/>
        <w:spacing w:before="39"/>
        <w:ind w:left="2080" w:firstLine="0"/>
      </w:pPr>
      <w:bookmarkStart w:id="8" w:name="_Toc532504786"/>
      <w:r>
        <w:t>Software</w:t>
      </w:r>
      <w:bookmarkEnd w:id="8"/>
    </w:p>
    <w:p w14:paraId="5B310872" w14:textId="77777777" w:rsidR="00BD64CE" w:rsidRDefault="00250931">
      <w:pPr>
        <w:pStyle w:val="ListParagraph"/>
        <w:numPr>
          <w:ilvl w:val="1"/>
          <w:numId w:val="5"/>
        </w:numPr>
        <w:tabs>
          <w:tab w:val="left" w:pos="2711"/>
          <w:tab w:val="left" w:pos="2712"/>
        </w:tabs>
        <w:spacing w:before="42"/>
        <w:rPr>
          <w:sz w:val="24"/>
        </w:rPr>
      </w:pPr>
      <w:r>
        <w:rPr>
          <w:sz w:val="24"/>
        </w:rPr>
        <w:lastRenderedPageBreak/>
        <w:t>Windows XP OS or</w:t>
      </w:r>
      <w:r>
        <w:rPr>
          <w:spacing w:val="-1"/>
          <w:sz w:val="24"/>
        </w:rPr>
        <w:t xml:space="preserve"> </w:t>
      </w:r>
      <w:r>
        <w:rPr>
          <w:sz w:val="24"/>
        </w:rPr>
        <w:t>higher</w:t>
      </w:r>
    </w:p>
    <w:p w14:paraId="031DDD67" w14:textId="77777777" w:rsidR="00BD64CE" w:rsidRDefault="00250931">
      <w:pPr>
        <w:pStyle w:val="ListParagraph"/>
        <w:numPr>
          <w:ilvl w:val="1"/>
          <w:numId w:val="5"/>
        </w:numPr>
        <w:tabs>
          <w:tab w:val="left" w:pos="2711"/>
          <w:tab w:val="left" w:pos="2712"/>
        </w:tabs>
        <w:spacing w:before="40" w:line="271" w:lineRule="auto"/>
        <w:ind w:right="806"/>
        <w:rPr>
          <w:sz w:val="24"/>
        </w:rPr>
      </w:pPr>
      <w:r>
        <w:rPr>
          <w:sz w:val="24"/>
        </w:rPr>
        <w:t xml:space="preserve">Web browsers such as IE, Chrome or Firefox are supporting HTML5, CSS3 and </w:t>
      </w:r>
      <w:proofErr w:type="spellStart"/>
      <w:r>
        <w:rPr>
          <w:sz w:val="24"/>
        </w:rPr>
        <w:t>Javascript</w:t>
      </w:r>
      <w:proofErr w:type="spellEnd"/>
      <w:r>
        <w:rPr>
          <w:sz w:val="24"/>
        </w:rPr>
        <w:t>.</w:t>
      </w:r>
    </w:p>
    <w:p w14:paraId="2BC35FAF" w14:textId="77777777" w:rsidR="00BD64CE" w:rsidRDefault="00BD64CE">
      <w:pPr>
        <w:spacing w:line="271" w:lineRule="auto"/>
        <w:rPr>
          <w:sz w:val="24"/>
        </w:rPr>
        <w:sectPr w:rsidR="00BD64CE">
          <w:pgSz w:w="11910" w:h="16840"/>
          <w:pgMar w:top="700" w:right="360" w:bottom="560" w:left="440" w:header="341" w:footer="368" w:gutter="0"/>
          <w:cols w:space="720"/>
        </w:sectPr>
      </w:pPr>
    </w:p>
    <w:p w14:paraId="013A76F3" w14:textId="77777777" w:rsidR="00BD64CE" w:rsidRDefault="00BD64CE">
      <w:pPr>
        <w:pStyle w:val="BodyText"/>
        <w:spacing w:before="1"/>
        <w:rPr>
          <w:sz w:val="16"/>
        </w:rPr>
      </w:pPr>
    </w:p>
    <w:p w14:paraId="3AF1FF80" w14:textId="77777777" w:rsidR="00BD64CE" w:rsidRDefault="00BD64CE">
      <w:pPr>
        <w:pStyle w:val="BodyText"/>
        <w:spacing w:before="1"/>
        <w:rPr>
          <w:sz w:val="16"/>
        </w:rPr>
      </w:pPr>
    </w:p>
    <w:p w14:paraId="70E3A651" w14:textId="77777777" w:rsidR="00BD64CE" w:rsidRDefault="00BD64CE">
      <w:pPr>
        <w:pStyle w:val="BodyText"/>
        <w:spacing w:before="1"/>
        <w:rPr>
          <w:sz w:val="16"/>
        </w:rPr>
      </w:pPr>
    </w:p>
    <w:p w14:paraId="68706E67" w14:textId="77777777" w:rsidR="00BD64CE" w:rsidRDefault="00BD64CE">
      <w:pPr>
        <w:pStyle w:val="BodyText"/>
        <w:spacing w:before="1"/>
        <w:rPr>
          <w:sz w:val="16"/>
        </w:rPr>
      </w:pPr>
    </w:p>
    <w:p w14:paraId="3C4864B9" w14:textId="77777777" w:rsidR="00BD64CE" w:rsidRDefault="00BD64CE">
      <w:pPr>
        <w:pStyle w:val="BodyText"/>
        <w:spacing w:before="1"/>
        <w:rPr>
          <w:sz w:val="16"/>
        </w:rPr>
      </w:pPr>
    </w:p>
    <w:p w14:paraId="404CD7FC" w14:textId="77777777" w:rsidR="00BD64CE" w:rsidRDefault="00BD64CE">
      <w:pPr>
        <w:pStyle w:val="BodyText"/>
        <w:spacing w:before="1"/>
        <w:rPr>
          <w:sz w:val="36"/>
          <w:szCs w:val="36"/>
        </w:rPr>
      </w:pPr>
    </w:p>
    <w:p w14:paraId="5F06C306" w14:textId="77777777" w:rsidR="00BD64CE" w:rsidRDefault="00250931">
      <w:pPr>
        <w:pStyle w:val="Heading1"/>
        <w:ind w:left="0"/>
        <w:rPr>
          <w:sz w:val="36"/>
          <w:szCs w:val="36"/>
        </w:rPr>
      </w:pPr>
      <w:r>
        <w:rPr>
          <w:sz w:val="36"/>
          <w:szCs w:val="36"/>
        </w:rPr>
        <w:t xml:space="preserve"> </w:t>
      </w:r>
      <w:r>
        <w:rPr>
          <w:sz w:val="36"/>
          <w:szCs w:val="36"/>
        </w:rPr>
        <w:tab/>
      </w:r>
      <w:r>
        <w:rPr>
          <w:sz w:val="36"/>
          <w:szCs w:val="36"/>
        </w:rPr>
        <w:tab/>
        <w:t xml:space="preserve">      </w:t>
      </w:r>
      <w:r>
        <w:rPr>
          <w:sz w:val="36"/>
          <w:szCs w:val="36"/>
        </w:rPr>
        <w:tab/>
        <w:t xml:space="preserve">   </w:t>
      </w:r>
      <w:bookmarkStart w:id="9" w:name="_Toc532504787"/>
      <w:r>
        <w:rPr>
          <w:sz w:val="36"/>
          <w:szCs w:val="36"/>
        </w:rPr>
        <w:t>SCOPE OF THE WORK (IN BRIEF)</w:t>
      </w:r>
      <w:bookmarkEnd w:id="9"/>
    </w:p>
    <w:p w14:paraId="2174AD46" w14:textId="77777777" w:rsidR="00BD64CE" w:rsidRDefault="00BD64CE">
      <w:pPr>
        <w:ind w:left="666"/>
        <w:rPr>
          <w:sz w:val="26"/>
          <w:szCs w:val="26"/>
        </w:rPr>
      </w:pPr>
    </w:p>
    <w:p w14:paraId="14282615" w14:textId="77777777" w:rsidR="00BD64CE" w:rsidRDefault="00250931">
      <w:pPr>
        <w:pStyle w:val="BodyText"/>
        <w:spacing w:before="36" w:line="276" w:lineRule="auto"/>
        <w:ind w:left="1577" w:right="458" w:firstLine="88"/>
      </w:pPr>
      <w:r>
        <w:t>After a long and detailed discussion, our group has decided to create a website contain the following webpages:</w:t>
      </w:r>
    </w:p>
    <w:p w14:paraId="6349AA53" w14:textId="77777777" w:rsidR="00BD64CE" w:rsidRDefault="00BD64CE">
      <w:pPr>
        <w:pStyle w:val="BodyText"/>
        <w:spacing w:before="36" w:line="276" w:lineRule="auto"/>
        <w:ind w:left="1577" w:right="458" w:firstLine="88"/>
      </w:pPr>
    </w:p>
    <w:p w14:paraId="1C1822EC" w14:textId="40873A96" w:rsidR="00BD64CE" w:rsidRDefault="00250931">
      <w:pPr>
        <w:pStyle w:val="ListParagraph"/>
        <w:numPr>
          <w:ilvl w:val="0"/>
          <w:numId w:val="6"/>
        </w:numPr>
        <w:tabs>
          <w:tab w:val="left" w:pos="1001"/>
        </w:tabs>
        <w:spacing w:line="278" w:lineRule="auto"/>
        <w:ind w:left="1666" w:right="361" w:hanging="360"/>
        <w:rPr>
          <w:sz w:val="24"/>
          <w:szCs w:val="24"/>
        </w:rPr>
      </w:pPr>
      <w:r>
        <w:rPr>
          <w:b/>
          <w:i/>
          <w:sz w:val="24"/>
          <w:szCs w:val="24"/>
        </w:rPr>
        <w:t>Home</w:t>
      </w:r>
      <w:r>
        <w:rPr>
          <w:sz w:val="24"/>
          <w:szCs w:val="24"/>
        </w:rPr>
        <w:t>:</w:t>
      </w:r>
      <w:r w:rsidR="00F72030" w:rsidRPr="00F72030">
        <w:t xml:space="preserve"> </w:t>
      </w:r>
      <w:r w:rsidR="00F72030" w:rsidRPr="00F72030">
        <w:rPr>
          <w:sz w:val="24"/>
          <w:szCs w:val="24"/>
        </w:rPr>
        <w:t>Display information about visiting aquariums, introduction to Nexus Aquarium</w:t>
      </w:r>
      <w:r>
        <w:rPr>
          <w:sz w:val="24"/>
          <w:szCs w:val="24"/>
        </w:rPr>
        <w:t xml:space="preserve">. </w:t>
      </w:r>
    </w:p>
    <w:p w14:paraId="6500795F" w14:textId="3BE5B406" w:rsidR="00BD64CE" w:rsidRDefault="00F72030">
      <w:pPr>
        <w:pStyle w:val="ListParagraph"/>
        <w:numPr>
          <w:ilvl w:val="0"/>
          <w:numId w:val="6"/>
        </w:numPr>
        <w:tabs>
          <w:tab w:val="left" w:pos="1001"/>
        </w:tabs>
        <w:spacing w:line="276" w:lineRule="auto"/>
        <w:ind w:left="1666" w:right="351" w:hanging="360"/>
        <w:rPr>
          <w:sz w:val="24"/>
          <w:szCs w:val="24"/>
        </w:rPr>
      </w:pPr>
      <w:r>
        <w:rPr>
          <w:b/>
          <w:i/>
          <w:sz w:val="24"/>
          <w:szCs w:val="24"/>
        </w:rPr>
        <w:t>About Us</w:t>
      </w:r>
      <w:r>
        <w:rPr>
          <w:sz w:val="24"/>
          <w:szCs w:val="24"/>
        </w:rPr>
        <w:t xml:space="preserve">: </w:t>
      </w:r>
      <w:r w:rsidRPr="00F72030">
        <w:rPr>
          <w:sz w:val="24"/>
          <w:szCs w:val="24"/>
        </w:rPr>
        <w:t>we can support and advise customers 24/12. Display online ticket purchase and loyalty card</w:t>
      </w:r>
      <w:r>
        <w:rPr>
          <w:sz w:val="24"/>
          <w:szCs w:val="24"/>
        </w:rPr>
        <w:t>.</w:t>
      </w:r>
    </w:p>
    <w:p w14:paraId="5E3D0FD8" w14:textId="1187FFBF" w:rsidR="00BD64CE" w:rsidRDefault="00F72030">
      <w:pPr>
        <w:pStyle w:val="ListParagraph"/>
        <w:numPr>
          <w:ilvl w:val="0"/>
          <w:numId w:val="6"/>
        </w:numPr>
        <w:tabs>
          <w:tab w:val="left" w:pos="1001"/>
        </w:tabs>
        <w:spacing w:line="276" w:lineRule="auto"/>
        <w:ind w:left="1666" w:right="355" w:hanging="360"/>
        <w:rPr>
          <w:sz w:val="24"/>
          <w:szCs w:val="24"/>
        </w:rPr>
      </w:pPr>
      <w:proofErr w:type="spellStart"/>
      <w:r>
        <w:rPr>
          <w:b/>
          <w:i/>
          <w:sz w:val="24"/>
          <w:szCs w:val="24"/>
        </w:rPr>
        <w:t>Protfolio</w:t>
      </w:r>
      <w:proofErr w:type="spellEnd"/>
      <w:r w:rsidR="00250931">
        <w:rPr>
          <w:sz w:val="24"/>
          <w:szCs w:val="24"/>
        </w:rPr>
        <w:t xml:space="preserve">: </w:t>
      </w:r>
      <w:r w:rsidRPr="00F72030">
        <w:rPr>
          <w:sz w:val="24"/>
          <w:szCs w:val="24"/>
        </w:rPr>
        <w:t>Allows customers to invest shares in Nexus Aquarium</w:t>
      </w:r>
    </w:p>
    <w:p w14:paraId="6795C59B" w14:textId="619EAEA5" w:rsidR="00BD64CE" w:rsidRDefault="00F72030">
      <w:pPr>
        <w:pStyle w:val="ListParagraph"/>
        <w:numPr>
          <w:ilvl w:val="0"/>
          <w:numId w:val="6"/>
        </w:numPr>
        <w:tabs>
          <w:tab w:val="left" w:pos="1001"/>
        </w:tabs>
        <w:spacing w:line="276" w:lineRule="auto"/>
        <w:ind w:left="1666" w:right="351" w:hanging="360"/>
        <w:rPr>
          <w:sz w:val="24"/>
          <w:szCs w:val="24"/>
        </w:rPr>
      </w:pPr>
      <w:r>
        <w:rPr>
          <w:b/>
          <w:i/>
          <w:sz w:val="24"/>
          <w:szCs w:val="24"/>
        </w:rPr>
        <w:t>Blog</w:t>
      </w:r>
      <w:r w:rsidR="00250931">
        <w:rPr>
          <w:sz w:val="24"/>
          <w:szCs w:val="24"/>
        </w:rPr>
        <w:t xml:space="preserve">: </w:t>
      </w:r>
      <w:r w:rsidRPr="00F72030">
        <w:rPr>
          <w:sz w:val="24"/>
          <w:szCs w:val="24"/>
        </w:rPr>
        <w:t>Display the information pages that customers want to visit</w:t>
      </w:r>
    </w:p>
    <w:p w14:paraId="77CAB9F9" w14:textId="5C7F6B08" w:rsidR="00BD64CE" w:rsidRDefault="00250931">
      <w:pPr>
        <w:pStyle w:val="ListParagraph"/>
        <w:numPr>
          <w:ilvl w:val="0"/>
          <w:numId w:val="6"/>
        </w:numPr>
        <w:tabs>
          <w:tab w:val="left" w:pos="1001"/>
        </w:tabs>
        <w:spacing w:line="276" w:lineRule="auto"/>
        <w:ind w:left="1666" w:right="351" w:hanging="360"/>
        <w:rPr>
          <w:sz w:val="24"/>
          <w:szCs w:val="24"/>
        </w:rPr>
      </w:pPr>
      <w:r>
        <w:rPr>
          <w:b/>
          <w:i/>
          <w:sz w:val="24"/>
          <w:szCs w:val="24"/>
        </w:rPr>
        <w:t>Contact</w:t>
      </w:r>
      <w:r w:rsidR="00F72030">
        <w:rPr>
          <w:b/>
          <w:i/>
          <w:sz w:val="24"/>
          <w:szCs w:val="24"/>
        </w:rPr>
        <w:t xml:space="preserve"> Us</w:t>
      </w:r>
      <w:r>
        <w:rPr>
          <w:sz w:val="24"/>
          <w:szCs w:val="24"/>
        </w:rPr>
        <w:t xml:space="preserve">: </w:t>
      </w:r>
      <w:r w:rsidR="00F72030" w:rsidRPr="00F72030">
        <w:rPr>
          <w:sz w:val="24"/>
          <w:szCs w:val="24"/>
        </w:rPr>
        <w:t>Display the company's address, allowing customers to request any information they want to Nexus Aquarium.</w:t>
      </w:r>
    </w:p>
    <w:p w14:paraId="35AE4351" w14:textId="77777777" w:rsidR="00BD64CE" w:rsidRDefault="00BD64CE">
      <w:pPr>
        <w:pStyle w:val="ListParagraph"/>
        <w:tabs>
          <w:tab w:val="left" w:pos="1001"/>
        </w:tabs>
        <w:spacing w:line="276" w:lineRule="auto"/>
        <w:ind w:left="0" w:right="351" w:firstLine="0"/>
      </w:pPr>
    </w:p>
    <w:p w14:paraId="79593DB5" w14:textId="77777777" w:rsidR="00BD64CE" w:rsidRDefault="00BD64CE">
      <w:pPr>
        <w:pStyle w:val="ListParagraph"/>
        <w:tabs>
          <w:tab w:val="left" w:pos="1001"/>
        </w:tabs>
        <w:spacing w:line="276" w:lineRule="auto"/>
        <w:ind w:left="0" w:right="351" w:firstLine="0"/>
      </w:pPr>
    </w:p>
    <w:p w14:paraId="6FA14D4D" w14:textId="77777777" w:rsidR="00BD64CE" w:rsidRDefault="00BD64CE">
      <w:pPr>
        <w:pStyle w:val="ListParagraph"/>
        <w:tabs>
          <w:tab w:val="left" w:pos="1001"/>
        </w:tabs>
        <w:spacing w:line="276" w:lineRule="auto"/>
        <w:ind w:left="0" w:right="351" w:firstLine="0"/>
      </w:pPr>
    </w:p>
    <w:p w14:paraId="1A1F6941" w14:textId="77777777" w:rsidR="00BD64CE" w:rsidRDefault="00BD64CE">
      <w:pPr>
        <w:pStyle w:val="ListParagraph"/>
        <w:tabs>
          <w:tab w:val="left" w:pos="1001"/>
        </w:tabs>
        <w:spacing w:line="276" w:lineRule="auto"/>
        <w:ind w:left="0" w:right="351" w:firstLine="0"/>
      </w:pPr>
    </w:p>
    <w:p w14:paraId="421593D7" w14:textId="77777777" w:rsidR="00BD64CE" w:rsidRDefault="00BD64CE">
      <w:pPr>
        <w:pStyle w:val="ListParagraph"/>
        <w:tabs>
          <w:tab w:val="left" w:pos="1001"/>
        </w:tabs>
        <w:spacing w:line="276" w:lineRule="auto"/>
        <w:ind w:left="0" w:right="351" w:firstLine="0"/>
      </w:pPr>
    </w:p>
    <w:p w14:paraId="50D585E8" w14:textId="77777777" w:rsidR="00BD64CE" w:rsidRDefault="00BD64CE">
      <w:pPr>
        <w:pStyle w:val="ListParagraph"/>
        <w:tabs>
          <w:tab w:val="left" w:pos="1001"/>
        </w:tabs>
        <w:spacing w:line="276" w:lineRule="auto"/>
        <w:ind w:left="0" w:right="351" w:firstLine="0"/>
      </w:pPr>
    </w:p>
    <w:p w14:paraId="2A7EF737" w14:textId="77777777" w:rsidR="00BD64CE" w:rsidRDefault="00BD64CE">
      <w:pPr>
        <w:pStyle w:val="ListParagraph"/>
        <w:tabs>
          <w:tab w:val="left" w:pos="1001"/>
        </w:tabs>
        <w:spacing w:line="276" w:lineRule="auto"/>
        <w:ind w:left="0" w:right="351" w:firstLine="0"/>
      </w:pPr>
    </w:p>
    <w:p w14:paraId="63DEBBF7" w14:textId="77777777" w:rsidR="00BD64CE" w:rsidRDefault="00BD64CE">
      <w:pPr>
        <w:pStyle w:val="ListParagraph"/>
        <w:tabs>
          <w:tab w:val="left" w:pos="1001"/>
        </w:tabs>
        <w:spacing w:line="276" w:lineRule="auto"/>
        <w:ind w:left="0" w:right="351" w:firstLine="0"/>
      </w:pPr>
    </w:p>
    <w:p w14:paraId="72DDDB67" w14:textId="77777777" w:rsidR="00BD64CE" w:rsidRDefault="00BD64CE">
      <w:pPr>
        <w:pStyle w:val="ListParagraph"/>
        <w:tabs>
          <w:tab w:val="left" w:pos="1001"/>
        </w:tabs>
        <w:spacing w:line="276" w:lineRule="auto"/>
        <w:ind w:left="0" w:right="351" w:firstLine="0"/>
      </w:pPr>
    </w:p>
    <w:p w14:paraId="4436F51B" w14:textId="77777777" w:rsidR="00BD64CE" w:rsidRDefault="00BD64CE">
      <w:pPr>
        <w:pStyle w:val="ListParagraph"/>
        <w:tabs>
          <w:tab w:val="left" w:pos="1001"/>
        </w:tabs>
        <w:spacing w:line="276" w:lineRule="auto"/>
        <w:ind w:left="0" w:right="351" w:firstLine="0"/>
      </w:pPr>
    </w:p>
    <w:p w14:paraId="0B65DBDD" w14:textId="77777777" w:rsidR="00BD64CE" w:rsidRDefault="00BD64CE">
      <w:pPr>
        <w:pStyle w:val="ListParagraph"/>
        <w:tabs>
          <w:tab w:val="left" w:pos="1001"/>
        </w:tabs>
        <w:spacing w:line="276" w:lineRule="auto"/>
        <w:ind w:left="0" w:right="351" w:firstLine="0"/>
      </w:pPr>
    </w:p>
    <w:p w14:paraId="5DB05299" w14:textId="77777777" w:rsidR="00BD64CE" w:rsidRDefault="00BD64CE">
      <w:pPr>
        <w:pStyle w:val="ListParagraph"/>
        <w:tabs>
          <w:tab w:val="left" w:pos="1001"/>
        </w:tabs>
        <w:spacing w:line="276" w:lineRule="auto"/>
        <w:ind w:left="0" w:right="351" w:firstLine="0"/>
      </w:pPr>
    </w:p>
    <w:p w14:paraId="505DA2F4" w14:textId="77777777" w:rsidR="00BD64CE" w:rsidRDefault="00BD64CE">
      <w:pPr>
        <w:pStyle w:val="ListParagraph"/>
        <w:tabs>
          <w:tab w:val="left" w:pos="1001"/>
        </w:tabs>
        <w:spacing w:line="276" w:lineRule="auto"/>
        <w:ind w:left="0" w:right="351" w:firstLine="0"/>
      </w:pPr>
    </w:p>
    <w:p w14:paraId="33414FA5" w14:textId="77777777" w:rsidR="00BD64CE" w:rsidRDefault="00BD64CE">
      <w:pPr>
        <w:pStyle w:val="ListParagraph"/>
        <w:tabs>
          <w:tab w:val="left" w:pos="1001"/>
        </w:tabs>
        <w:spacing w:line="276" w:lineRule="auto"/>
        <w:ind w:left="0" w:right="351" w:firstLine="0"/>
      </w:pPr>
    </w:p>
    <w:p w14:paraId="6B994115" w14:textId="77777777" w:rsidR="00BD64CE" w:rsidRDefault="00BD64CE">
      <w:pPr>
        <w:pStyle w:val="ListParagraph"/>
        <w:tabs>
          <w:tab w:val="left" w:pos="1001"/>
        </w:tabs>
        <w:spacing w:line="276" w:lineRule="auto"/>
        <w:ind w:left="0" w:right="351" w:firstLine="0"/>
      </w:pPr>
    </w:p>
    <w:p w14:paraId="7162C227" w14:textId="77777777" w:rsidR="00BD64CE" w:rsidRDefault="00BD64CE">
      <w:pPr>
        <w:pStyle w:val="ListParagraph"/>
        <w:tabs>
          <w:tab w:val="left" w:pos="1001"/>
        </w:tabs>
        <w:spacing w:line="276" w:lineRule="auto"/>
        <w:ind w:left="0" w:right="351" w:firstLine="0"/>
      </w:pPr>
    </w:p>
    <w:p w14:paraId="74BF585D" w14:textId="77777777" w:rsidR="00BD64CE" w:rsidRDefault="00BD64CE">
      <w:pPr>
        <w:pStyle w:val="ListParagraph"/>
        <w:tabs>
          <w:tab w:val="left" w:pos="1001"/>
        </w:tabs>
        <w:spacing w:line="276" w:lineRule="auto"/>
        <w:ind w:left="0" w:right="351" w:firstLine="0"/>
      </w:pPr>
    </w:p>
    <w:p w14:paraId="6BADCDE9" w14:textId="77777777" w:rsidR="00BD64CE" w:rsidRDefault="00BD64CE">
      <w:pPr>
        <w:pStyle w:val="ListParagraph"/>
        <w:tabs>
          <w:tab w:val="left" w:pos="1001"/>
        </w:tabs>
        <w:spacing w:line="276" w:lineRule="auto"/>
        <w:ind w:left="0" w:right="351" w:firstLine="0"/>
      </w:pPr>
    </w:p>
    <w:p w14:paraId="05C153AB" w14:textId="77777777" w:rsidR="00BD64CE" w:rsidRDefault="00BD64CE">
      <w:pPr>
        <w:pStyle w:val="ListParagraph"/>
        <w:tabs>
          <w:tab w:val="left" w:pos="1001"/>
        </w:tabs>
        <w:spacing w:line="276" w:lineRule="auto"/>
        <w:ind w:left="0" w:right="351" w:firstLine="0"/>
      </w:pPr>
    </w:p>
    <w:p w14:paraId="64B36983" w14:textId="77777777" w:rsidR="00BD64CE" w:rsidRDefault="00BD64CE">
      <w:pPr>
        <w:pStyle w:val="ListParagraph"/>
        <w:tabs>
          <w:tab w:val="left" w:pos="1001"/>
        </w:tabs>
        <w:spacing w:line="276" w:lineRule="auto"/>
        <w:ind w:left="0" w:right="351" w:firstLine="0"/>
      </w:pPr>
    </w:p>
    <w:p w14:paraId="51E3AEBD" w14:textId="77777777" w:rsidR="00BD64CE" w:rsidRDefault="00BD64CE">
      <w:pPr>
        <w:pStyle w:val="ListParagraph"/>
        <w:tabs>
          <w:tab w:val="left" w:pos="1001"/>
        </w:tabs>
        <w:spacing w:line="276" w:lineRule="auto"/>
        <w:ind w:left="0" w:right="351" w:firstLine="0"/>
      </w:pPr>
    </w:p>
    <w:p w14:paraId="26B374EF" w14:textId="77777777" w:rsidR="00BD64CE" w:rsidRDefault="00BD64CE">
      <w:pPr>
        <w:pStyle w:val="ListParagraph"/>
        <w:tabs>
          <w:tab w:val="left" w:pos="1001"/>
        </w:tabs>
        <w:spacing w:line="276" w:lineRule="auto"/>
        <w:ind w:left="0" w:right="351" w:firstLine="0"/>
      </w:pPr>
    </w:p>
    <w:p w14:paraId="4D99BA5B" w14:textId="77777777" w:rsidR="00BD64CE" w:rsidRDefault="00BD64CE">
      <w:pPr>
        <w:pStyle w:val="ListParagraph"/>
        <w:tabs>
          <w:tab w:val="left" w:pos="1001"/>
        </w:tabs>
        <w:spacing w:line="276" w:lineRule="auto"/>
        <w:ind w:left="0" w:right="351" w:firstLine="0"/>
      </w:pPr>
    </w:p>
    <w:p w14:paraId="1D8F247B" w14:textId="77777777" w:rsidR="00BD64CE" w:rsidRDefault="00BD64CE">
      <w:pPr>
        <w:pStyle w:val="ListParagraph"/>
        <w:tabs>
          <w:tab w:val="left" w:pos="1001"/>
        </w:tabs>
        <w:spacing w:line="276" w:lineRule="auto"/>
        <w:ind w:left="0" w:right="351" w:firstLine="0"/>
      </w:pPr>
    </w:p>
    <w:p w14:paraId="177739FC" w14:textId="77777777" w:rsidR="00BD64CE" w:rsidRDefault="00BD64CE">
      <w:pPr>
        <w:pStyle w:val="ListParagraph"/>
        <w:tabs>
          <w:tab w:val="left" w:pos="1001"/>
        </w:tabs>
        <w:spacing w:line="276" w:lineRule="auto"/>
        <w:ind w:left="0" w:right="351" w:firstLine="0"/>
      </w:pPr>
    </w:p>
    <w:p w14:paraId="53F82DF8" w14:textId="77777777" w:rsidR="00BD64CE" w:rsidRDefault="00BD64CE">
      <w:pPr>
        <w:pStyle w:val="ListParagraph"/>
        <w:tabs>
          <w:tab w:val="left" w:pos="1001"/>
        </w:tabs>
        <w:spacing w:line="276" w:lineRule="auto"/>
        <w:ind w:left="0" w:right="351" w:firstLine="0"/>
      </w:pPr>
    </w:p>
    <w:p w14:paraId="7308707C" w14:textId="77777777" w:rsidR="00BD64CE" w:rsidRDefault="00BD64CE">
      <w:pPr>
        <w:pStyle w:val="ListParagraph"/>
        <w:tabs>
          <w:tab w:val="left" w:pos="1001"/>
        </w:tabs>
        <w:spacing w:line="276" w:lineRule="auto"/>
        <w:ind w:left="0" w:right="351" w:firstLine="0"/>
      </w:pPr>
    </w:p>
    <w:p w14:paraId="25D04CBE" w14:textId="77777777" w:rsidR="00BD64CE" w:rsidRDefault="00BD64CE">
      <w:pPr>
        <w:pStyle w:val="ListParagraph"/>
        <w:tabs>
          <w:tab w:val="left" w:pos="1001"/>
        </w:tabs>
        <w:spacing w:line="276" w:lineRule="auto"/>
        <w:ind w:left="0" w:right="351" w:firstLine="0"/>
      </w:pPr>
    </w:p>
    <w:p w14:paraId="431CED10" w14:textId="77777777" w:rsidR="00BD64CE" w:rsidRDefault="00BD64CE">
      <w:pPr>
        <w:pStyle w:val="ListParagraph"/>
        <w:tabs>
          <w:tab w:val="left" w:pos="1001"/>
        </w:tabs>
        <w:spacing w:line="276" w:lineRule="auto"/>
        <w:ind w:left="0" w:right="351" w:firstLine="0"/>
      </w:pPr>
    </w:p>
    <w:p w14:paraId="47BF6910" w14:textId="77777777" w:rsidR="00BD64CE" w:rsidRDefault="00BD64CE">
      <w:pPr>
        <w:pStyle w:val="ListParagraph"/>
        <w:tabs>
          <w:tab w:val="left" w:pos="1001"/>
        </w:tabs>
        <w:spacing w:line="276" w:lineRule="auto"/>
        <w:ind w:left="0" w:right="351" w:firstLine="0"/>
      </w:pPr>
    </w:p>
    <w:p w14:paraId="152E5405" w14:textId="77777777" w:rsidR="00BD64CE" w:rsidRDefault="00BD64CE">
      <w:pPr>
        <w:pStyle w:val="ListParagraph"/>
        <w:tabs>
          <w:tab w:val="left" w:pos="1001"/>
        </w:tabs>
        <w:spacing w:line="276" w:lineRule="auto"/>
        <w:ind w:left="0" w:right="351" w:firstLine="0"/>
      </w:pPr>
    </w:p>
    <w:p w14:paraId="2D5A090D" w14:textId="77777777" w:rsidR="00BD64CE" w:rsidRDefault="00BD64CE">
      <w:pPr>
        <w:pStyle w:val="ListParagraph"/>
        <w:tabs>
          <w:tab w:val="left" w:pos="1001"/>
        </w:tabs>
        <w:spacing w:line="276" w:lineRule="auto"/>
        <w:ind w:left="0" w:right="351" w:firstLine="0"/>
      </w:pPr>
    </w:p>
    <w:p w14:paraId="721A0B44" w14:textId="77777777" w:rsidR="00BD64CE" w:rsidRDefault="00BD64CE">
      <w:pPr>
        <w:pStyle w:val="ListParagraph"/>
        <w:tabs>
          <w:tab w:val="left" w:pos="1001"/>
        </w:tabs>
        <w:spacing w:line="276" w:lineRule="auto"/>
        <w:ind w:left="0" w:right="351" w:firstLine="0"/>
      </w:pPr>
    </w:p>
    <w:p w14:paraId="6C2F1DD8" w14:textId="77777777" w:rsidR="00BD64CE" w:rsidRDefault="00BD64CE">
      <w:pPr>
        <w:pStyle w:val="ListParagraph"/>
        <w:tabs>
          <w:tab w:val="left" w:pos="1001"/>
        </w:tabs>
        <w:spacing w:line="276" w:lineRule="auto"/>
        <w:ind w:left="0" w:right="351" w:firstLine="0"/>
      </w:pPr>
    </w:p>
    <w:p w14:paraId="6698E845" w14:textId="77777777" w:rsidR="00BD64CE" w:rsidRDefault="00BD64CE">
      <w:pPr>
        <w:pStyle w:val="ListParagraph"/>
        <w:tabs>
          <w:tab w:val="left" w:pos="1001"/>
        </w:tabs>
        <w:spacing w:line="276" w:lineRule="auto"/>
        <w:ind w:left="0" w:right="351" w:firstLine="0"/>
      </w:pPr>
    </w:p>
    <w:p w14:paraId="13138233" w14:textId="77777777" w:rsidR="00BD64CE" w:rsidRDefault="00BD64CE">
      <w:pPr>
        <w:pStyle w:val="BodyText"/>
        <w:spacing w:before="1"/>
        <w:rPr>
          <w:sz w:val="16"/>
        </w:rPr>
      </w:pPr>
    </w:p>
    <w:p w14:paraId="6E769DEA" w14:textId="77777777" w:rsidR="00BD64CE" w:rsidRDefault="00250931">
      <w:pPr>
        <w:pStyle w:val="Heading1"/>
        <w:ind w:left="1878"/>
      </w:pPr>
      <w:bookmarkStart w:id="10" w:name="_Toc532504788"/>
      <w:r>
        <w:t>Architecture and design of the system</w:t>
      </w:r>
      <w:bookmarkEnd w:id="10"/>
    </w:p>
    <w:p w14:paraId="57950D79" w14:textId="77777777" w:rsidR="00BD64CE" w:rsidRDefault="00BD64CE">
      <w:pPr>
        <w:pStyle w:val="BodyText"/>
        <w:rPr>
          <w:b/>
          <w:sz w:val="20"/>
        </w:rPr>
      </w:pPr>
    </w:p>
    <w:p w14:paraId="0C32B15A" w14:textId="77777777" w:rsidR="00BD64CE" w:rsidRDefault="00BD64CE">
      <w:pPr>
        <w:pStyle w:val="BodyText"/>
        <w:rPr>
          <w:b/>
          <w:sz w:val="20"/>
        </w:rPr>
      </w:pPr>
    </w:p>
    <w:p w14:paraId="0FCA8DBC" w14:textId="77777777" w:rsidR="00BD64CE" w:rsidRDefault="00BD64CE">
      <w:pPr>
        <w:pStyle w:val="BodyText"/>
        <w:rPr>
          <w:b/>
          <w:sz w:val="20"/>
        </w:rPr>
      </w:pPr>
    </w:p>
    <w:p w14:paraId="68AC1613" w14:textId="77777777" w:rsidR="00BD64CE" w:rsidRDefault="00BD64CE">
      <w:pPr>
        <w:pStyle w:val="BodyText"/>
        <w:rPr>
          <w:b/>
          <w:sz w:val="20"/>
        </w:rPr>
      </w:pPr>
    </w:p>
    <w:p w14:paraId="2CD7BA42" w14:textId="77777777" w:rsidR="00BD64CE" w:rsidRDefault="00BD64CE">
      <w:pPr>
        <w:pStyle w:val="BodyText"/>
        <w:rPr>
          <w:b/>
          <w:sz w:val="20"/>
        </w:rPr>
      </w:pPr>
    </w:p>
    <w:p w14:paraId="6B114A45" w14:textId="77777777" w:rsidR="00BD64CE" w:rsidRDefault="00BD64CE">
      <w:pPr>
        <w:pStyle w:val="BodyText"/>
        <w:rPr>
          <w:b/>
          <w:sz w:val="20"/>
        </w:rPr>
      </w:pPr>
    </w:p>
    <w:p w14:paraId="115B202C" w14:textId="77777777" w:rsidR="00BD64CE" w:rsidRDefault="00BD64CE">
      <w:pPr>
        <w:pStyle w:val="BodyText"/>
        <w:rPr>
          <w:b/>
          <w:sz w:val="20"/>
        </w:rPr>
      </w:pPr>
    </w:p>
    <w:p w14:paraId="6FEDE90F" w14:textId="77777777" w:rsidR="00BD64CE" w:rsidRDefault="00BD64CE">
      <w:pPr>
        <w:pStyle w:val="BodyText"/>
        <w:rPr>
          <w:b/>
          <w:sz w:val="20"/>
        </w:rPr>
      </w:pPr>
    </w:p>
    <w:p w14:paraId="1512E3AE" w14:textId="77777777" w:rsidR="00BD64CE" w:rsidRDefault="00BD64CE">
      <w:pPr>
        <w:pStyle w:val="BodyText"/>
        <w:rPr>
          <w:b/>
          <w:sz w:val="20"/>
        </w:rPr>
      </w:pPr>
    </w:p>
    <w:p w14:paraId="10B54E2D" w14:textId="77777777" w:rsidR="00BD64CE" w:rsidRDefault="00BD64CE">
      <w:pPr>
        <w:pStyle w:val="BodyText"/>
        <w:rPr>
          <w:b/>
          <w:sz w:val="20"/>
        </w:rPr>
      </w:pPr>
    </w:p>
    <w:p w14:paraId="1684BE29" w14:textId="77777777" w:rsidR="00BD64CE" w:rsidRDefault="00BD64CE">
      <w:pPr>
        <w:pStyle w:val="BodyText"/>
        <w:rPr>
          <w:b/>
          <w:sz w:val="20"/>
        </w:rPr>
      </w:pPr>
    </w:p>
    <w:p w14:paraId="7D7FEC01" w14:textId="77777777" w:rsidR="00BD64CE" w:rsidRDefault="00BD64CE">
      <w:pPr>
        <w:pStyle w:val="BodyText"/>
        <w:rPr>
          <w:b/>
          <w:sz w:val="20"/>
        </w:rPr>
      </w:pPr>
    </w:p>
    <w:p w14:paraId="2F8DDCA6" w14:textId="77777777" w:rsidR="00BD64CE" w:rsidRDefault="00BD64CE">
      <w:pPr>
        <w:pStyle w:val="BodyText"/>
        <w:rPr>
          <w:b/>
          <w:sz w:val="20"/>
        </w:rPr>
      </w:pPr>
    </w:p>
    <w:p w14:paraId="70569090" w14:textId="77777777" w:rsidR="00BD64CE" w:rsidRDefault="00BD64CE">
      <w:pPr>
        <w:pStyle w:val="BodyText"/>
        <w:rPr>
          <w:b/>
          <w:sz w:val="20"/>
        </w:rPr>
      </w:pPr>
    </w:p>
    <w:p w14:paraId="43F4D05C" w14:textId="77777777" w:rsidR="00BD64CE" w:rsidRDefault="00BD64CE">
      <w:pPr>
        <w:pStyle w:val="BodyText"/>
        <w:spacing w:before="7"/>
        <w:rPr>
          <w:b/>
          <w:sz w:val="18"/>
        </w:rPr>
      </w:pPr>
    </w:p>
    <w:p w14:paraId="21EA3091" w14:textId="77777777" w:rsidR="00BD64CE" w:rsidRDefault="00250931">
      <w:pPr>
        <w:spacing w:before="40"/>
        <w:ind w:left="794" w:right="590"/>
        <w:jc w:val="center"/>
        <w:rPr>
          <w:rFonts w:ascii="Calibri"/>
          <w:sz w:val="30"/>
        </w:rPr>
      </w:pPr>
      <w:r>
        <w:rPr>
          <w:noProof/>
          <w:lang w:eastAsia="ja-JP" w:bidi="ar-SA"/>
        </w:rPr>
        <mc:AlternateContent>
          <mc:Choice Requires="wpg">
            <w:drawing>
              <wp:anchor distT="0" distB="0" distL="0" distR="0" simplePos="0" relativeHeight="251658752" behindDoc="1" locked="0" layoutInCell="1" allowOverlap="1" wp14:anchorId="5C574424" wp14:editId="1ADDFB63">
                <wp:simplePos x="0" y="0"/>
                <wp:positionH relativeFrom="page">
                  <wp:posOffset>552450</wp:posOffset>
                </wp:positionH>
                <wp:positionV relativeFrom="paragraph">
                  <wp:posOffset>292735</wp:posOffset>
                </wp:positionV>
                <wp:extent cx="6667500" cy="4015740"/>
                <wp:effectExtent l="0" t="0" r="19050" b="22860"/>
                <wp:wrapTopAndBottom/>
                <wp:docPr id="242" name="Group 15"/>
                <wp:cNvGraphicFramePr/>
                <a:graphic xmlns:a="http://schemas.openxmlformats.org/drawingml/2006/main">
                  <a:graphicData uri="http://schemas.microsoft.com/office/word/2010/wordprocessingGroup">
                    <wpg:wgp>
                      <wpg:cNvGrpSpPr/>
                      <wpg:grpSpPr>
                        <a:xfrm>
                          <a:off x="0" y="0"/>
                          <a:ext cx="6667500" cy="4015740"/>
                          <a:chOff x="870" y="459"/>
                          <a:chExt cx="10500" cy="6324"/>
                        </a:xfrm>
                      </wpg:grpSpPr>
                      <wps:wsp>
                        <wps:cNvPr id="224" name="FreeForm 16"/>
                        <wps:cNvSpPr/>
                        <wps:spPr>
                          <a:xfrm>
                            <a:off x="7005" y="1369"/>
                            <a:ext cx="2838" cy="2051"/>
                          </a:xfrm>
                          <a:custGeom>
                            <a:avLst/>
                            <a:gdLst/>
                            <a:ahLst/>
                            <a:cxnLst/>
                            <a:rect l="0" t="0" r="0" b="0"/>
                            <a:pathLst>
                              <a:path w="2838" h="2051">
                                <a:moveTo>
                                  <a:pt x="62" y="1932"/>
                                </a:moveTo>
                                <a:lnTo>
                                  <a:pt x="0" y="2051"/>
                                </a:lnTo>
                                <a:lnTo>
                                  <a:pt x="132" y="2029"/>
                                </a:lnTo>
                                <a:lnTo>
                                  <a:pt x="109" y="1996"/>
                                </a:lnTo>
                                <a:lnTo>
                                  <a:pt x="84" y="1996"/>
                                </a:lnTo>
                                <a:lnTo>
                                  <a:pt x="78" y="1988"/>
                                </a:lnTo>
                                <a:lnTo>
                                  <a:pt x="94" y="1976"/>
                                </a:lnTo>
                                <a:lnTo>
                                  <a:pt x="62" y="1932"/>
                                </a:lnTo>
                                <a:close/>
                                <a:moveTo>
                                  <a:pt x="94" y="1976"/>
                                </a:moveTo>
                                <a:lnTo>
                                  <a:pt x="78" y="1988"/>
                                </a:lnTo>
                                <a:lnTo>
                                  <a:pt x="84" y="1996"/>
                                </a:lnTo>
                                <a:lnTo>
                                  <a:pt x="100" y="1985"/>
                                </a:lnTo>
                                <a:lnTo>
                                  <a:pt x="94" y="1976"/>
                                </a:lnTo>
                                <a:close/>
                                <a:moveTo>
                                  <a:pt x="100" y="1985"/>
                                </a:moveTo>
                                <a:lnTo>
                                  <a:pt x="84" y="1996"/>
                                </a:lnTo>
                                <a:lnTo>
                                  <a:pt x="109" y="1996"/>
                                </a:lnTo>
                                <a:lnTo>
                                  <a:pt x="100" y="1985"/>
                                </a:lnTo>
                                <a:close/>
                                <a:moveTo>
                                  <a:pt x="2832" y="0"/>
                                </a:moveTo>
                                <a:lnTo>
                                  <a:pt x="94" y="1976"/>
                                </a:lnTo>
                                <a:lnTo>
                                  <a:pt x="100" y="1985"/>
                                </a:lnTo>
                                <a:lnTo>
                                  <a:pt x="2838" y="8"/>
                                </a:lnTo>
                                <a:lnTo>
                                  <a:pt x="2832" y="0"/>
                                </a:lnTo>
                                <a:close/>
                              </a:path>
                            </a:pathLst>
                          </a:custGeom>
                          <a:solidFill>
                            <a:srgbClr val="000000"/>
                          </a:solidFill>
                          <a:ln w="9525">
                            <a:noFill/>
                          </a:ln>
                        </wps:spPr>
                        <wps:bodyPr upright="1"/>
                      </wps:wsp>
                      <wps:wsp>
                        <wps:cNvPr id="225" name="FreeForm 17"/>
                        <wps:cNvSpPr/>
                        <wps:spPr>
                          <a:xfrm>
                            <a:off x="2399" y="1343"/>
                            <a:ext cx="2883" cy="2044"/>
                          </a:xfrm>
                          <a:custGeom>
                            <a:avLst/>
                            <a:gdLst/>
                            <a:ahLst/>
                            <a:cxnLst/>
                            <a:rect l="0" t="0" r="0" b="0"/>
                            <a:pathLst>
                              <a:path w="2883" h="2044">
                                <a:moveTo>
                                  <a:pt x="101" y="65"/>
                                </a:moveTo>
                                <a:lnTo>
                                  <a:pt x="95" y="73"/>
                                </a:lnTo>
                                <a:lnTo>
                                  <a:pt x="2877" y="2044"/>
                                </a:lnTo>
                                <a:lnTo>
                                  <a:pt x="2883" y="2036"/>
                                </a:lnTo>
                                <a:lnTo>
                                  <a:pt x="101" y="65"/>
                                </a:lnTo>
                                <a:close/>
                                <a:moveTo>
                                  <a:pt x="0" y="0"/>
                                </a:moveTo>
                                <a:lnTo>
                                  <a:pt x="63" y="118"/>
                                </a:lnTo>
                                <a:lnTo>
                                  <a:pt x="95" y="73"/>
                                </a:lnTo>
                                <a:lnTo>
                                  <a:pt x="79" y="61"/>
                                </a:lnTo>
                                <a:lnTo>
                                  <a:pt x="84" y="53"/>
                                </a:lnTo>
                                <a:lnTo>
                                  <a:pt x="109" y="53"/>
                                </a:lnTo>
                                <a:lnTo>
                                  <a:pt x="133" y="20"/>
                                </a:lnTo>
                                <a:lnTo>
                                  <a:pt x="0" y="0"/>
                                </a:lnTo>
                                <a:close/>
                                <a:moveTo>
                                  <a:pt x="84" y="53"/>
                                </a:moveTo>
                                <a:lnTo>
                                  <a:pt x="79" y="61"/>
                                </a:lnTo>
                                <a:lnTo>
                                  <a:pt x="95" y="73"/>
                                </a:lnTo>
                                <a:lnTo>
                                  <a:pt x="101" y="65"/>
                                </a:lnTo>
                                <a:lnTo>
                                  <a:pt x="84" y="53"/>
                                </a:lnTo>
                                <a:close/>
                                <a:moveTo>
                                  <a:pt x="109" y="53"/>
                                </a:moveTo>
                                <a:lnTo>
                                  <a:pt x="84" y="53"/>
                                </a:lnTo>
                                <a:lnTo>
                                  <a:pt x="101" y="65"/>
                                </a:lnTo>
                                <a:lnTo>
                                  <a:pt x="109" y="53"/>
                                </a:lnTo>
                                <a:close/>
                              </a:path>
                            </a:pathLst>
                          </a:custGeom>
                          <a:solidFill>
                            <a:srgbClr val="000000"/>
                          </a:solidFill>
                          <a:ln w="9525">
                            <a:noFill/>
                          </a:ln>
                        </wps:spPr>
                        <wps:bodyPr upright="1"/>
                      </wps:wsp>
                      <wps:wsp>
                        <wps:cNvPr id="226" name="FreeForm 18"/>
                        <wps:cNvSpPr/>
                        <wps:spPr>
                          <a:xfrm>
                            <a:off x="4334" y="2897"/>
                            <a:ext cx="4087" cy="2175"/>
                          </a:xfrm>
                          <a:custGeom>
                            <a:avLst/>
                            <a:gdLst/>
                            <a:ahLst/>
                            <a:cxnLst/>
                            <a:rect l="0" t="0" r="0" b="0"/>
                            <a:pathLst>
                              <a:path w="3600" h="2175">
                                <a:moveTo>
                                  <a:pt x="1800" y="0"/>
                                </a:moveTo>
                                <a:lnTo>
                                  <a:pt x="0" y="1087"/>
                                </a:lnTo>
                                <a:lnTo>
                                  <a:pt x="1800" y="2175"/>
                                </a:lnTo>
                                <a:lnTo>
                                  <a:pt x="3600" y="1087"/>
                                </a:lnTo>
                                <a:lnTo>
                                  <a:pt x="1800" y="0"/>
                                </a:lnTo>
                                <a:close/>
                              </a:path>
                            </a:pathLst>
                          </a:custGeom>
                          <a:solidFill>
                            <a:srgbClr val="FFFFFF"/>
                          </a:solidFill>
                          <a:ln w="9525">
                            <a:noFill/>
                          </a:ln>
                        </wps:spPr>
                        <wps:bodyPr upright="1"/>
                      </wps:wsp>
                      <wps:wsp>
                        <wps:cNvPr id="227" name="FreeForm 19"/>
                        <wps:cNvSpPr/>
                        <wps:spPr>
                          <a:xfrm>
                            <a:off x="4334" y="2918"/>
                            <a:ext cx="3600" cy="2175"/>
                          </a:xfrm>
                          <a:custGeom>
                            <a:avLst/>
                            <a:gdLst/>
                            <a:ahLst/>
                            <a:cxnLst/>
                            <a:rect l="0" t="0" r="0" b="0"/>
                            <a:pathLst>
                              <a:path w="3600" h="2175">
                                <a:moveTo>
                                  <a:pt x="0" y="1087"/>
                                </a:moveTo>
                                <a:lnTo>
                                  <a:pt x="1800" y="0"/>
                                </a:lnTo>
                                <a:lnTo>
                                  <a:pt x="3600" y="1087"/>
                                </a:lnTo>
                                <a:lnTo>
                                  <a:pt x="1800" y="2175"/>
                                </a:lnTo>
                                <a:lnTo>
                                  <a:pt x="0" y="1087"/>
                                </a:lnTo>
                                <a:close/>
                              </a:path>
                            </a:pathLst>
                          </a:custGeom>
                          <a:noFill/>
                          <a:ln w="12700" cap="flat" cmpd="sng">
                            <a:solidFill>
                              <a:srgbClr val="000000"/>
                            </a:solidFill>
                            <a:prstDash val="solid"/>
                            <a:headEnd type="none" w="med" len="med"/>
                            <a:tailEnd type="none" w="med" len="med"/>
                          </a:ln>
                        </wps:spPr>
                        <wps:bodyPr upright="1"/>
                      </wps:wsp>
                      <wps:wsp>
                        <wps:cNvPr id="228" name="FreeForm 20"/>
                        <wps:cNvSpPr/>
                        <wps:spPr>
                          <a:xfrm>
                            <a:off x="1125" y="5583"/>
                            <a:ext cx="2880" cy="1200"/>
                          </a:xfrm>
                          <a:custGeom>
                            <a:avLst/>
                            <a:gdLst/>
                            <a:ahLst/>
                            <a:cxnLst/>
                            <a:rect l="0" t="0" r="0" b="0"/>
                            <a:pathLst>
                              <a:path w="2880" h="1200">
                                <a:moveTo>
                                  <a:pt x="0" y="600"/>
                                </a:moveTo>
                                <a:lnTo>
                                  <a:pt x="14" y="515"/>
                                </a:lnTo>
                                <a:lnTo>
                                  <a:pt x="56" y="434"/>
                                </a:lnTo>
                                <a:lnTo>
                                  <a:pt x="123" y="357"/>
                                </a:lnTo>
                                <a:lnTo>
                                  <a:pt x="213" y="286"/>
                                </a:lnTo>
                                <a:lnTo>
                                  <a:pt x="267" y="252"/>
                                </a:lnTo>
                                <a:lnTo>
                                  <a:pt x="325" y="220"/>
                                </a:lnTo>
                                <a:lnTo>
                                  <a:pt x="388" y="190"/>
                                </a:lnTo>
                                <a:lnTo>
                                  <a:pt x="456" y="162"/>
                                </a:lnTo>
                                <a:lnTo>
                                  <a:pt x="529" y="135"/>
                                </a:lnTo>
                                <a:lnTo>
                                  <a:pt x="605" y="111"/>
                                </a:lnTo>
                                <a:lnTo>
                                  <a:pt x="686" y="89"/>
                                </a:lnTo>
                                <a:lnTo>
                                  <a:pt x="770" y="69"/>
                                </a:lnTo>
                                <a:lnTo>
                                  <a:pt x="857" y="51"/>
                                </a:lnTo>
                                <a:lnTo>
                                  <a:pt x="948" y="36"/>
                                </a:lnTo>
                                <a:lnTo>
                                  <a:pt x="1041" y="23"/>
                                </a:lnTo>
                                <a:lnTo>
                                  <a:pt x="1138" y="13"/>
                                </a:lnTo>
                                <a:lnTo>
                                  <a:pt x="1236" y="6"/>
                                </a:lnTo>
                                <a:lnTo>
                                  <a:pt x="1337" y="2"/>
                                </a:lnTo>
                                <a:lnTo>
                                  <a:pt x="1440" y="0"/>
                                </a:lnTo>
                                <a:lnTo>
                                  <a:pt x="1543" y="2"/>
                                </a:lnTo>
                                <a:lnTo>
                                  <a:pt x="1644" y="6"/>
                                </a:lnTo>
                                <a:lnTo>
                                  <a:pt x="1742" y="13"/>
                                </a:lnTo>
                                <a:lnTo>
                                  <a:pt x="1839" y="23"/>
                                </a:lnTo>
                                <a:lnTo>
                                  <a:pt x="1932" y="36"/>
                                </a:lnTo>
                                <a:lnTo>
                                  <a:pt x="2023" y="51"/>
                                </a:lnTo>
                                <a:lnTo>
                                  <a:pt x="2110" y="69"/>
                                </a:lnTo>
                                <a:lnTo>
                                  <a:pt x="2194" y="89"/>
                                </a:lnTo>
                                <a:lnTo>
                                  <a:pt x="2275" y="111"/>
                                </a:lnTo>
                                <a:lnTo>
                                  <a:pt x="2351" y="135"/>
                                </a:lnTo>
                                <a:lnTo>
                                  <a:pt x="2424" y="162"/>
                                </a:lnTo>
                                <a:lnTo>
                                  <a:pt x="2492" y="190"/>
                                </a:lnTo>
                                <a:lnTo>
                                  <a:pt x="2555" y="220"/>
                                </a:lnTo>
                                <a:lnTo>
                                  <a:pt x="2613" y="252"/>
                                </a:lnTo>
                                <a:lnTo>
                                  <a:pt x="2667" y="286"/>
                                </a:lnTo>
                                <a:lnTo>
                                  <a:pt x="2757" y="357"/>
                                </a:lnTo>
                                <a:lnTo>
                                  <a:pt x="2824" y="434"/>
                                </a:lnTo>
                                <a:lnTo>
                                  <a:pt x="2866" y="515"/>
                                </a:lnTo>
                                <a:lnTo>
                                  <a:pt x="2880" y="600"/>
                                </a:lnTo>
                                <a:lnTo>
                                  <a:pt x="2876" y="643"/>
                                </a:lnTo>
                                <a:lnTo>
                                  <a:pt x="2848" y="726"/>
                                </a:lnTo>
                                <a:lnTo>
                                  <a:pt x="2794" y="805"/>
                                </a:lnTo>
                                <a:lnTo>
                                  <a:pt x="2715" y="879"/>
                                </a:lnTo>
                                <a:lnTo>
                                  <a:pt x="2613" y="948"/>
                                </a:lnTo>
                                <a:lnTo>
                                  <a:pt x="2555" y="980"/>
                                </a:lnTo>
                                <a:lnTo>
                                  <a:pt x="2492" y="1010"/>
                                </a:lnTo>
                                <a:lnTo>
                                  <a:pt x="2424" y="1038"/>
                                </a:lnTo>
                                <a:lnTo>
                                  <a:pt x="2351" y="1065"/>
                                </a:lnTo>
                                <a:lnTo>
                                  <a:pt x="2275" y="1089"/>
                                </a:lnTo>
                                <a:lnTo>
                                  <a:pt x="2194" y="1111"/>
                                </a:lnTo>
                                <a:lnTo>
                                  <a:pt x="2110" y="1131"/>
                                </a:lnTo>
                                <a:lnTo>
                                  <a:pt x="2023" y="1149"/>
                                </a:lnTo>
                                <a:lnTo>
                                  <a:pt x="1932" y="1164"/>
                                </a:lnTo>
                                <a:lnTo>
                                  <a:pt x="1839" y="1177"/>
                                </a:lnTo>
                                <a:lnTo>
                                  <a:pt x="1742" y="1187"/>
                                </a:lnTo>
                                <a:lnTo>
                                  <a:pt x="1644" y="1194"/>
                                </a:lnTo>
                                <a:lnTo>
                                  <a:pt x="1543" y="1199"/>
                                </a:lnTo>
                                <a:lnTo>
                                  <a:pt x="1440" y="1200"/>
                                </a:lnTo>
                                <a:lnTo>
                                  <a:pt x="1337" y="1199"/>
                                </a:lnTo>
                                <a:lnTo>
                                  <a:pt x="1236" y="1194"/>
                                </a:lnTo>
                                <a:lnTo>
                                  <a:pt x="1138" y="1187"/>
                                </a:lnTo>
                                <a:lnTo>
                                  <a:pt x="1041" y="1177"/>
                                </a:lnTo>
                                <a:lnTo>
                                  <a:pt x="948" y="1164"/>
                                </a:lnTo>
                                <a:lnTo>
                                  <a:pt x="857" y="1149"/>
                                </a:lnTo>
                                <a:lnTo>
                                  <a:pt x="770" y="1131"/>
                                </a:lnTo>
                                <a:lnTo>
                                  <a:pt x="686" y="1111"/>
                                </a:lnTo>
                                <a:lnTo>
                                  <a:pt x="605" y="1089"/>
                                </a:lnTo>
                                <a:lnTo>
                                  <a:pt x="529" y="1065"/>
                                </a:lnTo>
                                <a:lnTo>
                                  <a:pt x="456" y="1038"/>
                                </a:lnTo>
                                <a:lnTo>
                                  <a:pt x="388" y="1010"/>
                                </a:lnTo>
                                <a:lnTo>
                                  <a:pt x="325" y="980"/>
                                </a:lnTo>
                                <a:lnTo>
                                  <a:pt x="267" y="948"/>
                                </a:lnTo>
                                <a:lnTo>
                                  <a:pt x="213" y="914"/>
                                </a:lnTo>
                                <a:lnTo>
                                  <a:pt x="123" y="843"/>
                                </a:lnTo>
                                <a:lnTo>
                                  <a:pt x="56" y="766"/>
                                </a:lnTo>
                                <a:lnTo>
                                  <a:pt x="14" y="685"/>
                                </a:lnTo>
                                <a:lnTo>
                                  <a:pt x="0" y="600"/>
                                </a:lnTo>
                                <a:close/>
                              </a:path>
                            </a:pathLst>
                          </a:custGeom>
                          <a:noFill/>
                          <a:ln w="12700" cap="flat" cmpd="sng">
                            <a:solidFill>
                              <a:srgbClr val="000000"/>
                            </a:solidFill>
                            <a:prstDash val="solid"/>
                            <a:headEnd type="none" w="med" len="med"/>
                            <a:tailEnd type="none" w="med" len="med"/>
                          </a:ln>
                        </wps:spPr>
                        <wps:bodyPr upright="1"/>
                      </wps:wsp>
                      <wps:wsp>
                        <wps:cNvPr id="229" name="FreeForm 21"/>
                        <wps:cNvSpPr/>
                        <wps:spPr>
                          <a:xfrm>
                            <a:off x="2548" y="4552"/>
                            <a:ext cx="2792" cy="1012"/>
                          </a:xfrm>
                          <a:custGeom>
                            <a:avLst/>
                            <a:gdLst/>
                            <a:ahLst/>
                            <a:cxnLst/>
                            <a:rect l="0" t="0" r="0" b="0"/>
                            <a:pathLst>
                              <a:path w="2792" h="1012">
                                <a:moveTo>
                                  <a:pt x="2677" y="52"/>
                                </a:moveTo>
                                <a:lnTo>
                                  <a:pt x="0" y="1002"/>
                                </a:lnTo>
                                <a:lnTo>
                                  <a:pt x="4" y="1011"/>
                                </a:lnTo>
                                <a:lnTo>
                                  <a:pt x="2681" y="61"/>
                                </a:lnTo>
                                <a:lnTo>
                                  <a:pt x="2677" y="52"/>
                                </a:lnTo>
                                <a:close/>
                                <a:moveTo>
                                  <a:pt x="2764" y="45"/>
                                </a:moveTo>
                                <a:lnTo>
                                  <a:pt x="2696" y="45"/>
                                </a:lnTo>
                                <a:lnTo>
                                  <a:pt x="2699" y="54"/>
                                </a:lnTo>
                                <a:lnTo>
                                  <a:pt x="2681" y="61"/>
                                </a:lnTo>
                                <a:lnTo>
                                  <a:pt x="2699" y="113"/>
                                </a:lnTo>
                                <a:lnTo>
                                  <a:pt x="2764" y="45"/>
                                </a:lnTo>
                                <a:close/>
                                <a:moveTo>
                                  <a:pt x="2696" y="45"/>
                                </a:moveTo>
                                <a:lnTo>
                                  <a:pt x="2677" y="52"/>
                                </a:lnTo>
                                <a:lnTo>
                                  <a:pt x="2681" y="61"/>
                                </a:lnTo>
                                <a:lnTo>
                                  <a:pt x="2699" y="54"/>
                                </a:lnTo>
                                <a:lnTo>
                                  <a:pt x="2696" y="45"/>
                                </a:lnTo>
                                <a:close/>
                                <a:moveTo>
                                  <a:pt x="2659" y="0"/>
                                </a:moveTo>
                                <a:lnTo>
                                  <a:pt x="2677" y="52"/>
                                </a:lnTo>
                                <a:lnTo>
                                  <a:pt x="2696" y="45"/>
                                </a:lnTo>
                                <a:lnTo>
                                  <a:pt x="2764" y="45"/>
                                </a:lnTo>
                                <a:lnTo>
                                  <a:pt x="2792" y="16"/>
                                </a:lnTo>
                                <a:lnTo>
                                  <a:pt x="2659" y="0"/>
                                </a:lnTo>
                                <a:close/>
                              </a:path>
                            </a:pathLst>
                          </a:custGeom>
                          <a:solidFill>
                            <a:srgbClr val="000000"/>
                          </a:solidFill>
                          <a:ln w="9525">
                            <a:noFill/>
                          </a:ln>
                        </wps:spPr>
                        <wps:bodyPr upright="1"/>
                      </wps:wsp>
                      <wps:wsp>
                        <wps:cNvPr id="230" name="FreeForm 22"/>
                        <wps:cNvSpPr/>
                        <wps:spPr>
                          <a:xfrm>
                            <a:off x="8490" y="5568"/>
                            <a:ext cx="2880" cy="1200"/>
                          </a:xfrm>
                          <a:custGeom>
                            <a:avLst/>
                            <a:gdLst/>
                            <a:ahLst/>
                            <a:cxnLst/>
                            <a:rect l="0" t="0" r="0" b="0"/>
                            <a:pathLst>
                              <a:path w="2880" h="1200">
                                <a:moveTo>
                                  <a:pt x="0" y="600"/>
                                </a:moveTo>
                                <a:lnTo>
                                  <a:pt x="14" y="515"/>
                                </a:lnTo>
                                <a:lnTo>
                                  <a:pt x="56" y="434"/>
                                </a:lnTo>
                                <a:lnTo>
                                  <a:pt x="123" y="357"/>
                                </a:lnTo>
                                <a:lnTo>
                                  <a:pt x="213" y="286"/>
                                </a:lnTo>
                                <a:lnTo>
                                  <a:pt x="267" y="252"/>
                                </a:lnTo>
                                <a:lnTo>
                                  <a:pt x="325" y="220"/>
                                </a:lnTo>
                                <a:lnTo>
                                  <a:pt x="388" y="190"/>
                                </a:lnTo>
                                <a:lnTo>
                                  <a:pt x="456" y="162"/>
                                </a:lnTo>
                                <a:lnTo>
                                  <a:pt x="529" y="135"/>
                                </a:lnTo>
                                <a:lnTo>
                                  <a:pt x="605" y="111"/>
                                </a:lnTo>
                                <a:lnTo>
                                  <a:pt x="686" y="89"/>
                                </a:lnTo>
                                <a:lnTo>
                                  <a:pt x="770" y="69"/>
                                </a:lnTo>
                                <a:lnTo>
                                  <a:pt x="857" y="51"/>
                                </a:lnTo>
                                <a:lnTo>
                                  <a:pt x="948" y="36"/>
                                </a:lnTo>
                                <a:lnTo>
                                  <a:pt x="1041" y="23"/>
                                </a:lnTo>
                                <a:lnTo>
                                  <a:pt x="1138" y="13"/>
                                </a:lnTo>
                                <a:lnTo>
                                  <a:pt x="1236" y="6"/>
                                </a:lnTo>
                                <a:lnTo>
                                  <a:pt x="1337" y="2"/>
                                </a:lnTo>
                                <a:lnTo>
                                  <a:pt x="1440" y="0"/>
                                </a:lnTo>
                                <a:lnTo>
                                  <a:pt x="1543" y="2"/>
                                </a:lnTo>
                                <a:lnTo>
                                  <a:pt x="1644" y="6"/>
                                </a:lnTo>
                                <a:lnTo>
                                  <a:pt x="1742" y="13"/>
                                </a:lnTo>
                                <a:lnTo>
                                  <a:pt x="1839" y="23"/>
                                </a:lnTo>
                                <a:lnTo>
                                  <a:pt x="1932" y="36"/>
                                </a:lnTo>
                                <a:lnTo>
                                  <a:pt x="2023" y="51"/>
                                </a:lnTo>
                                <a:lnTo>
                                  <a:pt x="2110" y="69"/>
                                </a:lnTo>
                                <a:lnTo>
                                  <a:pt x="2194" y="89"/>
                                </a:lnTo>
                                <a:lnTo>
                                  <a:pt x="2275" y="111"/>
                                </a:lnTo>
                                <a:lnTo>
                                  <a:pt x="2351" y="135"/>
                                </a:lnTo>
                                <a:lnTo>
                                  <a:pt x="2424" y="162"/>
                                </a:lnTo>
                                <a:lnTo>
                                  <a:pt x="2492" y="190"/>
                                </a:lnTo>
                                <a:lnTo>
                                  <a:pt x="2555" y="220"/>
                                </a:lnTo>
                                <a:lnTo>
                                  <a:pt x="2613" y="252"/>
                                </a:lnTo>
                                <a:lnTo>
                                  <a:pt x="2667" y="286"/>
                                </a:lnTo>
                                <a:lnTo>
                                  <a:pt x="2757" y="357"/>
                                </a:lnTo>
                                <a:lnTo>
                                  <a:pt x="2824" y="434"/>
                                </a:lnTo>
                                <a:lnTo>
                                  <a:pt x="2866" y="515"/>
                                </a:lnTo>
                                <a:lnTo>
                                  <a:pt x="2880" y="600"/>
                                </a:lnTo>
                                <a:lnTo>
                                  <a:pt x="2876" y="643"/>
                                </a:lnTo>
                                <a:lnTo>
                                  <a:pt x="2848" y="726"/>
                                </a:lnTo>
                                <a:lnTo>
                                  <a:pt x="2794" y="805"/>
                                </a:lnTo>
                                <a:lnTo>
                                  <a:pt x="2715" y="879"/>
                                </a:lnTo>
                                <a:lnTo>
                                  <a:pt x="2613" y="948"/>
                                </a:lnTo>
                                <a:lnTo>
                                  <a:pt x="2555" y="980"/>
                                </a:lnTo>
                                <a:lnTo>
                                  <a:pt x="2492" y="1010"/>
                                </a:lnTo>
                                <a:lnTo>
                                  <a:pt x="2424" y="1038"/>
                                </a:lnTo>
                                <a:lnTo>
                                  <a:pt x="2351" y="1065"/>
                                </a:lnTo>
                                <a:lnTo>
                                  <a:pt x="2275" y="1089"/>
                                </a:lnTo>
                                <a:lnTo>
                                  <a:pt x="2194" y="1111"/>
                                </a:lnTo>
                                <a:lnTo>
                                  <a:pt x="2110" y="1131"/>
                                </a:lnTo>
                                <a:lnTo>
                                  <a:pt x="2023" y="1149"/>
                                </a:lnTo>
                                <a:lnTo>
                                  <a:pt x="1932" y="1164"/>
                                </a:lnTo>
                                <a:lnTo>
                                  <a:pt x="1839" y="1177"/>
                                </a:lnTo>
                                <a:lnTo>
                                  <a:pt x="1742" y="1187"/>
                                </a:lnTo>
                                <a:lnTo>
                                  <a:pt x="1644" y="1194"/>
                                </a:lnTo>
                                <a:lnTo>
                                  <a:pt x="1543" y="1199"/>
                                </a:lnTo>
                                <a:lnTo>
                                  <a:pt x="1440" y="1200"/>
                                </a:lnTo>
                                <a:lnTo>
                                  <a:pt x="1337" y="1199"/>
                                </a:lnTo>
                                <a:lnTo>
                                  <a:pt x="1236" y="1194"/>
                                </a:lnTo>
                                <a:lnTo>
                                  <a:pt x="1138" y="1187"/>
                                </a:lnTo>
                                <a:lnTo>
                                  <a:pt x="1041" y="1177"/>
                                </a:lnTo>
                                <a:lnTo>
                                  <a:pt x="948" y="1164"/>
                                </a:lnTo>
                                <a:lnTo>
                                  <a:pt x="857" y="1149"/>
                                </a:lnTo>
                                <a:lnTo>
                                  <a:pt x="770" y="1131"/>
                                </a:lnTo>
                                <a:lnTo>
                                  <a:pt x="686" y="1111"/>
                                </a:lnTo>
                                <a:lnTo>
                                  <a:pt x="605" y="1089"/>
                                </a:lnTo>
                                <a:lnTo>
                                  <a:pt x="529" y="1065"/>
                                </a:lnTo>
                                <a:lnTo>
                                  <a:pt x="456" y="1038"/>
                                </a:lnTo>
                                <a:lnTo>
                                  <a:pt x="388" y="1010"/>
                                </a:lnTo>
                                <a:lnTo>
                                  <a:pt x="325" y="980"/>
                                </a:lnTo>
                                <a:lnTo>
                                  <a:pt x="267" y="948"/>
                                </a:lnTo>
                                <a:lnTo>
                                  <a:pt x="213" y="914"/>
                                </a:lnTo>
                                <a:lnTo>
                                  <a:pt x="123" y="843"/>
                                </a:lnTo>
                                <a:lnTo>
                                  <a:pt x="56" y="766"/>
                                </a:lnTo>
                                <a:lnTo>
                                  <a:pt x="14" y="685"/>
                                </a:lnTo>
                                <a:lnTo>
                                  <a:pt x="0" y="600"/>
                                </a:lnTo>
                                <a:close/>
                              </a:path>
                            </a:pathLst>
                          </a:custGeom>
                          <a:noFill/>
                          <a:ln w="12700" cap="flat" cmpd="sng">
                            <a:solidFill>
                              <a:srgbClr val="000000"/>
                            </a:solidFill>
                            <a:prstDash val="solid"/>
                            <a:headEnd type="none" w="med" len="med"/>
                            <a:tailEnd type="none" w="med" len="med"/>
                          </a:ln>
                        </wps:spPr>
                        <wps:bodyPr upright="1"/>
                      </wps:wsp>
                      <wps:wsp>
                        <wps:cNvPr id="231" name="FreeForm 23"/>
                        <wps:cNvSpPr/>
                        <wps:spPr>
                          <a:xfrm>
                            <a:off x="7124" y="4478"/>
                            <a:ext cx="2822" cy="1070"/>
                          </a:xfrm>
                          <a:custGeom>
                            <a:avLst/>
                            <a:gdLst/>
                            <a:ahLst/>
                            <a:cxnLst/>
                            <a:rect l="0" t="0" r="0" b="0"/>
                            <a:pathLst>
                              <a:path w="2822" h="1070">
                                <a:moveTo>
                                  <a:pt x="114" y="51"/>
                                </a:moveTo>
                                <a:lnTo>
                                  <a:pt x="111" y="61"/>
                                </a:lnTo>
                                <a:lnTo>
                                  <a:pt x="2818" y="1069"/>
                                </a:lnTo>
                                <a:lnTo>
                                  <a:pt x="2822" y="1060"/>
                                </a:lnTo>
                                <a:lnTo>
                                  <a:pt x="114" y="51"/>
                                </a:lnTo>
                                <a:close/>
                                <a:moveTo>
                                  <a:pt x="133" y="0"/>
                                </a:moveTo>
                                <a:lnTo>
                                  <a:pt x="0" y="14"/>
                                </a:lnTo>
                                <a:lnTo>
                                  <a:pt x="92" y="112"/>
                                </a:lnTo>
                                <a:lnTo>
                                  <a:pt x="111" y="61"/>
                                </a:lnTo>
                                <a:lnTo>
                                  <a:pt x="92" y="54"/>
                                </a:lnTo>
                                <a:lnTo>
                                  <a:pt x="95" y="44"/>
                                </a:lnTo>
                                <a:lnTo>
                                  <a:pt x="117" y="44"/>
                                </a:lnTo>
                                <a:lnTo>
                                  <a:pt x="133" y="0"/>
                                </a:lnTo>
                                <a:close/>
                                <a:moveTo>
                                  <a:pt x="95" y="44"/>
                                </a:moveTo>
                                <a:lnTo>
                                  <a:pt x="92" y="54"/>
                                </a:lnTo>
                                <a:lnTo>
                                  <a:pt x="111" y="61"/>
                                </a:lnTo>
                                <a:lnTo>
                                  <a:pt x="114" y="51"/>
                                </a:lnTo>
                                <a:lnTo>
                                  <a:pt x="95" y="44"/>
                                </a:lnTo>
                                <a:close/>
                                <a:moveTo>
                                  <a:pt x="117" y="44"/>
                                </a:moveTo>
                                <a:lnTo>
                                  <a:pt x="95" y="44"/>
                                </a:lnTo>
                                <a:lnTo>
                                  <a:pt x="114" y="51"/>
                                </a:lnTo>
                                <a:lnTo>
                                  <a:pt x="117" y="44"/>
                                </a:lnTo>
                                <a:close/>
                              </a:path>
                            </a:pathLst>
                          </a:custGeom>
                          <a:solidFill>
                            <a:srgbClr val="000000"/>
                          </a:solidFill>
                          <a:ln w="9525">
                            <a:noFill/>
                          </a:ln>
                        </wps:spPr>
                        <wps:bodyPr upright="1"/>
                      </wps:wsp>
                      <pic:pic xmlns:pic="http://schemas.openxmlformats.org/drawingml/2006/picture">
                        <pic:nvPicPr>
                          <pic:cNvPr id="232" name="Picture 24"/>
                          <pic:cNvPicPr>
                            <a:picLocks noChangeAspect="1"/>
                          </pic:cNvPicPr>
                        </pic:nvPicPr>
                        <pic:blipFill>
                          <a:blip r:embed="rId22"/>
                          <a:stretch>
                            <a:fillRect/>
                          </a:stretch>
                        </pic:blipFill>
                        <pic:spPr>
                          <a:xfrm>
                            <a:off x="2512" y="4140"/>
                            <a:ext cx="2593" cy="1201"/>
                          </a:xfrm>
                          <a:prstGeom prst="rect">
                            <a:avLst/>
                          </a:prstGeom>
                          <a:noFill/>
                          <a:ln w="9525">
                            <a:noFill/>
                          </a:ln>
                        </pic:spPr>
                      </pic:pic>
                      <pic:pic xmlns:pic="http://schemas.openxmlformats.org/drawingml/2006/picture">
                        <pic:nvPicPr>
                          <pic:cNvPr id="233" name="Picture 25"/>
                          <pic:cNvPicPr>
                            <a:picLocks noChangeAspect="1"/>
                          </pic:cNvPicPr>
                        </pic:nvPicPr>
                        <pic:blipFill>
                          <a:blip r:embed="rId23"/>
                          <a:stretch>
                            <a:fillRect/>
                          </a:stretch>
                        </pic:blipFill>
                        <pic:spPr>
                          <a:xfrm>
                            <a:off x="2705" y="4362"/>
                            <a:ext cx="2016" cy="870"/>
                          </a:xfrm>
                          <a:prstGeom prst="rect">
                            <a:avLst/>
                          </a:prstGeom>
                          <a:noFill/>
                          <a:ln w="9525">
                            <a:noFill/>
                          </a:ln>
                        </pic:spPr>
                      </pic:pic>
                      <pic:pic xmlns:pic="http://schemas.openxmlformats.org/drawingml/2006/picture">
                        <pic:nvPicPr>
                          <pic:cNvPr id="234" name="Picture 26"/>
                          <pic:cNvPicPr>
                            <a:picLocks noChangeAspect="1"/>
                          </pic:cNvPicPr>
                        </pic:nvPicPr>
                        <pic:blipFill>
                          <a:blip r:embed="rId24"/>
                          <a:stretch>
                            <a:fillRect/>
                          </a:stretch>
                        </pic:blipFill>
                        <pic:spPr>
                          <a:xfrm>
                            <a:off x="7751" y="4221"/>
                            <a:ext cx="2588" cy="1222"/>
                          </a:xfrm>
                          <a:prstGeom prst="rect">
                            <a:avLst/>
                          </a:prstGeom>
                          <a:noFill/>
                          <a:ln w="9525">
                            <a:noFill/>
                          </a:ln>
                        </pic:spPr>
                      </pic:pic>
                      <pic:pic xmlns:pic="http://schemas.openxmlformats.org/drawingml/2006/picture">
                        <pic:nvPicPr>
                          <pic:cNvPr id="235" name="Picture 27"/>
                          <pic:cNvPicPr>
                            <a:picLocks noChangeAspect="1"/>
                          </pic:cNvPicPr>
                        </pic:nvPicPr>
                        <pic:blipFill>
                          <a:blip r:embed="rId25"/>
                          <a:stretch>
                            <a:fillRect/>
                          </a:stretch>
                        </pic:blipFill>
                        <pic:spPr>
                          <a:xfrm>
                            <a:off x="7930" y="4371"/>
                            <a:ext cx="2013" cy="886"/>
                          </a:xfrm>
                          <a:prstGeom prst="rect">
                            <a:avLst/>
                          </a:prstGeom>
                          <a:noFill/>
                          <a:ln w="9525">
                            <a:noFill/>
                          </a:ln>
                        </pic:spPr>
                      </pic:pic>
                      <wps:wsp>
                        <wps:cNvPr id="236" name="Text Box 28"/>
                        <wps:cNvSpPr txBox="1"/>
                        <wps:spPr>
                          <a:xfrm>
                            <a:off x="4995" y="1589"/>
                            <a:ext cx="1982" cy="300"/>
                          </a:xfrm>
                          <a:prstGeom prst="rect">
                            <a:avLst/>
                          </a:prstGeom>
                          <a:noFill/>
                          <a:ln w="9525">
                            <a:noFill/>
                          </a:ln>
                        </wps:spPr>
                        <wps:txbx>
                          <w:txbxContent>
                            <w:p w14:paraId="164B2CD8" w14:textId="77777777" w:rsidR="00292707" w:rsidRDefault="00292707">
                              <w:pPr>
                                <w:spacing w:line="300" w:lineRule="exact"/>
                                <w:rPr>
                                  <w:rFonts w:ascii="Calibri"/>
                                  <w:sz w:val="30"/>
                                </w:rPr>
                              </w:pPr>
                              <w:r>
                                <w:rPr>
                                  <w:rFonts w:ascii="Calibri"/>
                                  <w:sz w:val="30"/>
                                </w:rPr>
                                <w:t>Requested Page</w:t>
                              </w:r>
                            </w:p>
                          </w:txbxContent>
                        </wps:txbx>
                        <wps:bodyPr lIns="0" tIns="0" rIns="0" bIns="0" upright="1"/>
                      </wps:wsp>
                      <wps:wsp>
                        <wps:cNvPr id="237" name="Text Box 29"/>
                        <wps:cNvSpPr txBox="1"/>
                        <wps:spPr>
                          <a:xfrm>
                            <a:off x="5041" y="3683"/>
                            <a:ext cx="2083" cy="696"/>
                          </a:xfrm>
                          <a:prstGeom prst="rect">
                            <a:avLst/>
                          </a:prstGeom>
                          <a:noFill/>
                          <a:ln w="9525">
                            <a:noFill/>
                          </a:ln>
                        </wps:spPr>
                        <wps:txbx>
                          <w:txbxContent>
                            <w:p w14:paraId="7ED17782" w14:textId="77777777" w:rsidR="00292707" w:rsidRDefault="00292707">
                              <w:pPr>
                                <w:spacing w:line="306" w:lineRule="exact"/>
                                <w:ind w:right="18"/>
                                <w:jc w:val="center"/>
                                <w:rPr>
                                  <w:rFonts w:ascii="Calibri"/>
                                  <w:b/>
                                  <w:sz w:val="30"/>
                                </w:rPr>
                              </w:pPr>
                              <w:r>
                                <w:rPr>
                                  <w:rFonts w:ascii="Calibri"/>
                                  <w:b/>
                                  <w:sz w:val="30"/>
                                </w:rPr>
                                <w:t>RENDERING</w:t>
                              </w:r>
                            </w:p>
                            <w:p w14:paraId="44E29F6D" w14:textId="77777777" w:rsidR="00292707" w:rsidRDefault="00292707">
                              <w:pPr>
                                <w:spacing w:line="306" w:lineRule="exact"/>
                                <w:ind w:right="18"/>
                                <w:jc w:val="center"/>
                                <w:rPr>
                                  <w:rFonts w:ascii="Calibri"/>
                                  <w:b/>
                                  <w:sz w:val="30"/>
                                </w:rPr>
                              </w:pPr>
                              <w:r>
                                <w:rPr>
                                  <w:rFonts w:ascii="Calibri"/>
                                  <w:b/>
                                  <w:sz w:val="30"/>
                                </w:rPr>
                                <w:t>ENGINE</w:t>
                              </w:r>
                            </w:p>
                          </w:txbxContent>
                        </wps:txbx>
                        <wps:bodyPr lIns="0" tIns="0" rIns="0" bIns="0" upright="1"/>
                      </wps:wsp>
                      <wps:wsp>
                        <wps:cNvPr id="238" name="Text Box 30"/>
                        <wps:cNvSpPr txBox="1"/>
                        <wps:spPr>
                          <a:xfrm>
                            <a:off x="2035" y="5967"/>
                            <a:ext cx="1226" cy="300"/>
                          </a:xfrm>
                          <a:prstGeom prst="rect">
                            <a:avLst/>
                          </a:prstGeom>
                          <a:noFill/>
                          <a:ln w="9525">
                            <a:noFill/>
                          </a:ln>
                        </wps:spPr>
                        <wps:txbx>
                          <w:txbxContent>
                            <w:p w14:paraId="502602CF" w14:textId="77777777" w:rsidR="00292707" w:rsidRDefault="00292707">
                              <w:pPr>
                                <w:spacing w:line="300" w:lineRule="exact"/>
                                <w:rPr>
                                  <w:rFonts w:ascii="Calibri"/>
                                  <w:b/>
                                  <w:sz w:val="30"/>
                                </w:rPr>
                              </w:pPr>
                              <w:r>
                                <w:rPr>
                                  <w:rFonts w:ascii="Calibri"/>
                                  <w:b/>
                                  <w:sz w:val="30"/>
                                </w:rPr>
                                <w:t>CSS CODE</w:t>
                              </w:r>
                            </w:p>
                          </w:txbxContent>
                        </wps:txbx>
                        <wps:bodyPr lIns="0" tIns="0" rIns="0" bIns="0" upright="1"/>
                      </wps:wsp>
                      <wps:wsp>
                        <wps:cNvPr id="239" name="Text Box 31"/>
                        <wps:cNvSpPr txBox="1"/>
                        <wps:spPr>
                          <a:xfrm>
                            <a:off x="9282" y="5952"/>
                            <a:ext cx="1513" cy="300"/>
                          </a:xfrm>
                          <a:prstGeom prst="rect">
                            <a:avLst/>
                          </a:prstGeom>
                          <a:noFill/>
                          <a:ln w="9525">
                            <a:noFill/>
                          </a:ln>
                        </wps:spPr>
                        <wps:txbx>
                          <w:txbxContent>
                            <w:p w14:paraId="76AF3A38" w14:textId="77777777" w:rsidR="00292707" w:rsidRDefault="00292707">
                              <w:pPr>
                                <w:spacing w:line="300" w:lineRule="exact"/>
                                <w:rPr>
                                  <w:rFonts w:ascii="Calibri"/>
                                  <w:b/>
                                  <w:sz w:val="30"/>
                                </w:rPr>
                              </w:pPr>
                              <w:r>
                                <w:rPr>
                                  <w:rFonts w:ascii="Calibri"/>
                                  <w:b/>
                                  <w:sz w:val="30"/>
                                </w:rPr>
                                <w:t>HTML CODE</w:t>
                              </w:r>
                            </w:p>
                          </w:txbxContent>
                        </wps:txbx>
                        <wps:bodyPr lIns="0" tIns="0" rIns="0" bIns="0" upright="1"/>
                      </wps:wsp>
                      <wps:wsp>
                        <wps:cNvPr id="240" name="Text Box 32"/>
                        <wps:cNvSpPr txBox="1"/>
                        <wps:spPr>
                          <a:xfrm>
                            <a:off x="8340" y="459"/>
                            <a:ext cx="2955" cy="885"/>
                          </a:xfrm>
                          <a:prstGeom prst="rect">
                            <a:avLst/>
                          </a:prstGeom>
                          <a:noFill/>
                          <a:ln w="9525" cap="flat" cmpd="sng">
                            <a:solidFill>
                              <a:srgbClr val="000000"/>
                            </a:solidFill>
                            <a:prstDash val="solid"/>
                            <a:miter/>
                            <a:headEnd type="none" w="med" len="med"/>
                            <a:tailEnd type="none" w="med" len="med"/>
                          </a:ln>
                        </wps:spPr>
                        <wps:txbx>
                          <w:txbxContent>
                            <w:p w14:paraId="6F73C9A4" w14:textId="77777777" w:rsidR="00292707" w:rsidRDefault="00292707">
                              <w:pPr>
                                <w:spacing w:before="119"/>
                                <w:ind w:left="507"/>
                                <w:rPr>
                                  <w:rFonts w:ascii="Calibri"/>
                                  <w:b/>
                                  <w:sz w:val="36"/>
                                </w:rPr>
                              </w:pPr>
                              <w:r>
                                <w:rPr>
                                  <w:rFonts w:ascii="Calibri"/>
                                  <w:b/>
                                  <w:sz w:val="36"/>
                                </w:rPr>
                                <w:t>WEB SERVER</w:t>
                              </w:r>
                            </w:p>
                          </w:txbxContent>
                        </wps:txbx>
                        <wps:bodyPr lIns="0" tIns="0" rIns="0" bIns="0" upright="1"/>
                      </wps:wsp>
                      <wps:wsp>
                        <wps:cNvPr id="241" name="Text Box 33"/>
                        <wps:cNvSpPr txBox="1"/>
                        <wps:spPr>
                          <a:xfrm>
                            <a:off x="870" y="459"/>
                            <a:ext cx="2955" cy="885"/>
                          </a:xfrm>
                          <a:prstGeom prst="rect">
                            <a:avLst/>
                          </a:prstGeom>
                          <a:noFill/>
                          <a:ln w="9525" cap="flat" cmpd="sng">
                            <a:solidFill>
                              <a:srgbClr val="000000"/>
                            </a:solidFill>
                            <a:prstDash val="solid"/>
                            <a:miter/>
                            <a:headEnd type="none" w="med" len="med"/>
                            <a:tailEnd type="none" w="med" len="med"/>
                          </a:ln>
                        </wps:spPr>
                        <wps:txbx>
                          <w:txbxContent>
                            <w:p w14:paraId="7FA925B5" w14:textId="77777777" w:rsidR="00292707" w:rsidRDefault="00292707">
                              <w:pPr>
                                <w:spacing w:before="119"/>
                                <w:ind w:left="312"/>
                                <w:rPr>
                                  <w:rFonts w:ascii="Calibri"/>
                                  <w:b/>
                                  <w:sz w:val="36"/>
                                </w:rPr>
                              </w:pPr>
                              <w:r>
                                <w:rPr>
                                  <w:rFonts w:ascii="Calibri"/>
                                  <w:b/>
                                  <w:sz w:val="36"/>
                                </w:rPr>
                                <w:t>WEB BROWSER</w:t>
                              </w:r>
                            </w:p>
                          </w:txbxContent>
                        </wps:txbx>
                        <wps:bodyPr lIns="0" tIns="0" rIns="0" bIns="0" upright="1"/>
                      </wps:wsp>
                    </wpg:wgp>
                  </a:graphicData>
                </a:graphic>
              </wp:anchor>
            </w:drawing>
          </mc:Choice>
          <mc:Fallback>
            <w:pict>
              <v:group w14:anchorId="5C574424" id="Group 15" o:spid="_x0000_s1031" style="position:absolute;left:0;text-align:left;margin-left:43.5pt;margin-top:23.05pt;width:525pt;height:316.2pt;z-index:-251657728;mso-wrap-distance-left:0;mso-wrap-distance-right:0;mso-position-horizontal-relative:page;mso-position-vertical-relative:text" coordorigin="870,459" coordsize="10500,63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">
                <v:shape id="FreeForm 16" o:spid="_x0000_s1032" style="position:absolute;left:7005;top:1369;width:2838;height:2051;visibility:visible;mso-wrap-style:square;v-text-anchor:top" coordsize="2838,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" path="m62,1932l,2051r132,-22l109,1996r-25,l78,1988r16,-12l62,1932xm94,1976r-16,12l84,1996r16,-11l94,1976xm100,1985r-16,11l109,1996r-9,-11xm2832,l94,1976r6,9l2838,8,2832,xe" fillcolor="black" stroked="f">
                  <v:path arrowok="t" textboxrect="0,0,2838,2051"/>
                </v:shape>
                <v:shape id="FreeForm 17" o:spid="_x0000_s1033" style="position:absolute;left:2399;top:1343;width:2883;height:2044;visibility:visible;mso-wrap-style:square;v-text-anchor:top" coordsize="2883,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" path="m101,65r-6,8l2877,2044r6,-8l101,65xm,l63,118,95,73,79,61r5,-8l109,53,133,20,,xm84,53r-5,8l95,73r6,-8l84,53xm109,53r-25,l101,65r8,-12xe" fillcolor="black" stroked="f">
                  <v:path arrowok="t" textboxrect="0,0,2883,2044"/>
                </v:shape>
                <v:shape id="FreeForm 18" o:spid="_x0000_s1034" style="position:absolute;left:4334;top:2897;width:4087;height:2175;visibility:visible;mso-wrap-style:square;v-text-anchor:top" coordsize="3600,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" path="m1800,l,1087,1800,2175,3600,1087,1800,xe" stroked="f">
                  <v:path arrowok="t" textboxrect="0,0,3600,2175"/>
                </v:shape>
                <v:shape id="FreeForm 19" o:spid="_x0000_s1035" style="position:absolute;left:4334;top:2918;width:3600;height:2175;visibility:visible;mso-wrap-style:square;v-text-anchor:top" coordsize="3600,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" path="m,1087l1800,,3600,1087,1800,2175,,1087xe" filled="f" strokeweight="1pt">
                  <v:path arrowok="t" textboxrect="0,0,3600,2175"/>
                </v:shape>
                <v:shape id="FreeForm 20" o:spid="_x0000_s1036" style="position:absolute;left:1125;top:5583;width:2880;height:1200;visibility:visible;mso-wrap-style:square;v-text-anchor:top" coordsize="288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" path="m,600l14,515,56,434r67,-77l213,286r54,-34l325,220r63,-30l456,162r73,-27l605,111,686,89,770,69,857,51,948,36r93,-13l1138,13r98,-7l1337,2,1440,r103,2l1644,6r98,7l1839,23r93,13l2023,51r87,18l2194,89r81,22l2351,135r73,27l2492,190r63,30l2613,252r54,34l2757,357r67,77l2866,515r14,85l2876,643r-28,83l2794,805r-79,74l2613,948r-58,32l2492,1010r-68,28l2351,1065r-76,24l2194,1111r-84,20l2023,1149r-91,15l1839,1177r-97,10l1644,1194r-101,5l1440,1200r-103,-1l1236,1194r-98,-7l1041,1177r-93,-13l857,1149r-87,-18l686,1111r-81,-22l529,1065r-73,-27l388,1010,325,980,267,948,213,914,123,843,56,766,14,685,,600xe" filled="f" strokeweight="1pt">
                  <v:path arrowok="t" textboxrect="0,0,2880,1200"/>
                </v:shape>
                <v:shape id="FreeForm 21" o:spid="_x0000_s1037" style="position:absolute;left:2548;top:4552;width:2792;height:1012;visibility:visible;mso-wrap-style:square;v-text-anchor:top" coordsize="2792,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" path="m2677,52l,1002r4,9l2681,61r-4,-9xm2764,45r-68,l2699,54r-18,7l2699,113r65,-68xm2696,45r-19,7l2681,61r18,-7l2696,45xm2659,r18,52l2696,45r68,l2792,16,2659,xe" fillcolor="black" stroked="f">
                  <v:path arrowok="t" textboxrect="0,0,2792,1012"/>
                </v:shape>
                <v:shape id="FreeForm 22" o:spid="_x0000_s1038" style="position:absolute;left:8490;top:5568;width:2880;height:1200;visibility:visible;mso-wrap-style:square;v-text-anchor:top" coordsize="288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" path="m,600l14,515,56,434r67,-77l213,286r54,-34l325,220r63,-30l456,162r73,-27l605,111,686,89,770,69,857,51,948,36r93,-13l1138,13r98,-7l1337,2,1440,r103,2l1644,6r98,7l1839,23r93,13l2023,51r87,18l2194,89r81,22l2351,135r73,27l2492,190r63,30l2613,252r54,34l2757,357r67,77l2866,515r14,85l2876,643r-28,83l2794,805r-79,74l2613,948r-58,32l2492,1010r-68,28l2351,1065r-76,24l2194,1111r-84,20l2023,1149r-91,15l1839,1177r-97,10l1644,1194r-101,5l1440,1200r-103,-1l1236,1194r-98,-7l1041,1177r-93,-13l857,1149r-87,-18l686,1111r-81,-22l529,1065r-73,-27l388,1010,325,980,267,948,213,914,123,843,56,766,14,685,,600xe" filled="f" strokeweight="1pt">
                  <v:path arrowok="t" textboxrect="0,0,2880,1200"/>
                </v:shape>
                <v:shape id="FreeForm 23" o:spid="_x0000_s1039" style="position:absolute;left:7124;top:4478;width:2822;height:1070;visibility:visible;mso-wrap-style:square;v-text-anchor:top" coordsize="2822,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" path="m114,51r-3,10l2818,1069r4,-9l114,51xm133,l,14r92,98l111,61,92,54,95,44r22,l133,xm95,44l92,54r19,7l114,51,95,44xm117,44r-22,l114,51r3,-7xe" fillcolor="black" stroked="f">
                  <v:path arrowok="t" textboxrect="0,0,2822,1070"/>
                </v:shape>
                <v:shape id="Picture 24" o:spid="_x0000_s1040" type="#_x0000_t75" style="position:absolute;left:2512;top:4140;width:2593;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">
                  <v:imagedata r:id="rId26" o:title=""/>
                </v:shape>
                <v:shape id="Picture 25" o:spid="_x0000_s1041" type="#_x0000_t75" style="position:absolute;left:2705;top:4362;width:2016;height: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">
                  <v:imagedata r:id="rId27" o:title=""/>
                </v:shape>
                <v:shape id="Picture 26" o:spid="_x0000_s1042" type="#_x0000_t75" style="position:absolute;left:7751;top:4221;width:2588;height:1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">
                  <v:imagedata r:id="rId28" o:title=""/>
                </v:shape>
                <v:shape id="Picture 27" o:spid="_x0000_s1043" type="#_x0000_t75" style="position:absolute;left:7930;top:4371;width:2013;height: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">
                  <v:imagedata r:id="rId29" o:title=""/>
                </v:shape>
                <v:shape id="_x0000_s1044" type="#_x0000_t202" style="position:absolute;left:4995;top:1589;width:1982;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14:paraId="164B2CD8" w14:textId="77777777" w:rsidR="00292707" w:rsidRDefault="00292707">
                        <w:pPr>
                          <w:spacing w:line="300" w:lineRule="exact"/>
                          <w:rPr>
                            <w:rFonts w:ascii="Calibri"/>
                            <w:sz w:val="30"/>
                          </w:rPr>
                        </w:pPr>
                        <w:r>
                          <w:rPr>
                            <w:rFonts w:ascii="Calibri"/>
                            <w:sz w:val="30"/>
                          </w:rPr>
                          <w:t>Requested Page</w:t>
                        </w:r>
                      </w:p>
                    </w:txbxContent>
                  </v:textbox>
                </v:shape>
                <v:shape id="Text Box 29" o:spid="_x0000_s1045" type="#_x0000_t202" style="position:absolute;left:5041;top:3683;width:2083;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7ED17782" w14:textId="77777777" w:rsidR="00292707" w:rsidRDefault="00292707">
                        <w:pPr>
                          <w:spacing w:line="306" w:lineRule="exact"/>
                          <w:ind w:right="18"/>
                          <w:jc w:val="center"/>
                          <w:rPr>
                            <w:rFonts w:ascii="Calibri"/>
                            <w:b/>
                            <w:sz w:val="30"/>
                          </w:rPr>
                        </w:pPr>
                        <w:r>
                          <w:rPr>
                            <w:rFonts w:ascii="Calibri"/>
                            <w:b/>
                            <w:sz w:val="30"/>
                          </w:rPr>
                          <w:t>RENDERING</w:t>
                        </w:r>
                      </w:p>
                      <w:p w14:paraId="44E29F6D" w14:textId="77777777" w:rsidR="00292707" w:rsidRDefault="00292707">
                        <w:pPr>
                          <w:spacing w:line="306" w:lineRule="exact"/>
                          <w:ind w:right="18"/>
                          <w:jc w:val="center"/>
                          <w:rPr>
                            <w:rFonts w:ascii="Calibri"/>
                            <w:b/>
                            <w:sz w:val="30"/>
                          </w:rPr>
                        </w:pPr>
                        <w:r>
                          <w:rPr>
                            <w:rFonts w:ascii="Calibri"/>
                            <w:b/>
                            <w:sz w:val="30"/>
                          </w:rPr>
                          <w:t>ENGINE</w:t>
                        </w:r>
                      </w:p>
                    </w:txbxContent>
                  </v:textbox>
                </v:shape>
                <v:shape id="Text Box 30" o:spid="_x0000_s1046" type="#_x0000_t202" style="position:absolute;left:2035;top:5967;width:1226;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14:paraId="502602CF" w14:textId="77777777" w:rsidR="00292707" w:rsidRDefault="00292707">
                        <w:pPr>
                          <w:spacing w:line="300" w:lineRule="exact"/>
                          <w:rPr>
                            <w:rFonts w:ascii="Calibri"/>
                            <w:b/>
                            <w:sz w:val="30"/>
                          </w:rPr>
                        </w:pPr>
                        <w:r>
                          <w:rPr>
                            <w:rFonts w:ascii="Calibri"/>
                            <w:b/>
                            <w:sz w:val="30"/>
                          </w:rPr>
                          <w:t>CSS CODE</w:t>
                        </w:r>
                      </w:p>
                    </w:txbxContent>
                  </v:textbox>
                </v:shape>
                <v:shape id="Text Box 31" o:spid="_x0000_s1047" type="#_x0000_t202" style="position:absolute;left:9282;top:5952;width:1513;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14:paraId="76AF3A38" w14:textId="77777777" w:rsidR="00292707" w:rsidRDefault="00292707">
                        <w:pPr>
                          <w:spacing w:line="300" w:lineRule="exact"/>
                          <w:rPr>
                            <w:rFonts w:ascii="Calibri"/>
                            <w:b/>
                            <w:sz w:val="30"/>
                          </w:rPr>
                        </w:pPr>
                        <w:r>
                          <w:rPr>
                            <w:rFonts w:ascii="Calibri"/>
                            <w:b/>
                            <w:sz w:val="30"/>
                          </w:rPr>
                          <w:t>HTML CODE</w:t>
                        </w:r>
                      </w:p>
                    </w:txbxContent>
                  </v:textbox>
                </v:shape>
                <v:shape id="Text Box 32" o:spid="_x0000_s1048" type="#_x0000_t202" style="position:absolute;left:8340;top:459;width:2955;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" filled="f">
                  <v:textbox inset="0,0,0,0">
                    <w:txbxContent>
                      <w:p w14:paraId="6F73C9A4" w14:textId="77777777" w:rsidR="00292707" w:rsidRDefault="00292707">
                        <w:pPr>
                          <w:spacing w:before="119"/>
                          <w:ind w:left="507"/>
                          <w:rPr>
                            <w:rFonts w:ascii="Calibri"/>
                            <w:b/>
                            <w:sz w:val="36"/>
                          </w:rPr>
                        </w:pPr>
                        <w:r>
                          <w:rPr>
                            <w:rFonts w:ascii="Calibri"/>
                            <w:b/>
                            <w:sz w:val="36"/>
                          </w:rPr>
                          <w:t>WEB SERVER</w:t>
                        </w:r>
                      </w:p>
                    </w:txbxContent>
                  </v:textbox>
                </v:shape>
                <v:shape id="Text Box 33" o:spid="_x0000_s1049" type="#_x0000_t202" style="position:absolute;left:870;top:459;width:2955;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" filled="f">
                  <v:textbox inset="0,0,0,0">
                    <w:txbxContent>
                      <w:p w14:paraId="7FA925B5" w14:textId="77777777" w:rsidR="00292707" w:rsidRDefault="00292707">
                        <w:pPr>
                          <w:spacing w:before="119"/>
                          <w:ind w:left="312"/>
                          <w:rPr>
                            <w:rFonts w:ascii="Calibri"/>
                            <w:b/>
                            <w:sz w:val="36"/>
                          </w:rPr>
                        </w:pPr>
                        <w:r>
                          <w:rPr>
                            <w:rFonts w:ascii="Calibri"/>
                            <w:b/>
                            <w:sz w:val="36"/>
                          </w:rPr>
                          <w:t>WEB BROWSER</w:t>
                        </w:r>
                      </w:p>
                    </w:txbxContent>
                  </v:textbox>
                </v:shape>
                <w10:wrap type="topAndBottom" anchorx="page"/>
              </v:group>
            </w:pict>
          </mc:Fallback>
        </mc:AlternateContent>
      </w:r>
      <w:r>
        <w:rPr>
          <w:noProof/>
          <w:lang w:eastAsia="ja-JP" w:bidi="ar-SA"/>
        </w:rPr>
        <mc:AlternateContent>
          <mc:Choice Requires="wpg">
            <w:drawing>
              <wp:anchor distT="0" distB="0" distL="114300" distR="114300" simplePos="0" relativeHeight="251633152" behindDoc="0" locked="0" layoutInCell="1" allowOverlap="1" wp14:anchorId="5101C46E" wp14:editId="4BD98408">
                <wp:simplePos x="0" y="0"/>
                <wp:positionH relativeFrom="page">
                  <wp:posOffset>755650</wp:posOffset>
                </wp:positionH>
                <wp:positionV relativeFrom="paragraph">
                  <wp:posOffset>-1295400</wp:posOffset>
                </wp:positionV>
                <wp:extent cx="1555750" cy="1568450"/>
                <wp:effectExtent l="0" t="0" r="6350" b="12700"/>
                <wp:wrapNone/>
                <wp:docPr id="100" name="Group 34"/>
                <wp:cNvGraphicFramePr/>
                <a:graphic xmlns:a="http://schemas.openxmlformats.org/drawingml/2006/main">
                  <a:graphicData uri="http://schemas.microsoft.com/office/word/2010/wordprocessingGroup">
                    <wpg:wgp>
                      <wpg:cNvGrpSpPr/>
                      <wpg:grpSpPr>
                        <a:xfrm>
                          <a:off x="0" y="0"/>
                          <a:ext cx="1555750" cy="1568450"/>
                          <a:chOff x="1190" y="-2041"/>
                          <a:chExt cx="2450" cy="2470"/>
                        </a:xfrm>
                      </wpg:grpSpPr>
                      <wps:wsp>
                        <wps:cNvPr id="97" name="FreeForm 35"/>
                        <wps:cNvSpPr/>
                        <wps:spPr>
                          <a:xfrm>
                            <a:off x="1200" y="-2031"/>
                            <a:ext cx="2430" cy="1230"/>
                          </a:xfrm>
                          <a:custGeom>
                            <a:avLst/>
                            <a:gdLst/>
                            <a:ahLst/>
                            <a:cxnLst/>
                            <a:rect l="0" t="0" r="0" b="0"/>
                            <a:pathLst>
                              <a:path w="2430" h="1230">
                                <a:moveTo>
                                  <a:pt x="0" y="615"/>
                                </a:moveTo>
                                <a:lnTo>
                                  <a:pt x="16" y="516"/>
                                </a:lnTo>
                                <a:lnTo>
                                  <a:pt x="62" y="421"/>
                                </a:lnTo>
                                <a:lnTo>
                                  <a:pt x="136" y="333"/>
                                </a:lnTo>
                                <a:lnTo>
                                  <a:pt x="182" y="291"/>
                                </a:lnTo>
                                <a:lnTo>
                                  <a:pt x="234" y="252"/>
                                </a:lnTo>
                                <a:lnTo>
                                  <a:pt x="292" y="215"/>
                                </a:lnTo>
                                <a:lnTo>
                                  <a:pt x="356" y="181"/>
                                </a:lnTo>
                                <a:lnTo>
                                  <a:pt x="424" y="148"/>
                                </a:lnTo>
                                <a:lnTo>
                                  <a:pt x="497" y="119"/>
                                </a:lnTo>
                                <a:lnTo>
                                  <a:pt x="575" y="93"/>
                                </a:lnTo>
                                <a:lnTo>
                                  <a:pt x="657" y="69"/>
                                </a:lnTo>
                                <a:lnTo>
                                  <a:pt x="742" y="49"/>
                                </a:lnTo>
                                <a:lnTo>
                                  <a:pt x="831" y="32"/>
                                </a:lnTo>
                                <a:lnTo>
                                  <a:pt x="923" y="18"/>
                                </a:lnTo>
                                <a:lnTo>
                                  <a:pt x="1018" y="8"/>
                                </a:lnTo>
                                <a:lnTo>
                                  <a:pt x="1115" y="2"/>
                                </a:lnTo>
                                <a:lnTo>
                                  <a:pt x="1215" y="0"/>
                                </a:lnTo>
                                <a:lnTo>
                                  <a:pt x="1315" y="2"/>
                                </a:lnTo>
                                <a:lnTo>
                                  <a:pt x="1412" y="8"/>
                                </a:lnTo>
                                <a:lnTo>
                                  <a:pt x="1507" y="18"/>
                                </a:lnTo>
                                <a:lnTo>
                                  <a:pt x="1599" y="32"/>
                                </a:lnTo>
                                <a:lnTo>
                                  <a:pt x="1688" y="49"/>
                                </a:lnTo>
                                <a:lnTo>
                                  <a:pt x="1773" y="69"/>
                                </a:lnTo>
                                <a:lnTo>
                                  <a:pt x="1855" y="93"/>
                                </a:lnTo>
                                <a:lnTo>
                                  <a:pt x="1933" y="119"/>
                                </a:lnTo>
                                <a:lnTo>
                                  <a:pt x="2006" y="148"/>
                                </a:lnTo>
                                <a:lnTo>
                                  <a:pt x="2074" y="181"/>
                                </a:lnTo>
                                <a:lnTo>
                                  <a:pt x="2138" y="215"/>
                                </a:lnTo>
                                <a:lnTo>
                                  <a:pt x="2196" y="252"/>
                                </a:lnTo>
                                <a:lnTo>
                                  <a:pt x="2248" y="291"/>
                                </a:lnTo>
                                <a:lnTo>
                                  <a:pt x="2294" y="333"/>
                                </a:lnTo>
                                <a:lnTo>
                                  <a:pt x="2368" y="421"/>
                                </a:lnTo>
                                <a:lnTo>
                                  <a:pt x="2414" y="516"/>
                                </a:lnTo>
                                <a:lnTo>
                                  <a:pt x="2430" y="615"/>
                                </a:lnTo>
                                <a:lnTo>
                                  <a:pt x="2426" y="666"/>
                                </a:lnTo>
                                <a:lnTo>
                                  <a:pt x="2395" y="763"/>
                                </a:lnTo>
                                <a:lnTo>
                                  <a:pt x="2335" y="855"/>
                                </a:lnTo>
                                <a:lnTo>
                                  <a:pt x="2248" y="939"/>
                                </a:lnTo>
                                <a:lnTo>
                                  <a:pt x="2196" y="979"/>
                                </a:lnTo>
                                <a:lnTo>
                                  <a:pt x="2138" y="1016"/>
                                </a:lnTo>
                                <a:lnTo>
                                  <a:pt x="2074" y="1050"/>
                                </a:lnTo>
                                <a:lnTo>
                                  <a:pt x="2006" y="1082"/>
                                </a:lnTo>
                                <a:lnTo>
                                  <a:pt x="1933" y="1112"/>
                                </a:lnTo>
                                <a:lnTo>
                                  <a:pt x="1855" y="1138"/>
                                </a:lnTo>
                                <a:lnTo>
                                  <a:pt x="1773" y="1162"/>
                                </a:lnTo>
                                <a:lnTo>
                                  <a:pt x="1688" y="1182"/>
                                </a:lnTo>
                                <a:lnTo>
                                  <a:pt x="1599" y="1199"/>
                                </a:lnTo>
                                <a:lnTo>
                                  <a:pt x="1507" y="1213"/>
                                </a:lnTo>
                                <a:lnTo>
                                  <a:pt x="1412" y="1222"/>
                                </a:lnTo>
                                <a:lnTo>
                                  <a:pt x="1315" y="1228"/>
                                </a:lnTo>
                                <a:lnTo>
                                  <a:pt x="1215" y="1230"/>
                                </a:lnTo>
                                <a:lnTo>
                                  <a:pt x="1115" y="1228"/>
                                </a:lnTo>
                                <a:lnTo>
                                  <a:pt x="1018" y="1222"/>
                                </a:lnTo>
                                <a:lnTo>
                                  <a:pt x="923" y="1213"/>
                                </a:lnTo>
                                <a:lnTo>
                                  <a:pt x="831" y="1199"/>
                                </a:lnTo>
                                <a:lnTo>
                                  <a:pt x="742" y="1182"/>
                                </a:lnTo>
                                <a:lnTo>
                                  <a:pt x="657" y="1162"/>
                                </a:lnTo>
                                <a:lnTo>
                                  <a:pt x="575" y="1138"/>
                                </a:lnTo>
                                <a:lnTo>
                                  <a:pt x="497" y="1112"/>
                                </a:lnTo>
                                <a:lnTo>
                                  <a:pt x="424" y="1082"/>
                                </a:lnTo>
                                <a:lnTo>
                                  <a:pt x="356" y="1050"/>
                                </a:lnTo>
                                <a:lnTo>
                                  <a:pt x="292" y="1016"/>
                                </a:lnTo>
                                <a:lnTo>
                                  <a:pt x="234" y="979"/>
                                </a:lnTo>
                                <a:lnTo>
                                  <a:pt x="182" y="939"/>
                                </a:lnTo>
                                <a:lnTo>
                                  <a:pt x="136" y="898"/>
                                </a:lnTo>
                                <a:lnTo>
                                  <a:pt x="62" y="810"/>
                                </a:lnTo>
                                <a:lnTo>
                                  <a:pt x="16" y="715"/>
                                </a:lnTo>
                                <a:lnTo>
                                  <a:pt x="0" y="615"/>
                                </a:lnTo>
                                <a:close/>
                              </a:path>
                            </a:pathLst>
                          </a:custGeom>
                          <a:noFill/>
                          <a:ln w="12700" cap="flat" cmpd="sng">
                            <a:solidFill>
                              <a:srgbClr val="000000"/>
                            </a:solidFill>
                            <a:prstDash val="solid"/>
                            <a:headEnd type="none" w="med" len="med"/>
                            <a:tailEnd type="none" w="med" len="med"/>
                          </a:ln>
                        </wps:spPr>
                        <wps:bodyPr upright="1"/>
                      </wps:wsp>
                      <wps:wsp>
                        <wps:cNvPr id="98" name="FreeForm 36"/>
                        <wps:cNvSpPr/>
                        <wps:spPr>
                          <a:xfrm>
                            <a:off x="2325" y="-786"/>
                            <a:ext cx="120" cy="1215"/>
                          </a:xfrm>
                          <a:custGeom>
                            <a:avLst/>
                            <a:gdLst/>
                            <a:ahLst/>
                            <a:cxnLst/>
                            <a:rect l="0" t="0" r="0" b="0"/>
                            <a:pathLst>
                              <a:path w="120" h="1215">
                                <a:moveTo>
                                  <a:pt x="55" y="1095"/>
                                </a:moveTo>
                                <a:lnTo>
                                  <a:pt x="0" y="1095"/>
                                </a:lnTo>
                                <a:lnTo>
                                  <a:pt x="60" y="1215"/>
                                </a:lnTo>
                                <a:lnTo>
                                  <a:pt x="110" y="1115"/>
                                </a:lnTo>
                                <a:lnTo>
                                  <a:pt x="55" y="1115"/>
                                </a:lnTo>
                                <a:lnTo>
                                  <a:pt x="55" y="1095"/>
                                </a:lnTo>
                                <a:close/>
                                <a:moveTo>
                                  <a:pt x="65" y="0"/>
                                </a:moveTo>
                                <a:lnTo>
                                  <a:pt x="55" y="0"/>
                                </a:lnTo>
                                <a:lnTo>
                                  <a:pt x="55" y="1115"/>
                                </a:lnTo>
                                <a:lnTo>
                                  <a:pt x="65" y="1115"/>
                                </a:lnTo>
                                <a:lnTo>
                                  <a:pt x="65" y="0"/>
                                </a:lnTo>
                                <a:close/>
                                <a:moveTo>
                                  <a:pt x="120" y="1095"/>
                                </a:moveTo>
                                <a:lnTo>
                                  <a:pt x="65" y="1095"/>
                                </a:lnTo>
                                <a:lnTo>
                                  <a:pt x="65" y="1115"/>
                                </a:lnTo>
                                <a:lnTo>
                                  <a:pt x="110" y="1115"/>
                                </a:lnTo>
                                <a:lnTo>
                                  <a:pt x="120" y="1095"/>
                                </a:lnTo>
                                <a:close/>
                              </a:path>
                            </a:pathLst>
                          </a:custGeom>
                          <a:solidFill>
                            <a:srgbClr val="000000"/>
                          </a:solidFill>
                          <a:ln w="9525">
                            <a:noFill/>
                          </a:ln>
                        </wps:spPr>
                        <wps:bodyPr upright="1"/>
                      </wps:wsp>
                      <wps:wsp>
                        <wps:cNvPr id="99" name="Text Box 37"/>
                        <wps:cNvSpPr txBox="1"/>
                        <wps:spPr>
                          <a:xfrm>
                            <a:off x="1987" y="-1633"/>
                            <a:ext cx="878" cy="300"/>
                          </a:xfrm>
                          <a:prstGeom prst="rect">
                            <a:avLst/>
                          </a:prstGeom>
                          <a:noFill/>
                          <a:ln w="9525">
                            <a:noFill/>
                          </a:ln>
                        </wps:spPr>
                        <wps:txbx>
                          <w:txbxContent>
                            <w:p w14:paraId="24B4765F" w14:textId="77777777" w:rsidR="00292707" w:rsidRDefault="00292707">
                              <w:pPr>
                                <w:spacing w:line="300" w:lineRule="exact"/>
                                <w:rPr>
                                  <w:rFonts w:ascii="Calibri"/>
                                  <w:b/>
                                  <w:sz w:val="30"/>
                                </w:rPr>
                              </w:pPr>
                              <w:r>
                                <w:rPr>
                                  <w:rFonts w:ascii="Calibri"/>
                                  <w:b/>
                                  <w:sz w:val="30"/>
                                </w:rPr>
                                <w:t>CLIENT</w:t>
                              </w:r>
                            </w:p>
                          </w:txbxContent>
                        </wps:txbx>
                        <wps:bodyPr lIns="0" tIns="0" rIns="0" bIns="0" upright="1"/>
                      </wps:wsp>
                    </wpg:wgp>
                  </a:graphicData>
                </a:graphic>
              </wp:anchor>
            </w:drawing>
          </mc:Choice>
          <mc:Fallback>
            <w:pict>
              <v:group w14:anchorId="5101C46E" id="Group 34" o:spid="_x0000_s1050" style="position:absolute;left:0;text-align:left;margin-left:59.5pt;margin-top:-102pt;width:122.5pt;height:123.5pt;z-index:251633152;mso-position-horizontal-relative:page;mso-position-vertical-relative:text" coordorigin="1190,-2041" coordsize="2450,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">
                <v:shape id="FreeForm 35" o:spid="_x0000_s1051" style="position:absolute;left:1200;top:-2031;width:2430;height:1230;visibility:visible;mso-wrap-style:square;v-text-anchor:top" coordsize="243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" path="m,615l16,516,62,421r74,-88l182,291r52,-39l292,215r64,-34l424,148r73,-29l575,93,657,69,742,49,831,32,923,18,1018,8r97,-6l1215,r100,2l1412,8r95,10l1599,32r89,17l1773,69r82,24l1933,119r73,29l2074,181r64,34l2196,252r52,39l2294,333r74,88l2414,516r16,99l2426,666r-31,97l2335,855r-87,84l2196,979r-58,37l2074,1050r-68,32l1933,1112r-78,26l1773,1162r-85,20l1599,1199r-92,14l1412,1222r-97,6l1215,1230r-100,-2l1018,1222r-95,-9l831,1199r-89,-17l657,1162r-82,-24l497,1112r-73,-30l356,1050r-64,-34l234,979,182,939,136,898,62,810,16,715,,615xe" filled="f" strokeweight="1pt">
                  <v:path arrowok="t" textboxrect="0,0,2430,1230"/>
                </v:shape>
                <v:shape id="FreeForm 36" o:spid="_x0000_s1052" style="position:absolute;left:2325;top:-786;width:120;height:1215;visibility:visible;mso-wrap-style:square;v-text-anchor:top" coordsize="120,1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" path="m55,1095r-55,l60,1215r50,-100l55,1115r,-20xm65,l55,r,1115l65,1115,65,xm120,1095r-55,l65,1115r45,l120,1095xe" fillcolor="black" stroked="f">
                  <v:path arrowok="t" textboxrect="0,0,120,1215"/>
                </v:shape>
                <v:shape id="Text Box 37" o:spid="_x0000_s1053" type="#_x0000_t202" style="position:absolute;left:1987;top:-1633;width:878;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24B4765F" w14:textId="77777777" w:rsidR="00292707" w:rsidRDefault="00292707">
                        <w:pPr>
                          <w:spacing w:line="300" w:lineRule="exact"/>
                          <w:rPr>
                            <w:rFonts w:ascii="Calibri"/>
                            <w:b/>
                            <w:sz w:val="30"/>
                          </w:rPr>
                        </w:pPr>
                        <w:r>
                          <w:rPr>
                            <w:rFonts w:ascii="Calibri"/>
                            <w:b/>
                            <w:sz w:val="30"/>
                          </w:rPr>
                          <w:t>CLIENT</w:t>
                        </w:r>
                      </w:p>
                    </w:txbxContent>
                  </v:textbox>
                </v:shape>
                <w10:wrap anchorx="page"/>
              </v:group>
            </w:pict>
          </mc:Fallback>
        </mc:AlternateContent>
      </w:r>
      <w:r>
        <w:rPr>
          <w:noProof/>
          <w:lang w:eastAsia="ja-JP" w:bidi="ar-SA"/>
        </w:rPr>
        <mc:AlternateContent>
          <mc:Choice Requires="wpg">
            <w:drawing>
              <wp:anchor distT="0" distB="0" distL="114300" distR="114300" simplePos="0" relativeHeight="251634176" behindDoc="0" locked="0" layoutInCell="1" allowOverlap="1" wp14:anchorId="72AAF91A" wp14:editId="24233E40">
                <wp:simplePos x="0" y="0"/>
                <wp:positionH relativeFrom="page">
                  <wp:posOffset>5422900</wp:posOffset>
                </wp:positionH>
                <wp:positionV relativeFrom="paragraph">
                  <wp:posOffset>-1295400</wp:posOffset>
                </wp:positionV>
                <wp:extent cx="1555750" cy="1577975"/>
                <wp:effectExtent l="0" t="0" r="6350" b="3175"/>
                <wp:wrapNone/>
                <wp:docPr id="104" name="Group 38"/>
                <wp:cNvGraphicFramePr/>
                <a:graphic xmlns:a="http://schemas.openxmlformats.org/drawingml/2006/main">
                  <a:graphicData uri="http://schemas.microsoft.com/office/word/2010/wordprocessingGroup">
                    <wpg:wgp>
                      <wpg:cNvGrpSpPr/>
                      <wpg:grpSpPr>
                        <a:xfrm>
                          <a:off x="0" y="0"/>
                          <a:ext cx="1555750" cy="1577975"/>
                          <a:chOff x="8540" y="-2041"/>
                          <a:chExt cx="2450" cy="2485"/>
                        </a:xfrm>
                      </wpg:grpSpPr>
                      <wps:wsp>
                        <wps:cNvPr id="101" name="FreeForm 39"/>
                        <wps:cNvSpPr/>
                        <wps:spPr>
                          <a:xfrm>
                            <a:off x="8550" y="-2031"/>
                            <a:ext cx="2430" cy="1230"/>
                          </a:xfrm>
                          <a:custGeom>
                            <a:avLst/>
                            <a:gdLst/>
                            <a:ahLst/>
                            <a:cxnLst/>
                            <a:rect l="0" t="0" r="0" b="0"/>
                            <a:pathLst>
                              <a:path w="2430" h="1230">
                                <a:moveTo>
                                  <a:pt x="0" y="615"/>
                                </a:moveTo>
                                <a:lnTo>
                                  <a:pt x="16" y="516"/>
                                </a:lnTo>
                                <a:lnTo>
                                  <a:pt x="62" y="421"/>
                                </a:lnTo>
                                <a:lnTo>
                                  <a:pt x="136" y="333"/>
                                </a:lnTo>
                                <a:lnTo>
                                  <a:pt x="182" y="291"/>
                                </a:lnTo>
                                <a:lnTo>
                                  <a:pt x="234" y="252"/>
                                </a:lnTo>
                                <a:lnTo>
                                  <a:pt x="292" y="215"/>
                                </a:lnTo>
                                <a:lnTo>
                                  <a:pt x="356" y="181"/>
                                </a:lnTo>
                                <a:lnTo>
                                  <a:pt x="424" y="148"/>
                                </a:lnTo>
                                <a:lnTo>
                                  <a:pt x="497" y="119"/>
                                </a:lnTo>
                                <a:lnTo>
                                  <a:pt x="575" y="93"/>
                                </a:lnTo>
                                <a:lnTo>
                                  <a:pt x="657" y="69"/>
                                </a:lnTo>
                                <a:lnTo>
                                  <a:pt x="742" y="49"/>
                                </a:lnTo>
                                <a:lnTo>
                                  <a:pt x="831" y="32"/>
                                </a:lnTo>
                                <a:lnTo>
                                  <a:pt x="923" y="18"/>
                                </a:lnTo>
                                <a:lnTo>
                                  <a:pt x="1018" y="8"/>
                                </a:lnTo>
                                <a:lnTo>
                                  <a:pt x="1115" y="2"/>
                                </a:lnTo>
                                <a:lnTo>
                                  <a:pt x="1215" y="0"/>
                                </a:lnTo>
                                <a:lnTo>
                                  <a:pt x="1315" y="2"/>
                                </a:lnTo>
                                <a:lnTo>
                                  <a:pt x="1412" y="8"/>
                                </a:lnTo>
                                <a:lnTo>
                                  <a:pt x="1507" y="18"/>
                                </a:lnTo>
                                <a:lnTo>
                                  <a:pt x="1599" y="32"/>
                                </a:lnTo>
                                <a:lnTo>
                                  <a:pt x="1688" y="49"/>
                                </a:lnTo>
                                <a:lnTo>
                                  <a:pt x="1773" y="69"/>
                                </a:lnTo>
                                <a:lnTo>
                                  <a:pt x="1855" y="93"/>
                                </a:lnTo>
                                <a:lnTo>
                                  <a:pt x="1933" y="119"/>
                                </a:lnTo>
                                <a:lnTo>
                                  <a:pt x="2006" y="148"/>
                                </a:lnTo>
                                <a:lnTo>
                                  <a:pt x="2074" y="181"/>
                                </a:lnTo>
                                <a:lnTo>
                                  <a:pt x="2138" y="215"/>
                                </a:lnTo>
                                <a:lnTo>
                                  <a:pt x="2196" y="252"/>
                                </a:lnTo>
                                <a:lnTo>
                                  <a:pt x="2248" y="291"/>
                                </a:lnTo>
                                <a:lnTo>
                                  <a:pt x="2294" y="333"/>
                                </a:lnTo>
                                <a:lnTo>
                                  <a:pt x="2368" y="421"/>
                                </a:lnTo>
                                <a:lnTo>
                                  <a:pt x="2414" y="516"/>
                                </a:lnTo>
                                <a:lnTo>
                                  <a:pt x="2430" y="615"/>
                                </a:lnTo>
                                <a:lnTo>
                                  <a:pt x="2426" y="666"/>
                                </a:lnTo>
                                <a:lnTo>
                                  <a:pt x="2395" y="763"/>
                                </a:lnTo>
                                <a:lnTo>
                                  <a:pt x="2335" y="855"/>
                                </a:lnTo>
                                <a:lnTo>
                                  <a:pt x="2248" y="939"/>
                                </a:lnTo>
                                <a:lnTo>
                                  <a:pt x="2196" y="979"/>
                                </a:lnTo>
                                <a:lnTo>
                                  <a:pt x="2138" y="1016"/>
                                </a:lnTo>
                                <a:lnTo>
                                  <a:pt x="2074" y="1050"/>
                                </a:lnTo>
                                <a:lnTo>
                                  <a:pt x="2006" y="1082"/>
                                </a:lnTo>
                                <a:lnTo>
                                  <a:pt x="1933" y="1112"/>
                                </a:lnTo>
                                <a:lnTo>
                                  <a:pt x="1855" y="1138"/>
                                </a:lnTo>
                                <a:lnTo>
                                  <a:pt x="1773" y="1162"/>
                                </a:lnTo>
                                <a:lnTo>
                                  <a:pt x="1688" y="1182"/>
                                </a:lnTo>
                                <a:lnTo>
                                  <a:pt x="1599" y="1199"/>
                                </a:lnTo>
                                <a:lnTo>
                                  <a:pt x="1507" y="1213"/>
                                </a:lnTo>
                                <a:lnTo>
                                  <a:pt x="1412" y="1222"/>
                                </a:lnTo>
                                <a:lnTo>
                                  <a:pt x="1315" y="1228"/>
                                </a:lnTo>
                                <a:lnTo>
                                  <a:pt x="1215" y="1230"/>
                                </a:lnTo>
                                <a:lnTo>
                                  <a:pt x="1115" y="1228"/>
                                </a:lnTo>
                                <a:lnTo>
                                  <a:pt x="1018" y="1222"/>
                                </a:lnTo>
                                <a:lnTo>
                                  <a:pt x="923" y="1213"/>
                                </a:lnTo>
                                <a:lnTo>
                                  <a:pt x="831" y="1199"/>
                                </a:lnTo>
                                <a:lnTo>
                                  <a:pt x="742" y="1182"/>
                                </a:lnTo>
                                <a:lnTo>
                                  <a:pt x="657" y="1162"/>
                                </a:lnTo>
                                <a:lnTo>
                                  <a:pt x="575" y="1138"/>
                                </a:lnTo>
                                <a:lnTo>
                                  <a:pt x="497" y="1112"/>
                                </a:lnTo>
                                <a:lnTo>
                                  <a:pt x="424" y="1082"/>
                                </a:lnTo>
                                <a:lnTo>
                                  <a:pt x="356" y="1050"/>
                                </a:lnTo>
                                <a:lnTo>
                                  <a:pt x="292" y="1016"/>
                                </a:lnTo>
                                <a:lnTo>
                                  <a:pt x="234" y="979"/>
                                </a:lnTo>
                                <a:lnTo>
                                  <a:pt x="182" y="939"/>
                                </a:lnTo>
                                <a:lnTo>
                                  <a:pt x="136" y="898"/>
                                </a:lnTo>
                                <a:lnTo>
                                  <a:pt x="62" y="810"/>
                                </a:lnTo>
                                <a:lnTo>
                                  <a:pt x="16" y="715"/>
                                </a:lnTo>
                                <a:lnTo>
                                  <a:pt x="0" y="615"/>
                                </a:lnTo>
                                <a:close/>
                              </a:path>
                            </a:pathLst>
                          </a:custGeom>
                          <a:noFill/>
                          <a:ln w="12700" cap="flat" cmpd="sng">
                            <a:solidFill>
                              <a:srgbClr val="000000"/>
                            </a:solidFill>
                            <a:prstDash val="solid"/>
                            <a:headEnd type="none" w="med" len="med"/>
                            <a:tailEnd type="none" w="med" len="med"/>
                          </a:ln>
                        </wps:spPr>
                        <wps:bodyPr upright="1"/>
                      </wps:wsp>
                      <wps:wsp>
                        <wps:cNvPr id="102" name="FreeForm 40"/>
                        <wps:cNvSpPr/>
                        <wps:spPr>
                          <a:xfrm>
                            <a:off x="9795" y="-771"/>
                            <a:ext cx="120" cy="1215"/>
                          </a:xfrm>
                          <a:custGeom>
                            <a:avLst/>
                            <a:gdLst/>
                            <a:ahLst/>
                            <a:cxnLst/>
                            <a:rect l="0" t="0" r="0" b="0"/>
                            <a:pathLst>
                              <a:path w="120" h="1215">
                                <a:moveTo>
                                  <a:pt x="55" y="1095"/>
                                </a:moveTo>
                                <a:lnTo>
                                  <a:pt x="0" y="1095"/>
                                </a:lnTo>
                                <a:lnTo>
                                  <a:pt x="60" y="1215"/>
                                </a:lnTo>
                                <a:lnTo>
                                  <a:pt x="110" y="1115"/>
                                </a:lnTo>
                                <a:lnTo>
                                  <a:pt x="55" y="1115"/>
                                </a:lnTo>
                                <a:lnTo>
                                  <a:pt x="55" y="1095"/>
                                </a:lnTo>
                                <a:close/>
                                <a:moveTo>
                                  <a:pt x="65" y="0"/>
                                </a:moveTo>
                                <a:lnTo>
                                  <a:pt x="55" y="0"/>
                                </a:lnTo>
                                <a:lnTo>
                                  <a:pt x="55" y="1115"/>
                                </a:lnTo>
                                <a:lnTo>
                                  <a:pt x="65" y="1115"/>
                                </a:lnTo>
                                <a:lnTo>
                                  <a:pt x="65" y="0"/>
                                </a:lnTo>
                                <a:close/>
                                <a:moveTo>
                                  <a:pt x="120" y="1095"/>
                                </a:moveTo>
                                <a:lnTo>
                                  <a:pt x="65" y="1095"/>
                                </a:lnTo>
                                <a:lnTo>
                                  <a:pt x="65" y="1115"/>
                                </a:lnTo>
                                <a:lnTo>
                                  <a:pt x="110" y="1115"/>
                                </a:lnTo>
                                <a:lnTo>
                                  <a:pt x="120" y="1095"/>
                                </a:lnTo>
                                <a:close/>
                              </a:path>
                            </a:pathLst>
                          </a:custGeom>
                          <a:solidFill>
                            <a:srgbClr val="000000"/>
                          </a:solidFill>
                          <a:ln w="9525">
                            <a:noFill/>
                          </a:ln>
                        </wps:spPr>
                        <wps:bodyPr upright="1"/>
                      </wps:wsp>
                      <wps:wsp>
                        <wps:cNvPr id="103" name="Text Box 41"/>
                        <wps:cNvSpPr txBox="1"/>
                        <wps:spPr>
                          <a:xfrm>
                            <a:off x="9292" y="-1633"/>
                            <a:ext cx="969" cy="300"/>
                          </a:xfrm>
                          <a:prstGeom prst="rect">
                            <a:avLst/>
                          </a:prstGeom>
                          <a:noFill/>
                          <a:ln w="9525">
                            <a:noFill/>
                          </a:ln>
                        </wps:spPr>
                        <wps:txbx>
                          <w:txbxContent>
                            <w:p w14:paraId="0C0D4006" w14:textId="77777777" w:rsidR="00292707" w:rsidRDefault="00292707">
                              <w:pPr>
                                <w:spacing w:line="300" w:lineRule="exact"/>
                                <w:rPr>
                                  <w:rFonts w:ascii="Calibri"/>
                                  <w:b/>
                                  <w:sz w:val="30"/>
                                </w:rPr>
                              </w:pPr>
                              <w:r>
                                <w:rPr>
                                  <w:rFonts w:ascii="Calibri"/>
                                  <w:b/>
                                  <w:sz w:val="30"/>
                                </w:rPr>
                                <w:t>SERVER</w:t>
                              </w:r>
                            </w:p>
                          </w:txbxContent>
                        </wps:txbx>
                        <wps:bodyPr lIns="0" tIns="0" rIns="0" bIns="0" upright="1"/>
                      </wps:wsp>
                    </wpg:wgp>
                  </a:graphicData>
                </a:graphic>
              </wp:anchor>
            </w:drawing>
          </mc:Choice>
          <mc:Fallback>
            <w:pict>
              <v:group w14:anchorId="72AAF91A" id="Group 38" o:spid="_x0000_s1054" style="position:absolute;left:0;text-align:left;margin-left:427pt;margin-top:-102pt;width:122.5pt;height:124.25pt;z-index:251634176;mso-position-horizontal-relative:page;mso-position-vertical-relative:text" coordorigin="8540,-2041" coordsize="2450,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">
                <v:shape id="FreeForm 39" o:spid="_x0000_s1055" style="position:absolute;left:8550;top:-2031;width:2430;height:1230;visibility:visible;mso-wrap-style:square;v-text-anchor:top" coordsize="243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" path="m,615l16,516,62,421r74,-88l182,291r52,-39l292,215r64,-34l424,148r73,-29l575,93,657,69,742,49,831,32,923,18,1018,8r97,-6l1215,r100,2l1412,8r95,10l1599,32r89,17l1773,69r82,24l1933,119r73,29l2074,181r64,34l2196,252r52,39l2294,333r74,88l2414,516r16,99l2426,666r-31,97l2335,855r-87,84l2196,979r-58,37l2074,1050r-68,32l1933,1112r-78,26l1773,1162r-85,20l1599,1199r-92,14l1412,1222r-97,6l1215,1230r-100,-2l1018,1222r-95,-9l831,1199r-89,-17l657,1162r-82,-24l497,1112r-73,-30l356,1050r-64,-34l234,979,182,939,136,898,62,810,16,715,,615xe" filled="f" strokeweight="1pt">
                  <v:path arrowok="t" textboxrect="0,0,2430,1230"/>
                </v:shape>
                <v:shape id="FreeForm 40" o:spid="_x0000_s1056" style="position:absolute;left:9795;top:-771;width:120;height:1215;visibility:visible;mso-wrap-style:square;v-text-anchor:top" coordsize="120,1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" path="m55,1095r-55,l60,1215r50,-100l55,1115r,-20xm65,l55,r,1115l65,1115,65,xm120,1095r-55,l65,1115r45,l120,1095xe" fillcolor="black" stroked="f">
                  <v:path arrowok="t" textboxrect="0,0,120,1215"/>
                </v:shape>
                <v:shape id="Text Box 41" o:spid="_x0000_s1057" type="#_x0000_t202" style="position:absolute;left:9292;top:-1633;width:969;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0C0D4006" w14:textId="77777777" w:rsidR="00292707" w:rsidRDefault="00292707">
                        <w:pPr>
                          <w:spacing w:line="300" w:lineRule="exact"/>
                          <w:rPr>
                            <w:rFonts w:ascii="Calibri"/>
                            <w:b/>
                            <w:sz w:val="30"/>
                          </w:rPr>
                        </w:pPr>
                        <w:r>
                          <w:rPr>
                            <w:rFonts w:ascii="Calibri"/>
                            <w:b/>
                            <w:sz w:val="30"/>
                          </w:rPr>
                          <w:t>SERVER</w:t>
                        </w:r>
                      </w:p>
                    </w:txbxContent>
                  </v:textbox>
                </v:shape>
                <w10:wrap anchorx="page"/>
              </v:group>
            </w:pict>
          </mc:Fallback>
        </mc:AlternateContent>
      </w:r>
      <w:r>
        <w:rPr>
          <w:noProof/>
          <w:lang w:eastAsia="ja-JP" w:bidi="ar-SA"/>
        </w:rPr>
        <mc:AlternateContent>
          <mc:Choice Requires="wps">
            <w:drawing>
              <wp:anchor distT="0" distB="0" distL="114300" distR="114300" simplePos="0" relativeHeight="251637248" behindDoc="0" locked="0" layoutInCell="1" allowOverlap="1" wp14:anchorId="7717F4FD" wp14:editId="6D1E82A5">
                <wp:simplePos x="0" y="0"/>
                <wp:positionH relativeFrom="page">
                  <wp:posOffset>2428875</wp:posOffset>
                </wp:positionH>
                <wp:positionV relativeFrom="paragraph">
                  <wp:posOffset>469265</wp:posOffset>
                </wp:positionV>
                <wp:extent cx="2886075" cy="85725"/>
                <wp:effectExtent l="0" t="0" r="9525" b="9525"/>
                <wp:wrapNone/>
                <wp:docPr id="105" name="FreeForm 42"/>
                <wp:cNvGraphicFramePr/>
                <a:graphic xmlns:a="http://schemas.openxmlformats.org/drawingml/2006/main">
                  <a:graphicData uri="http://schemas.microsoft.com/office/word/2010/wordprocessingShape">
                    <wps:wsp>
                      <wps:cNvSpPr/>
                      <wps:spPr>
                        <a:xfrm>
                          <a:off x="0" y="0"/>
                          <a:ext cx="2886075" cy="85725"/>
                        </a:xfrm>
                        <a:custGeom>
                          <a:avLst/>
                          <a:gdLst/>
                          <a:ahLst/>
                          <a:cxnLst/>
                          <a:rect l="0" t="0" r="0" b="0"/>
                          <a:pathLst>
                            <a:path w="4545" h="135">
                              <a:moveTo>
                                <a:pt x="4426" y="14"/>
                              </a:moveTo>
                              <a:lnTo>
                                <a:pt x="4425" y="69"/>
                              </a:lnTo>
                              <a:lnTo>
                                <a:pt x="4445" y="70"/>
                              </a:lnTo>
                              <a:lnTo>
                                <a:pt x="4445" y="80"/>
                              </a:lnTo>
                              <a:lnTo>
                                <a:pt x="4425" y="80"/>
                              </a:lnTo>
                              <a:lnTo>
                                <a:pt x="4424" y="134"/>
                              </a:lnTo>
                              <a:lnTo>
                                <a:pt x="4538" y="80"/>
                              </a:lnTo>
                              <a:lnTo>
                                <a:pt x="4445" y="80"/>
                              </a:lnTo>
                              <a:lnTo>
                                <a:pt x="4425" y="79"/>
                              </a:lnTo>
                              <a:lnTo>
                                <a:pt x="4539" y="79"/>
                              </a:lnTo>
                              <a:lnTo>
                                <a:pt x="4545" y="76"/>
                              </a:lnTo>
                              <a:lnTo>
                                <a:pt x="4426" y="14"/>
                              </a:lnTo>
                              <a:close/>
                              <a:moveTo>
                                <a:pt x="4425" y="69"/>
                              </a:moveTo>
                              <a:lnTo>
                                <a:pt x="4425" y="79"/>
                              </a:lnTo>
                              <a:lnTo>
                                <a:pt x="4445" y="80"/>
                              </a:lnTo>
                              <a:lnTo>
                                <a:pt x="4445" y="70"/>
                              </a:lnTo>
                              <a:lnTo>
                                <a:pt x="4425" y="69"/>
                              </a:lnTo>
                              <a:close/>
                              <a:moveTo>
                                <a:pt x="0" y="0"/>
                              </a:moveTo>
                              <a:lnTo>
                                <a:pt x="0" y="10"/>
                              </a:lnTo>
                              <a:lnTo>
                                <a:pt x="4425" y="79"/>
                              </a:lnTo>
                              <a:lnTo>
                                <a:pt x="4425" y="69"/>
                              </a:lnTo>
                              <a:lnTo>
                                <a:pt x="0" y="0"/>
                              </a:lnTo>
                              <a:close/>
                            </a:path>
                          </a:pathLst>
                        </a:custGeom>
                        <a:solidFill>
                          <a:srgbClr val="000000"/>
                        </a:solidFill>
                        <a:ln w="9525">
                          <a:noFill/>
                        </a:ln>
                      </wps:spPr>
                      <wps:bodyPr upright="1"/>
                    </wps:wsp>
                  </a:graphicData>
                </a:graphic>
              </wp:anchor>
            </w:drawing>
          </mc:Choice>
          <mc:Fallback>
            <w:pict>
              <v:shape w14:anchorId="742D32E8" id="FreeForm 42" o:spid="_x0000_s1026" style="position:absolute;margin-left:191.25pt;margin-top:36.95pt;width:227.25pt;height:6.75pt;z-index:251637248;visibility:visible;mso-wrap-style:square;mso-wrap-distance-left:9pt;mso-wrap-distance-top:0;mso-wrap-distance-right:9pt;mso-wrap-distance-bottom:0;mso-position-horizontal:absolute;mso-position-horizontal-relative:page;mso-position-vertical:absolute;mso-position-vertical-relative:text;v-text-anchor:top" coordsize="4545,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" path="m4426,14r-1,55l4445,70r,10l4425,80r-1,54l4538,80r-93,l4425,79r114,l4545,76,4426,14xm4425,69r,10l4445,80r,-10l4425,69xm,l,10,4425,79r,-10l,xe" fillcolor="black" stroked="f">
                <v:path arrowok="t" textboxrect="0,0,4545,135"/>
                <w10:wrap anchorx="page"/>
              </v:shape>
            </w:pict>
          </mc:Fallback>
        </mc:AlternateContent>
      </w:r>
      <w:r>
        <w:rPr>
          <w:noProof/>
          <w:lang w:eastAsia="ja-JP" w:bidi="ar-SA"/>
        </w:rPr>
        <mc:AlternateContent>
          <mc:Choice Requires="wps">
            <w:drawing>
              <wp:anchor distT="0" distB="0" distL="114300" distR="114300" simplePos="0" relativeHeight="251638272" behindDoc="0" locked="0" layoutInCell="1" allowOverlap="1" wp14:anchorId="4686F425" wp14:editId="42510130">
                <wp:simplePos x="0" y="0"/>
                <wp:positionH relativeFrom="page">
                  <wp:posOffset>2432050</wp:posOffset>
                </wp:positionH>
                <wp:positionV relativeFrom="paragraph">
                  <wp:posOffset>643890</wp:posOffset>
                </wp:positionV>
                <wp:extent cx="2863215" cy="85725"/>
                <wp:effectExtent l="0" t="0" r="13335" b="9525"/>
                <wp:wrapNone/>
                <wp:docPr id="95" name="FreeForm 43"/>
                <wp:cNvGraphicFramePr/>
                <a:graphic xmlns:a="http://schemas.openxmlformats.org/drawingml/2006/main">
                  <a:graphicData uri="http://schemas.microsoft.com/office/word/2010/wordprocessingShape">
                    <wps:wsp>
                      <wps:cNvSpPr/>
                      <wps:spPr>
                        <a:xfrm>
                          <a:off x="0" y="0"/>
                          <a:ext cx="2863215" cy="85725"/>
                        </a:xfrm>
                        <a:custGeom>
                          <a:avLst/>
                          <a:gdLst/>
                          <a:ahLst/>
                          <a:cxnLst/>
                          <a:rect l="0" t="0" r="0" b="0"/>
                          <a:pathLst>
                            <a:path w="4509" h="135">
                              <a:moveTo>
                                <a:pt x="120" y="56"/>
                              </a:moveTo>
                              <a:lnTo>
                                <a:pt x="120" y="66"/>
                              </a:lnTo>
                              <a:lnTo>
                                <a:pt x="4509" y="135"/>
                              </a:lnTo>
                              <a:lnTo>
                                <a:pt x="4509" y="125"/>
                              </a:lnTo>
                              <a:lnTo>
                                <a:pt x="120" y="56"/>
                              </a:lnTo>
                              <a:close/>
                              <a:moveTo>
                                <a:pt x="121" y="0"/>
                              </a:moveTo>
                              <a:lnTo>
                                <a:pt x="0" y="59"/>
                              </a:lnTo>
                              <a:lnTo>
                                <a:pt x="119" y="120"/>
                              </a:lnTo>
                              <a:lnTo>
                                <a:pt x="120" y="66"/>
                              </a:lnTo>
                              <a:lnTo>
                                <a:pt x="100" y="65"/>
                              </a:lnTo>
                              <a:lnTo>
                                <a:pt x="100" y="55"/>
                              </a:lnTo>
                              <a:lnTo>
                                <a:pt x="120" y="55"/>
                              </a:lnTo>
                              <a:lnTo>
                                <a:pt x="121" y="0"/>
                              </a:lnTo>
                              <a:close/>
                              <a:moveTo>
                                <a:pt x="100" y="55"/>
                              </a:moveTo>
                              <a:lnTo>
                                <a:pt x="100" y="65"/>
                              </a:lnTo>
                              <a:lnTo>
                                <a:pt x="120" y="66"/>
                              </a:lnTo>
                              <a:lnTo>
                                <a:pt x="120" y="56"/>
                              </a:lnTo>
                              <a:lnTo>
                                <a:pt x="100" y="55"/>
                              </a:lnTo>
                              <a:close/>
                              <a:moveTo>
                                <a:pt x="120" y="55"/>
                              </a:moveTo>
                              <a:lnTo>
                                <a:pt x="100" y="55"/>
                              </a:lnTo>
                              <a:lnTo>
                                <a:pt x="120" y="56"/>
                              </a:lnTo>
                              <a:lnTo>
                                <a:pt x="120" y="55"/>
                              </a:lnTo>
                              <a:close/>
                            </a:path>
                          </a:pathLst>
                        </a:custGeom>
                        <a:solidFill>
                          <a:srgbClr val="000000"/>
                        </a:solidFill>
                        <a:ln w="9525">
                          <a:noFill/>
                        </a:ln>
                      </wps:spPr>
                      <wps:bodyPr upright="1"/>
                    </wps:wsp>
                  </a:graphicData>
                </a:graphic>
              </wp:anchor>
            </w:drawing>
          </mc:Choice>
          <mc:Fallback>
            <w:pict>
              <v:shape w14:anchorId="4BD17064" id="FreeForm 43" o:spid="_x0000_s1026" style="position:absolute;margin-left:191.5pt;margin-top:50.7pt;width:225.45pt;height:6.75pt;z-index:251638272;visibility:visible;mso-wrap-style:square;mso-wrap-distance-left:9pt;mso-wrap-distance-top:0;mso-wrap-distance-right:9pt;mso-wrap-distance-bottom:0;mso-position-horizontal:absolute;mso-position-horizontal-relative:page;mso-position-vertical:absolute;mso-position-vertical-relative:text;v-text-anchor:top" coordsize="4509,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" path="m120,56r,10l4509,135r,-10l120,56xm121,l,59r119,61l120,66,100,65r,-10l120,55,121,xm100,55r,10l120,66r,-10l100,55xm120,55r-20,l120,56r,-1xe" fillcolor="black" stroked="f">
                <v:path arrowok="t" textboxrect="0,0,4509,135"/>
                <w10:wrap anchorx="page"/>
              </v:shape>
            </w:pict>
          </mc:Fallback>
        </mc:AlternateContent>
      </w:r>
      <w:r>
        <w:rPr>
          <w:rFonts w:ascii="Calibri"/>
          <w:sz w:val="30"/>
        </w:rPr>
        <w:t>Webpage request</w:t>
      </w:r>
    </w:p>
    <w:p w14:paraId="3055E7AB" w14:textId="77777777" w:rsidR="00BD64CE" w:rsidRDefault="00BD64CE">
      <w:pPr>
        <w:jc w:val="center"/>
        <w:rPr>
          <w:rFonts w:ascii="Calibri"/>
          <w:sz w:val="30"/>
        </w:rPr>
        <w:sectPr w:rsidR="00BD64CE">
          <w:pgSz w:w="11910" w:h="16840"/>
          <w:pgMar w:top="700" w:right="360" w:bottom="560" w:left="440" w:header="341" w:footer="368" w:gutter="0"/>
          <w:cols w:space="720"/>
        </w:sectPr>
      </w:pPr>
    </w:p>
    <w:p w14:paraId="6AA55F6A" w14:textId="352A096A" w:rsidR="00BD64CE" w:rsidRDefault="00BD64CE">
      <w:pPr>
        <w:pStyle w:val="BodyText"/>
        <w:spacing w:before="2"/>
        <w:rPr>
          <w:rFonts w:ascii="Calibri"/>
          <w:sz w:val="15"/>
        </w:rPr>
      </w:pPr>
    </w:p>
    <w:p w14:paraId="654A4C9B" w14:textId="6F85410D" w:rsidR="00BD64CE" w:rsidRDefault="0063173F" w:rsidP="0063173F">
      <w:pPr>
        <w:pStyle w:val="Heading1"/>
        <w:spacing w:before="87"/>
        <w:ind w:left="4763" w:firstLine="277"/>
      </w:pPr>
      <w:r>
        <w:t>SITE MAP</w:t>
      </w:r>
    </w:p>
    <w:p w14:paraId="64BECEED" w14:textId="71BCC2E9" w:rsidR="00BD64CE" w:rsidRDefault="00273606" w:rsidP="00292707">
      <w:pPr>
        <w:pStyle w:val="Heading2"/>
        <w:spacing w:before="176"/>
        <w:ind w:left="933"/>
        <w:rPr>
          <w:b w:val="0"/>
          <w:sz w:val="20"/>
        </w:rPr>
      </w:pPr>
      <w:bookmarkStart w:id="11" w:name="_Toc532504790"/>
      <w:r>
        <w:rPr>
          <w:noProof/>
          <w:lang w:eastAsia="ja-JP" w:bidi="ar-SA"/>
        </w:rPr>
        <mc:AlternateContent>
          <mc:Choice Requires="wps">
            <w:drawing>
              <wp:anchor distT="0" distB="0" distL="114300" distR="114300" simplePos="0" relativeHeight="251694592" behindDoc="0" locked="0" layoutInCell="1" allowOverlap="1" wp14:anchorId="718E6272" wp14:editId="1D42A104">
                <wp:simplePos x="0" y="0"/>
                <wp:positionH relativeFrom="column">
                  <wp:posOffset>1488440</wp:posOffset>
                </wp:positionH>
                <wp:positionV relativeFrom="paragraph">
                  <wp:posOffset>210820</wp:posOffset>
                </wp:positionV>
                <wp:extent cx="960120" cy="5768340"/>
                <wp:effectExtent l="38100" t="76200" r="49530" b="99060"/>
                <wp:wrapNone/>
                <wp:docPr id="19" name="Connector: Elbow 19"/>
                <wp:cNvGraphicFramePr/>
                <a:graphic xmlns:a="http://schemas.openxmlformats.org/drawingml/2006/main">
                  <a:graphicData uri="http://schemas.microsoft.com/office/word/2010/wordprocessingShape">
                    <wps:wsp>
                      <wps:cNvCnPr/>
                      <wps:spPr>
                        <a:xfrm>
                          <a:off x="0" y="0"/>
                          <a:ext cx="960120" cy="576834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813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style="position:absolute;margin-left:117.2pt;margin-top:16.6pt;width:75.6pt;height:454.2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" strokecolor="#4579b8 [3044]">
                <v:stroke startarrow="block" endarrow="block"/>
              </v:shape>
            </w:pict>
          </mc:Fallback>
        </mc:AlternateContent>
      </w:r>
      <w:r w:rsidR="00292707">
        <w:rPr>
          <w:noProof/>
          <w:lang w:eastAsia="ja-JP" w:bidi="ar-SA"/>
        </w:rPr>
        <mc:AlternateContent>
          <mc:Choice Requires="wps">
            <w:drawing>
              <wp:anchor distT="0" distB="0" distL="114300" distR="114300" simplePos="0" relativeHeight="251609600" behindDoc="0" locked="0" layoutInCell="1" allowOverlap="1" wp14:anchorId="18B54413" wp14:editId="67AD69C0">
                <wp:simplePos x="0" y="0"/>
                <wp:positionH relativeFrom="column">
                  <wp:posOffset>2425700</wp:posOffset>
                </wp:positionH>
                <wp:positionV relativeFrom="paragraph">
                  <wp:posOffset>256540</wp:posOffset>
                </wp:positionV>
                <wp:extent cx="1287780" cy="495300"/>
                <wp:effectExtent l="0" t="0" r="26670" b="19050"/>
                <wp:wrapNone/>
                <wp:docPr id="6" name="Rectangle 6"/>
                <wp:cNvGraphicFramePr/>
                <a:graphic xmlns:a="http://schemas.openxmlformats.org/drawingml/2006/main">
                  <a:graphicData uri="http://schemas.microsoft.com/office/word/2010/wordprocessingShape">
                    <wps:wsp>
                      <wps:cNvSpPr/>
                      <wps:spPr>
                        <a:xfrm>
                          <a:off x="0" y="0"/>
                          <a:ext cx="1287780"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1F3C7A" w14:textId="5FFB70C9" w:rsidR="00292707" w:rsidRPr="00DE0980" w:rsidRDefault="00273606" w:rsidP="00273606">
                            <w:pPr>
                              <w:rPr>
                                <w:color w:val="000000" w:themeColor="text1"/>
                              </w:rPr>
                            </w:pPr>
                            <w:r>
                              <w:rPr>
                                <w:color w:val="000000" w:themeColor="text1"/>
                              </w:rPr>
                              <w:t xml:space="preserve">       </w:t>
                            </w:r>
                            <w:proofErr w:type="spellStart"/>
                            <w:r>
                              <w:rPr>
                                <w:color w:val="000000" w:themeColor="text1"/>
                              </w:rPr>
                              <w:t>Abouts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B54413" id="Rectangle 6" o:spid="_x0000_s1058" style="position:absolute;left:0;text-align:left;margin-left:191pt;margin-top:20.2pt;width:101.4pt;height:39pt;z-index:25160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" fillcolor="white [3212]" strokecolor="black [3213]" strokeweight="2pt">
                <v:textbox>
                  <w:txbxContent>
                    <w:p w14:paraId="441F3C7A" w14:textId="5FFB70C9" w:rsidR="00292707" w:rsidRPr="00DE0980" w:rsidRDefault="00273606" w:rsidP="00273606">
                      <w:pPr>
                        <w:rPr>
                          <w:color w:val="000000" w:themeColor="text1"/>
                        </w:rPr>
                      </w:pPr>
                      <w:r>
                        <w:rPr>
                          <w:color w:val="000000" w:themeColor="text1"/>
                        </w:rPr>
                        <w:t xml:space="preserve">       </w:t>
                      </w:r>
                      <w:proofErr w:type="spellStart"/>
                      <w:r>
                        <w:rPr>
                          <w:color w:val="000000" w:themeColor="text1"/>
                        </w:rPr>
                        <w:t>Abouts</w:t>
                      </w:r>
                      <w:proofErr w:type="spellEnd"/>
                    </w:p>
                  </w:txbxContent>
                </v:textbox>
              </v:rect>
            </w:pict>
          </mc:Fallback>
        </mc:AlternateContent>
      </w:r>
      <w:r w:rsidR="00292707">
        <w:rPr>
          <w:noProof/>
          <w:lang w:eastAsia="ja-JP" w:bidi="ar-SA"/>
        </w:rPr>
        <mc:AlternateContent>
          <mc:Choice Requires="wps">
            <w:drawing>
              <wp:anchor distT="0" distB="0" distL="114300" distR="114300" simplePos="0" relativeHeight="251610624" behindDoc="0" locked="0" layoutInCell="1" allowOverlap="1" wp14:anchorId="5219E6D0" wp14:editId="6D1C5549">
                <wp:simplePos x="0" y="0"/>
                <wp:positionH relativeFrom="column">
                  <wp:posOffset>185420</wp:posOffset>
                </wp:positionH>
                <wp:positionV relativeFrom="paragraph">
                  <wp:posOffset>119380</wp:posOffset>
                </wp:positionV>
                <wp:extent cx="1303020" cy="701040"/>
                <wp:effectExtent l="0" t="0" r="11430" b="22860"/>
                <wp:wrapNone/>
                <wp:docPr id="8" name="Rectangle 8"/>
                <wp:cNvGraphicFramePr/>
                <a:graphic xmlns:a="http://schemas.openxmlformats.org/drawingml/2006/main">
                  <a:graphicData uri="http://schemas.microsoft.com/office/word/2010/wordprocessingShape">
                    <wps:wsp>
                      <wps:cNvSpPr/>
                      <wps:spPr>
                        <a:xfrm>
                          <a:off x="0" y="0"/>
                          <a:ext cx="1303020" cy="701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DBB786" w14:textId="2EBA733B" w:rsidR="00DE0980" w:rsidRPr="00DE0980" w:rsidRDefault="00DE0980" w:rsidP="00DE0980">
                            <w:pPr>
                              <w:rPr>
                                <w:color w:val="000000" w:themeColor="text1"/>
                              </w:rPr>
                            </w:pPr>
                            <w:r>
                              <w:t xml:space="preserve">        </w:t>
                            </w:r>
                            <w:r>
                              <w:rPr>
                                <w:color w:val="000000" w:themeColor="text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19E6D0" id="Rectangle 8" o:spid="_x0000_s1059" style="position:absolute;left:0;text-align:left;margin-left:14.6pt;margin-top:9.4pt;width:102.6pt;height:55.2pt;z-index:25161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" fillcolor="white [3212]" strokecolor="black [3213]" strokeweight="2pt">
                <v:textbox>
                  <w:txbxContent>
                    <w:p w14:paraId="29DBB786" w14:textId="2EBA733B" w:rsidR="00DE0980" w:rsidRPr="00DE0980" w:rsidRDefault="00DE0980" w:rsidP="00DE0980">
                      <w:pPr>
                        <w:rPr>
                          <w:color w:val="000000" w:themeColor="text1"/>
                        </w:rPr>
                      </w:pPr>
                      <w:r>
                        <w:t xml:space="preserve">        </w:t>
                      </w:r>
                      <w:r>
                        <w:rPr>
                          <w:color w:val="000000" w:themeColor="text1"/>
                        </w:rPr>
                        <w:t>HOME</w:t>
                      </w:r>
                    </w:p>
                  </w:txbxContent>
                </v:textbox>
              </v:rect>
            </w:pict>
          </mc:Fallback>
        </mc:AlternateContent>
      </w:r>
      <w:bookmarkEnd w:id="11"/>
      <w:r w:rsidR="00292707">
        <w:rPr>
          <w:b w:val="0"/>
          <w:sz w:val="20"/>
        </w:rPr>
        <w:tab/>
      </w:r>
    </w:p>
    <w:p w14:paraId="2FE5B80C" w14:textId="399A6B2A" w:rsidR="00BD64CE" w:rsidRDefault="00DE0980">
      <w:pPr>
        <w:pStyle w:val="BodyText"/>
        <w:rPr>
          <w:rFonts w:ascii="Calibri"/>
          <w:b/>
          <w:sz w:val="20"/>
        </w:rPr>
      </w:pPr>
      <w:r>
        <w:rPr>
          <w:noProof/>
          <w:lang w:eastAsia="ja-JP" w:bidi="ar-SA"/>
        </w:rPr>
        <mc:AlternateContent>
          <mc:Choice Requires="wps">
            <w:drawing>
              <wp:anchor distT="0" distB="0" distL="114300" distR="114300" simplePos="0" relativeHeight="251686400" behindDoc="0" locked="0" layoutInCell="1" allowOverlap="1" wp14:anchorId="740E0345" wp14:editId="1068DEF1">
                <wp:simplePos x="0" y="0"/>
                <wp:positionH relativeFrom="column">
                  <wp:posOffset>1496060</wp:posOffset>
                </wp:positionH>
                <wp:positionV relativeFrom="paragraph">
                  <wp:posOffset>96520</wp:posOffset>
                </wp:positionV>
                <wp:extent cx="937260" cy="4815840"/>
                <wp:effectExtent l="38100" t="76200" r="72390" b="99060"/>
                <wp:wrapNone/>
                <wp:docPr id="37" name="Connector: Elbow 37"/>
                <wp:cNvGraphicFramePr/>
                <a:graphic xmlns:a="http://schemas.openxmlformats.org/drawingml/2006/main">
                  <a:graphicData uri="http://schemas.microsoft.com/office/word/2010/wordprocessingShape">
                    <wps:wsp>
                      <wps:cNvCnPr/>
                      <wps:spPr>
                        <a:xfrm>
                          <a:off x="0" y="0"/>
                          <a:ext cx="937260" cy="481584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FC6EE" id="Connector: Elbow 37" o:spid="_x0000_s1026" type="#_x0000_t34" style="position:absolute;margin-left:117.8pt;margin-top:7.6pt;width:73.8pt;height:379.2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" strokecolor="#4579b8 [3044]">
                <v:stroke startarrow="block" endarrow="block"/>
              </v:shape>
            </w:pict>
          </mc:Fallback>
        </mc:AlternateContent>
      </w:r>
      <w:r>
        <w:rPr>
          <w:noProof/>
          <w:lang w:eastAsia="ja-JP" w:bidi="ar-SA"/>
        </w:rPr>
        <mc:AlternateContent>
          <mc:Choice Requires="wps">
            <w:drawing>
              <wp:anchor distT="0" distB="0" distL="114300" distR="114300" simplePos="0" relativeHeight="251673088" behindDoc="0" locked="0" layoutInCell="1" allowOverlap="1" wp14:anchorId="4B3963C5" wp14:editId="75D19F1F">
                <wp:simplePos x="0" y="0"/>
                <wp:positionH relativeFrom="column">
                  <wp:posOffset>4521200</wp:posOffset>
                </wp:positionH>
                <wp:positionV relativeFrom="paragraph">
                  <wp:posOffset>5080</wp:posOffset>
                </wp:positionV>
                <wp:extent cx="1287780" cy="495300"/>
                <wp:effectExtent l="0" t="0" r="26670" b="19050"/>
                <wp:wrapNone/>
                <wp:docPr id="27" name="Rectangle 27"/>
                <wp:cNvGraphicFramePr/>
                <a:graphic xmlns:a="http://schemas.openxmlformats.org/drawingml/2006/main">
                  <a:graphicData uri="http://schemas.microsoft.com/office/word/2010/wordprocessingShape">
                    <wps:wsp>
                      <wps:cNvSpPr/>
                      <wps:spPr>
                        <a:xfrm>
                          <a:off x="0" y="0"/>
                          <a:ext cx="1287780"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CDE48A" w14:textId="4A8FF7D7" w:rsidR="00DE0980" w:rsidRPr="00DE0980" w:rsidRDefault="00DE0980" w:rsidP="00DE0980">
                            <w:pPr>
                              <w:rPr>
                                <w:color w:val="000000" w:themeColor="text1"/>
                                <w:sz w:val="20"/>
                                <w:szCs w:val="20"/>
                              </w:rPr>
                            </w:pPr>
                            <w:r w:rsidRPr="00DE0980">
                              <w:rPr>
                                <w:sz w:val="20"/>
                                <w:szCs w:val="20"/>
                              </w:rPr>
                              <w:t xml:space="preserve">       </w:t>
                            </w:r>
                            <w:r w:rsidRPr="00DE0980">
                              <w:rPr>
                                <w:color w:val="000000" w:themeColor="text1"/>
                                <w:sz w:val="20"/>
                                <w:szCs w:val="20"/>
                              </w:rPr>
                              <w:t xml:space="preserve">ABOUT US </w:t>
                            </w:r>
                          </w:p>
                          <w:p w14:paraId="1023C66E" w14:textId="1365DB06" w:rsidR="00DE0980" w:rsidRPr="00DE0980" w:rsidRDefault="00DE0980" w:rsidP="00DE0980">
                            <w:pPr>
                              <w:rPr>
                                <w:color w:val="000000" w:themeColor="text1"/>
                                <w:sz w:val="20"/>
                                <w:szCs w:val="20"/>
                              </w:rPr>
                            </w:pPr>
                            <w:r>
                              <w:rPr>
                                <w:color w:val="000000" w:themeColor="text1"/>
                                <w:sz w:val="20"/>
                                <w:szCs w:val="20"/>
                              </w:rPr>
                              <w:t xml:space="preserve">       </w:t>
                            </w:r>
                            <w:r w:rsidRPr="00DE0980">
                              <w:rPr>
                                <w:color w:val="000000" w:themeColor="text1"/>
                                <w:sz w:val="20"/>
                                <w:szCs w:val="20"/>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3963C5" id="Rectangle 27" o:spid="_x0000_s1060" style="position:absolute;margin-left:356pt;margin-top:.4pt;width:101.4pt;height:39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" fillcolor="white [3212]" strokecolor="black [3213]" strokeweight="2pt">
                <v:textbox>
                  <w:txbxContent>
                    <w:p w14:paraId="0BCDE48A" w14:textId="4A8FF7D7" w:rsidR="00DE0980" w:rsidRPr="00DE0980" w:rsidRDefault="00DE0980" w:rsidP="00DE0980">
                      <w:pPr>
                        <w:rPr>
                          <w:color w:val="000000" w:themeColor="text1"/>
                          <w:sz w:val="20"/>
                          <w:szCs w:val="20"/>
                        </w:rPr>
                      </w:pPr>
                      <w:r w:rsidRPr="00DE0980">
                        <w:rPr>
                          <w:sz w:val="20"/>
                          <w:szCs w:val="20"/>
                        </w:rPr>
                        <w:t xml:space="preserve">       </w:t>
                      </w:r>
                      <w:r w:rsidRPr="00DE0980">
                        <w:rPr>
                          <w:color w:val="000000" w:themeColor="text1"/>
                          <w:sz w:val="20"/>
                          <w:szCs w:val="20"/>
                        </w:rPr>
                        <w:t xml:space="preserve">ABOUT US </w:t>
                      </w:r>
                    </w:p>
                    <w:p w14:paraId="1023C66E" w14:textId="1365DB06" w:rsidR="00DE0980" w:rsidRPr="00DE0980" w:rsidRDefault="00DE0980" w:rsidP="00DE0980">
                      <w:pPr>
                        <w:rPr>
                          <w:color w:val="000000" w:themeColor="text1"/>
                          <w:sz w:val="20"/>
                          <w:szCs w:val="20"/>
                        </w:rPr>
                      </w:pPr>
                      <w:r>
                        <w:rPr>
                          <w:color w:val="000000" w:themeColor="text1"/>
                          <w:sz w:val="20"/>
                          <w:szCs w:val="20"/>
                        </w:rPr>
                        <w:t xml:space="preserve">       </w:t>
                      </w:r>
                      <w:r w:rsidRPr="00DE0980">
                        <w:rPr>
                          <w:color w:val="000000" w:themeColor="text1"/>
                          <w:sz w:val="20"/>
                          <w:szCs w:val="20"/>
                        </w:rPr>
                        <w:t>CONTENT</w:t>
                      </w:r>
                    </w:p>
                  </w:txbxContent>
                </v:textbox>
              </v:rect>
            </w:pict>
          </mc:Fallback>
        </mc:AlternateContent>
      </w:r>
    </w:p>
    <w:p w14:paraId="1AD25ECE" w14:textId="35E4E959" w:rsidR="00BD64CE" w:rsidRDefault="00DE0980">
      <w:pPr>
        <w:pStyle w:val="BodyText"/>
        <w:rPr>
          <w:rFonts w:ascii="Calibri"/>
          <w:b/>
          <w:sz w:val="20"/>
        </w:rPr>
      </w:pPr>
      <w:r>
        <w:rPr>
          <w:rFonts w:ascii="Calibri"/>
          <w:b/>
          <w:noProof/>
          <w:sz w:val="29"/>
        </w:rPr>
        <mc:AlternateContent>
          <mc:Choice Requires="wps">
            <w:drawing>
              <wp:anchor distT="0" distB="0" distL="114300" distR="114300" simplePos="0" relativeHeight="251672064" behindDoc="0" locked="0" layoutInCell="1" allowOverlap="1" wp14:anchorId="5928F073" wp14:editId="691D95F7">
                <wp:simplePos x="0" y="0"/>
                <wp:positionH relativeFrom="column">
                  <wp:posOffset>3721100</wp:posOffset>
                </wp:positionH>
                <wp:positionV relativeFrom="paragraph">
                  <wp:posOffset>71120</wp:posOffset>
                </wp:positionV>
                <wp:extent cx="769620" cy="0"/>
                <wp:effectExtent l="38100" t="76200" r="11430" b="95250"/>
                <wp:wrapNone/>
                <wp:docPr id="26" name="Straight Arrow Connector 26"/>
                <wp:cNvGraphicFramePr/>
                <a:graphic xmlns:a="http://schemas.openxmlformats.org/drawingml/2006/main">
                  <a:graphicData uri="http://schemas.microsoft.com/office/word/2010/wordprocessingShape">
                    <wps:wsp>
                      <wps:cNvCnPr/>
                      <wps:spPr>
                        <a:xfrm>
                          <a:off x="0" y="0"/>
                          <a:ext cx="7696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F95853" id="_x0000_t32" coordsize="21600,21600" o:spt="32" o:oned="t" path="m,l21600,21600e" filled="f">
                <v:path arrowok="t" fillok="f" o:connecttype="none"/>
                <o:lock v:ext="edit" shapetype="t"/>
              </v:shapetype>
              <v:shape id="Straight Arrow Connector 26" o:spid="_x0000_s1026" type="#_x0000_t32" style="position:absolute;margin-left:293pt;margin-top:5.6pt;width:60.6pt;height:0;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" strokecolor="#4579b8 [3044]">
                <v:stroke startarrow="block" endarrow="block"/>
              </v:shape>
            </w:pict>
          </mc:Fallback>
        </mc:AlternateContent>
      </w:r>
      <w:r>
        <w:rPr>
          <w:rFonts w:ascii="Calibri"/>
          <w:b/>
          <w:noProof/>
          <w:sz w:val="29"/>
        </w:rPr>
        <mc:AlternateContent>
          <mc:Choice Requires="wps">
            <w:drawing>
              <wp:anchor distT="0" distB="0" distL="114300" distR="114300" simplePos="0" relativeHeight="251668992" behindDoc="0" locked="0" layoutInCell="1" allowOverlap="1" wp14:anchorId="54ECE4C3" wp14:editId="6F49D9AA">
                <wp:simplePos x="0" y="0"/>
                <wp:positionH relativeFrom="column">
                  <wp:posOffset>1511300</wp:posOffset>
                </wp:positionH>
                <wp:positionV relativeFrom="paragraph">
                  <wp:posOffset>147320</wp:posOffset>
                </wp:positionV>
                <wp:extent cx="861060" cy="3642360"/>
                <wp:effectExtent l="38100" t="76200" r="34290" b="91440"/>
                <wp:wrapNone/>
                <wp:docPr id="25" name="Connector: Elbow 25"/>
                <wp:cNvGraphicFramePr/>
                <a:graphic xmlns:a="http://schemas.openxmlformats.org/drawingml/2006/main">
                  <a:graphicData uri="http://schemas.microsoft.com/office/word/2010/wordprocessingShape">
                    <wps:wsp>
                      <wps:cNvCnPr/>
                      <wps:spPr>
                        <a:xfrm>
                          <a:off x="0" y="0"/>
                          <a:ext cx="861060" cy="364236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5C545" id="Connector: Elbow 25" o:spid="_x0000_s1026" type="#_x0000_t34" style="position:absolute;margin-left:119pt;margin-top:11.6pt;width:67.8pt;height:286.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" strokecolor="#4579b8 [3044]">
                <v:stroke startarrow="block" endarrow="block"/>
              </v:shape>
            </w:pict>
          </mc:Fallback>
        </mc:AlternateContent>
      </w:r>
      <w:r w:rsidR="00292707">
        <w:rPr>
          <w:rFonts w:ascii="Calibri"/>
          <w:b/>
          <w:noProof/>
          <w:sz w:val="20"/>
        </w:rPr>
        <mc:AlternateContent>
          <mc:Choice Requires="wps">
            <w:drawing>
              <wp:anchor distT="0" distB="0" distL="114300" distR="114300" simplePos="0" relativeHeight="251653632" behindDoc="0" locked="0" layoutInCell="1" allowOverlap="1" wp14:anchorId="28449A40" wp14:editId="3332D7B2">
                <wp:simplePos x="0" y="0"/>
                <wp:positionH relativeFrom="column">
                  <wp:posOffset>1496060</wp:posOffset>
                </wp:positionH>
                <wp:positionV relativeFrom="paragraph">
                  <wp:posOffset>71120</wp:posOffset>
                </wp:positionV>
                <wp:extent cx="922020" cy="0"/>
                <wp:effectExtent l="38100" t="76200" r="11430" b="95250"/>
                <wp:wrapNone/>
                <wp:docPr id="10" name="Straight Arrow Connector 10"/>
                <wp:cNvGraphicFramePr/>
                <a:graphic xmlns:a="http://schemas.openxmlformats.org/drawingml/2006/main">
                  <a:graphicData uri="http://schemas.microsoft.com/office/word/2010/wordprocessingShape">
                    <wps:wsp>
                      <wps:cNvCnPr/>
                      <wps:spPr>
                        <a:xfrm>
                          <a:off x="0" y="0"/>
                          <a:ext cx="9220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06526" id="Straight Arrow Connector 10" o:spid="_x0000_s1026" type="#_x0000_t32" style="position:absolute;margin-left:117.8pt;margin-top:5.6pt;width:72.6pt;height:0;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" strokecolor="#4579b8 [3044]">
                <v:stroke startarrow="block" endarrow="block"/>
              </v:shape>
            </w:pict>
          </mc:Fallback>
        </mc:AlternateContent>
      </w:r>
    </w:p>
    <w:p w14:paraId="138BD264" w14:textId="4631DBB8" w:rsidR="00BD64CE" w:rsidRDefault="00DE0980">
      <w:pPr>
        <w:pStyle w:val="BodyText"/>
        <w:rPr>
          <w:rFonts w:ascii="Calibri"/>
          <w:b/>
          <w:sz w:val="20"/>
        </w:rPr>
      </w:pPr>
      <w:r>
        <w:rPr>
          <w:rFonts w:ascii="Calibri"/>
          <w:b/>
          <w:noProof/>
          <w:sz w:val="29"/>
        </w:rPr>
        <mc:AlternateContent>
          <mc:Choice Requires="wps">
            <w:drawing>
              <wp:anchor distT="0" distB="0" distL="114300" distR="114300" simplePos="0" relativeHeight="251667968" behindDoc="0" locked="0" layoutInCell="1" allowOverlap="1" wp14:anchorId="3AFBA306" wp14:editId="47147861">
                <wp:simplePos x="0" y="0"/>
                <wp:positionH relativeFrom="column">
                  <wp:posOffset>1488440</wp:posOffset>
                </wp:positionH>
                <wp:positionV relativeFrom="paragraph">
                  <wp:posOffset>68580</wp:posOffset>
                </wp:positionV>
                <wp:extent cx="906780" cy="990600"/>
                <wp:effectExtent l="38100" t="76200" r="64770" b="95250"/>
                <wp:wrapNone/>
                <wp:docPr id="24" name="Connector: Elbow 24"/>
                <wp:cNvGraphicFramePr/>
                <a:graphic xmlns:a="http://schemas.openxmlformats.org/drawingml/2006/main">
                  <a:graphicData uri="http://schemas.microsoft.com/office/word/2010/wordprocessingShape">
                    <wps:wsp>
                      <wps:cNvCnPr/>
                      <wps:spPr>
                        <a:xfrm>
                          <a:off x="0" y="0"/>
                          <a:ext cx="906780" cy="99060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0D98EB" id="Connector: Elbow 24" o:spid="_x0000_s1026" type="#_x0000_t34" style="position:absolute;margin-left:117.2pt;margin-top:5.4pt;width:71.4pt;height:78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" strokecolor="#4579b8 [3044]">
                <v:stroke startarrow="block" endarrow="block"/>
              </v:shape>
            </w:pict>
          </mc:Fallback>
        </mc:AlternateContent>
      </w:r>
    </w:p>
    <w:p w14:paraId="7612F9BA" w14:textId="535A6EFD" w:rsidR="00BD64CE" w:rsidRDefault="0063173F">
      <w:pPr>
        <w:pStyle w:val="BodyText"/>
        <w:spacing w:before="1"/>
        <w:rPr>
          <w:rFonts w:ascii="Calibri"/>
          <w:b/>
          <w:sz w:val="29"/>
        </w:rPr>
      </w:pPr>
      <w:r>
        <w:rPr>
          <w:rFonts w:ascii="Calibri"/>
          <w:b/>
          <w:noProof/>
          <w:sz w:val="29"/>
        </w:rPr>
        <mc:AlternateContent>
          <mc:Choice Requires="wps">
            <w:drawing>
              <wp:anchor distT="0" distB="0" distL="114300" distR="114300" simplePos="0" relativeHeight="251687424" behindDoc="0" locked="0" layoutInCell="1" allowOverlap="1" wp14:anchorId="4F60CD9B" wp14:editId="086C9149">
                <wp:simplePos x="0" y="0"/>
                <wp:positionH relativeFrom="column">
                  <wp:posOffset>5176520</wp:posOffset>
                </wp:positionH>
                <wp:positionV relativeFrom="paragraph">
                  <wp:posOffset>57785</wp:posOffset>
                </wp:positionV>
                <wp:extent cx="7620" cy="655320"/>
                <wp:effectExtent l="76200" t="38100" r="87630" b="49530"/>
                <wp:wrapNone/>
                <wp:docPr id="40" name="Straight Arrow Connector 40"/>
                <wp:cNvGraphicFramePr/>
                <a:graphic xmlns:a="http://schemas.openxmlformats.org/drawingml/2006/main">
                  <a:graphicData uri="http://schemas.microsoft.com/office/word/2010/wordprocessingShape">
                    <wps:wsp>
                      <wps:cNvCnPr/>
                      <wps:spPr>
                        <a:xfrm flipH="1">
                          <a:off x="0" y="0"/>
                          <a:ext cx="7620" cy="6553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40639" id="Straight Arrow Connector 40" o:spid="_x0000_s1026" type="#_x0000_t32" style="position:absolute;margin-left:407.6pt;margin-top:4.55pt;width:.6pt;height:51.6pt;flip:x;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" strokecolor="#4579b8 [3044]">
                <v:stroke startarrow="block" endarrow="block"/>
              </v:shape>
            </w:pict>
          </mc:Fallback>
        </mc:AlternateContent>
      </w:r>
      <w:r w:rsidR="00DE0980">
        <w:rPr>
          <w:rFonts w:ascii="Calibri"/>
          <w:b/>
          <w:noProof/>
          <w:sz w:val="29"/>
        </w:rPr>
        <mc:AlternateContent>
          <mc:Choice Requires="wps">
            <w:drawing>
              <wp:anchor distT="0" distB="0" distL="114300" distR="114300" simplePos="0" relativeHeight="251666944" behindDoc="0" locked="0" layoutInCell="1" allowOverlap="1" wp14:anchorId="23401F85" wp14:editId="580A898C">
                <wp:simplePos x="0" y="0"/>
                <wp:positionH relativeFrom="column">
                  <wp:posOffset>1511300</wp:posOffset>
                </wp:positionH>
                <wp:positionV relativeFrom="paragraph">
                  <wp:posOffset>4445</wp:posOffset>
                </wp:positionV>
                <wp:extent cx="830580" cy="2270760"/>
                <wp:effectExtent l="38100" t="76200" r="64770" b="91440"/>
                <wp:wrapNone/>
                <wp:docPr id="23" name="Connector: Elbow 23"/>
                <wp:cNvGraphicFramePr/>
                <a:graphic xmlns:a="http://schemas.openxmlformats.org/drawingml/2006/main">
                  <a:graphicData uri="http://schemas.microsoft.com/office/word/2010/wordprocessingShape">
                    <wps:wsp>
                      <wps:cNvCnPr/>
                      <wps:spPr>
                        <a:xfrm>
                          <a:off x="0" y="0"/>
                          <a:ext cx="830580" cy="227076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24C54" id="Connector: Elbow 23" o:spid="_x0000_s1026" type="#_x0000_t34" style="position:absolute;margin-left:119pt;margin-top:.35pt;width:65.4pt;height:178.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" strokecolor="#4579b8 [3044]">
                <v:stroke startarrow="block" endarrow="block"/>
              </v:shape>
            </w:pict>
          </mc:Fallback>
        </mc:AlternateContent>
      </w:r>
      <w:r w:rsidR="00DE0980">
        <w:rPr>
          <w:rFonts w:ascii="Calibri"/>
          <w:b/>
          <w:noProof/>
          <w:sz w:val="29"/>
        </w:rPr>
        <mc:AlternateContent>
          <mc:Choice Requires="wps">
            <w:drawing>
              <wp:anchor distT="0" distB="0" distL="114300" distR="114300" simplePos="0" relativeHeight="251656704" behindDoc="0" locked="0" layoutInCell="1" allowOverlap="1" wp14:anchorId="6C1AB0CE" wp14:editId="1FBAF7FD">
                <wp:simplePos x="0" y="0"/>
                <wp:positionH relativeFrom="column">
                  <wp:posOffset>2981960</wp:posOffset>
                </wp:positionH>
                <wp:positionV relativeFrom="paragraph">
                  <wp:posOffset>42545</wp:posOffset>
                </wp:positionV>
                <wp:extent cx="0" cy="693420"/>
                <wp:effectExtent l="76200" t="38100" r="57150" b="49530"/>
                <wp:wrapNone/>
                <wp:docPr id="12" name="Straight Arrow Connector 12"/>
                <wp:cNvGraphicFramePr/>
                <a:graphic xmlns:a="http://schemas.openxmlformats.org/drawingml/2006/main">
                  <a:graphicData uri="http://schemas.microsoft.com/office/word/2010/wordprocessingShape">
                    <wps:wsp>
                      <wps:cNvCnPr/>
                      <wps:spPr>
                        <a:xfrm>
                          <a:off x="0" y="0"/>
                          <a:ext cx="0" cy="6934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FDC03" id="Straight Arrow Connector 12" o:spid="_x0000_s1026" type="#_x0000_t32" style="position:absolute;margin-left:234.8pt;margin-top:3.35pt;width:0;height:54.6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" strokecolor="#4579b8 [3044]">
                <v:stroke startarrow="block" endarrow="block"/>
              </v:shape>
            </w:pict>
          </mc:Fallback>
        </mc:AlternateContent>
      </w:r>
    </w:p>
    <w:p w14:paraId="510345A3" w14:textId="34BA1C71" w:rsidR="00BD64CE" w:rsidRDefault="00BD64CE">
      <w:pPr>
        <w:pStyle w:val="BodyText"/>
        <w:rPr>
          <w:rFonts w:ascii="Calibri"/>
          <w:b/>
          <w:sz w:val="20"/>
        </w:rPr>
      </w:pPr>
    </w:p>
    <w:p w14:paraId="05935BCE" w14:textId="16B36878" w:rsidR="00BD64CE" w:rsidRDefault="00BD64CE">
      <w:pPr>
        <w:pStyle w:val="BodyText"/>
        <w:rPr>
          <w:rFonts w:ascii="Calibri"/>
          <w:b/>
          <w:sz w:val="20"/>
        </w:rPr>
      </w:pPr>
    </w:p>
    <w:p w14:paraId="48A4F878" w14:textId="0C66C50F" w:rsidR="00BD64CE" w:rsidRDefault="00BD64CE">
      <w:pPr>
        <w:pStyle w:val="BodyText"/>
        <w:rPr>
          <w:rFonts w:ascii="Calibri"/>
          <w:b/>
          <w:sz w:val="20"/>
        </w:rPr>
      </w:pPr>
    </w:p>
    <w:p w14:paraId="7BDCFF30" w14:textId="296B950F" w:rsidR="00BD64CE" w:rsidRDefault="00DE0980">
      <w:pPr>
        <w:pStyle w:val="BodyText"/>
        <w:rPr>
          <w:rFonts w:ascii="Calibri"/>
          <w:b/>
          <w:sz w:val="20"/>
        </w:rPr>
      </w:pPr>
      <w:r>
        <w:rPr>
          <w:noProof/>
          <w:lang w:eastAsia="ja-JP" w:bidi="ar-SA"/>
        </w:rPr>
        <mc:AlternateContent>
          <mc:Choice Requires="wps">
            <w:drawing>
              <wp:anchor distT="0" distB="0" distL="114300" distR="114300" simplePos="0" relativeHeight="251678208" behindDoc="0" locked="0" layoutInCell="1" allowOverlap="1" wp14:anchorId="1F422F6D" wp14:editId="0D1F5063">
                <wp:simplePos x="0" y="0"/>
                <wp:positionH relativeFrom="column">
                  <wp:posOffset>4521200</wp:posOffset>
                </wp:positionH>
                <wp:positionV relativeFrom="paragraph">
                  <wp:posOffset>7620</wp:posOffset>
                </wp:positionV>
                <wp:extent cx="1386840" cy="533400"/>
                <wp:effectExtent l="0" t="0" r="22860" b="19050"/>
                <wp:wrapNone/>
                <wp:docPr id="31" name="Rectangle 31"/>
                <wp:cNvGraphicFramePr/>
                <a:graphic xmlns:a="http://schemas.openxmlformats.org/drawingml/2006/main">
                  <a:graphicData uri="http://schemas.microsoft.com/office/word/2010/wordprocessingShape">
                    <wps:wsp>
                      <wps:cNvSpPr/>
                      <wps:spPr>
                        <a:xfrm>
                          <a:off x="0" y="0"/>
                          <a:ext cx="138684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7EBCD8" w14:textId="76A262B3" w:rsidR="00DE0980" w:rsidRDefault="00273606" w:rsidP="00DE0980">
                            <w:pPr>
                              <w:jc w:val="center"/>
                              <w:rPr>
                                <w:color w:val="000000" w:themeColor="text1"/>
                              </w:rPr>
                            </w:pPr>
                            <w:r>
                              <w:rPr>
                                <w:color w:val="000000" w:themeColor="text1"/>
                              </w:rPr>
                              <w:t>Tickets</w:t>
                            </w:r>
                          </w:p>
                          <w:p w14:paraId="6F75A22F" w14:textId="06F7E94E" w:rsidR="00DE0980" w:rsidRPr="00DE0980" w:rsidRDefault="00273606" w:rsidP="00DE0980">
                            <w:pPr>
                              <w:jc w:val="center"/>
                              <w:rPr>
                                <w:color w:val="000000" w:themeColor="text1"/>
                              </w:rPr>
                            </w:pPr>
                            <w:r>
                              <w:rPr>
                                <w:color w:val="000000" w:themeColor="text1"/>
                              </w:rPr>
                              <w:t>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22F6D" id="Rectangle 31" o:spid="_x0000_s1061" style="position:absolute;margin-left:356pt;margin-top:.6pt;width:109.2pt;height:42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" fillcolor="white [3212]" strokecolor="black [3213]" strokeweight="2pt">
                <v:textbox>
                  <w:txbxContent>
                    <w:p w14:paraId="047EBCD8" w14:textId="76A262B3" w:rsidR="00DE0980" w:rsidRDefault="00273606" w:rsidP="00DE0980">
                      <w:pPr>
                        <w:jc w:val="center"/>
                        <w:rPr>
                          <w:color w:val="000000" w:themeColor="text1"/>
                        </w:rPr>
                      </w:pPr>
                      <w:r>
                        <w:rPr>
                          <w:color w:val="000000" w:themeColor="text1"/>
                        </w:rPr>
                        <w:t>Tickets</w:t>
                      </w:r>
                    </w:p>
                    <w:p w14:paraId="6F75A22F" w14:textId="06F7E94E" w:rsidR="00DE0980" w:rsidRPr="00DE0980" w:rsidRDefault="00273606" w:rsidP="00DE0980">
                      <w:pPr>
                        <w:jc w:val="center"/>
                        <w:rPr>
                          <w:color w:val="000000" w:themeColor="text1"/>
                        </w:rPr>
                      </w:pPr>
                      <w:r>
                        <w:rPr>
                          <w:color w:val="000000" w:themeColor="text1"/>
                        </w:rPr>
                        <w:t>page</w:t>
                      </w:r>
                    </w:p>
                  </w:txbxContent>
                </v:textbox>
              </v:rect>
            </w:pict>
          </mc:Fallback>
        </mc:AlternateContent>
      </w:r>
      <w:r>
        <w:rPr>
          <w:noProof/>
          <w:lang w:eastAsia="ja-JP" w:bidi="ar-SA"/>
        </w:rPr>
        <mc:AlternateContent>
          <mc:Choice Requires="wps">
            <w:drawing>
              <wp:anchor distT="0" distB="0" distL="114300" distR="114300" simplePos="0" relativeHeight="251660800" behindDoc="0" locked="0" layoutInCell="1" allowOverlap="1" wp14:anchorId="0F2F84C6" wp14:editId="0862B842">
                <wp:simplePos x="0" y="0"/>
                <wp:positionH relativeFrom="column">
                  <wp:posOffset>2372360</wp:posOffset>
                </wp:positionH>
                <wp:positionV relativeFrom="paragraph">
                  <wp:posOffset>53340</wp:posOffset>
                </wp:positionV>
                <wp:extent cx="1287780" cy="495300"/>
                <wp:effectExtent l="0" t="0" r="26670" b="19050"/>
                <wp:wrapNone/>
                <wp:docPr id="14" name="Rectangle 14"/>
                <wp:cNvGraphicFramePr/>
                <a:graphic xmlns:a="http://schemas.openxmlformats.org/drawingml/2006/main">
                  <a:graphicData uri="http://schemas.microsoft.com/office/word/2010/wordprocessingShape">
                    <wps:wsp>
                      <wps:cNvSpPr/>
                      <wps:spPr>
                        <a:xfrm>
                          <a:off x="0" y="0"/>
                          <a:ext cx="1287780"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591D5C" w14:textId="49F17B9D" w:rsidR="00DE0980" w:rsidRPr="00DE0980" w:rsidRDefault="00273606" w:rsidP="00DE0980">
                            <w:pPr>
                              <w:rPr>
                                <w:color w:val="000000" w:themeColor="text1"/>
                              </w:rPr>
                            </w:pPr>
                            <w:r>
                              <w:rPr>
                                <w:color w:val="000000" w:themeColor="text1"/>
                              </w:rPr>
                              <w:t xml:space="preserve">     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2F84C6" id="Rectangle 14" o:spid="_x0000_s1062" style="position:absolute;margin-left:186.8pt;margin-top:4.2pt;width:101.4pt;height:39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" fillcolor="white [3212]" strokecolor="black [3213]" strokeweight="2pt">
                <v:textbox>
                  <w:txbxContent>
                    <w:p w14:paraId="62591D5C" w14:textId="49F17B9D" w:rsidR="00DE0980" w:rsidRPr="00DE0980" w:rsidRDefault="00273606" w:rsidP="00DE0980">
                      <w:pPr>
                        <w:rPr>
                          <w:color w:val="000000" w:themeColor="text1"/>
                        </w:rPr>
                      </w:pPr>
                      <w:r>
                        <w:rPr>
                          <w:color w:val="000000" w:themeColor="text1"/>
                        </w:rPr>
                        <w:t xml:space="preserve">     Tickets</w:t>
                      </w:r>
                    </w:p>
                  </w:txbxContent>
                </v:textbox>
              </v:rect>
            </w:pict>
          </mc:Fallback>
        </mc:AlternateContent>
      </w:r>
    </w:p>
    <w:p w14:paraId="6836CE58" w14:textId="42865B54" w:rsidR="00BD64CE" w:rsidRDefault="00DE0980">
      <w:pPr>
        <w:pStyle w:val="BodyText"/>
        <w:rPr>
          <w:rFonts w:ascii="Calibri"/>
          <w:b/>
          <w:sz w:val="20"/>
        </w:rPr>
      </w:pPr>
      <w:r>
        <w:rPr>
          <w:rFonts w:ascii="Calibri"/>
          <w:b/>
          <w:noProof/>
          <w:sz w:val="20"/>
        </w:rPr>
        <mc:AlternateContent>
          <mc:Choice Requires="wps">
            <w:drawing>
              <wp:anchor distT="0" distB="0" distL="114300" distR="114300" simplePos="0" relativeHeight="251682304" behindDoc="0" locked="0" layoutInCell="1" allowOverlap="1" wp14:anchorId="376A893F" wp14:editId="363AFADD">
                <wp:simplePos x="0" y="0"/>
                <wp:positionH relativeFrom="column">
                  <wp:posOffset>3667760</wp:posOffset>
                </wp:positionH>
                <wp:positionV relativeFrom="paragraph">
                  <wp:posOffset>142240</wp:posOffset>
                </wp:positionV>
                <wp:extent cx="853440" cy="7620"/>
                <wp:effectExtent l="38100" t="76200" r="80010" b="87630"/>
                <wp:wrapNone/>
                <wp:docPr id="33" name="Straight Arrow Connector 33"/>
                <wp:cNvGraphicFramePr/>
                <a:graphic xmlns:a="http://schemas.openxmlformats.org/drawingml/2006/main">
                  <a:graphicData uri="http://schemas.microsoft.com/office/word/2010/wordprocessingShape">
                    <wps:wsp>
                      <wps:cNvCnPr/>
                      <wps:spPr>
                        <a:xfrm>
                          <a:off x="0" y="0"/>
                          <a:ext cx="85344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46A9F6" id="Straight Arrow Connector 33" o:spid="_x0000_s1026" type="#_x0000_t32" style="position:absolute;margin-left:288.8pt;margin-top:11.2pt;width:67.2pt;height:.6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" strokecolor="#4579b8 [3044]">
                <v:stroke startarrow="block" endarrow="block"/>
              </v:shape>
            </w:pict>
          </mc:Fallback>
        </mc:AlternateContent>
      </w:r>
    </w:p>
    <w:p w14:paraId="1996F431" w14:textId="17471171" w:rsidR="00BD64CE" w:rsidRDefault="00BD64CE">
      <w:pPr>
        <w:pStyle w:val="BodyText"/>
        <w:rPr>
          <w:rFonts w:ascii="Calibri"/>
          <w:b/>
          <w:sz w:val="20"/>
        </w:rPr>
      </w:pPr>
    </w:p>
    <w:p w14:paraId="4F22B6B2" w14:textId="6C6C14ED" w:rsidR="00BD64CE" w:rsidRDefault="0063173F">
      <w:pPr>
        <w:pStyle w:val="BodyText"/>
        <w:spacing w:before="4"/>
        <w:rPr>
          <w:rFonts w:ascii="Calibri"/>
          <w:b/>
          <w:sz w:val="11"/>
        </w:rPr>
      </w:pPr>
      <w:r>
        <w:rPr>
          <w:rFonts w:ascii="Calibri"/>
          <w:b/>
          <w:noProof/>
          <w:sz w:val="11"/>
        </w:rPr>
        <mc:AlternateContent>
          <mc:Choice Requires="wps">
            <w:drawing>
              <wp:anchor distT="0" distB="0" distL="114300" distR="114300" simplePos="0" relativeHeight="251688448" behindDoc="0" locked="0" layoutInCell="1" allowOverlap="1" wp14:anchorId="096BAAC8" wp14:editId="1FDFD7C9">
                <wp:simplePos x="0" y="0"/>
                <wp:positionH relativeFrom="column">
                  <wp:posOffset>5214620</wp:posOffset>
                </wp:positionH>
                <wp:positionV relativeFrom="paragraph">
                  <wp:posOffset>76200</wp:posOffset>
                </wp:positionV>
                <wp:extent cx="0" cy="784860"/>
                <wp:effectExtent l="76200" t="38100" r="57150" b="53340"/>
                <wp:wrapNone/>
                <wp:docPr id="41" name="Straight Arrow Connector 41"/>
                <wp:cNvGraphicFramePr/>
                <a:graphic xmlns:a="http://schemas.openxmlformats.org/drawingml/2006/main">
                  <a:graphicData uri="http://schemas.microsoft.com/office/word/2010/wordprocessingShape">
                    <wps:wsp>
                      <wps:cNvCnPr/>
                      <wps:spPr>
                        <a:xfrm>
                          <a:off x="0" y="0"/>
                          <a:ext cx="0" cy="7848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4F732" id="Straight Arrow Connector 41" o:spid="_x0000_s1026" type="#_x0000_t32" style="position:absolute;margin-left:410.6pt;margin-top:6pt;width:0;height:61.8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" strokecolor="#4579b8 [3044]">
                <v:stroke startarrow="block" endarrow="block"/>
              </v:shape>
            </w:pict>
          </mc:Fallback>
        </mc:AlternateContent>
      </w:r>
    </w:p>
    <w:p w14:paraId="01C79BAA" w14:textId="29263A4B" w:rsidR="00BD64CE" w:rsidRDefault="00DE0980">
      <w:pPr>
        <w:pStyle w:val="BodyText"/>
        <w:rPr>
          <w:rFonts w:ascii="Calibri"/>
          <w:b/>
          <w:sz w:val="20"/>
        </w:rPr>
      </w:pPr>
      <w:r>
        <w:rPr>
          <w:rFonts w:ascii="Calibri"/>
          <w:b/>
          <w:noProof/>
          <w:sz w:val="29"/>
        </w:rPr>
        <mc:AlternateContent>
          <mc:Choice Requires="wps">
            <w:drawing>
              <wp:anchor distT="0" distB="0" distL="114300" distR="114300" simplePos="0" relativeHeight="251661824" behindDoc="0" locked="0" layoutInCell="1" allowOverlap="1" wp14:anchorId="3D6EE30E" wp14:editId="2304DBC2">
                <wp:simplePos x="0" y="0"/>
                <wp:positionH relativeFrom="column">
                  <wp:posOffset>2994660</wp:posOffset>
                </wp:positionH>
                <wp:positionV relativeFrom="paragraph">
                  <wp:posOffset>48895</wp:posOffset>
                </wp:positionV>
                <wp:extent cx="0" cy="693420"/>
                <wp:effectExtent l="76200" t="38100" r="57150" b="49530"/>
                <wp:wrapNone/>
                <wp:docPr id="16" name="Straight Arrow Connector 16"/>
                <wp:cNvGraphicFramePr/>
                <a:graphic xmlns:a="http://schemas.openxmlformats.org/drawingml/2006/main">
                  <a:graphicData uri="http://schemas.microsoft.com/office/word/2010/wordprocessingShape">
                    <wps:wsp>
                      <wps:cNvCnPr/>
                      <wps:spPr>
                        <a:xfrm>
                          <a:off x="0" y="0"/>
                          <a:ext cx="0" cy="6934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D280E" id="Straight Arrow Connector 16" o:spid="_x0000_s1026" type="#_x0000_t32" style="position:absolute;margin-left:235.8pt;margin-top:3.85pt;width:0;height:54.6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" strokecolor="#4579b8 [3044]">
                <v:stroke startarrow="block" endarrow="block"/>
              </v:shape>
            </w:pict>
          </mc:Fallback>
        </mc:AlternateContent>
      </w:r>
    </w:p>
    <w:p w14:paraId="61AB89CB" w14:textId="4F3A4590" w:rsidR="00BD64CE" w:rsidRDefault="00BD64CE">
      <w:pPr>
        <w:pStyle w:val="BodyText"/>
        <w:spacing w:before="1"/>
        <w:rPr>
          <w:rFonts w:ascii="Calibri"/>
          <w:b/>
          <w:sz w:val="20"/>
        </w:rPr>
      </w:pPr>
    </w:p>
    <w:p w14:paraId="0CD22411" w14:textId="7E589036" w:rsidR="00BD64CE" w:rsidRDefault="00273606">
      <w:pPr>
        <w:spacing w:before="27"/>
        <w:rPr>
          <w:rFonts w:ascii="Calibri"/>
          <w:b/>
          <w:sz w:val="36"/>
        </w:rPr>
      </w:pPr>
      <w:r>
        <w:rPr>
          <w:noProof/>
          <w:lang w:eastAsia="ja-JP" w:bidi="ar-SA"/>
        </w:rPr>
        <mc:AlternateContent>
          <mc:Choice Requires="wps">
            <w:drawing>
              <wp:anchor distT="0" distB="0" distL="114300" distR="114300" simplePos="0" relativeHeight="251696640" behindDoc="0" locked="0" layoutInCell="1" allowOverlap="1" wp14:anchorId="26A15A2F" wp14:editId="19B370B0">
                <wp:simplePos x="0" y="0"/>
                <wp:positionH relativeFrom="column">
                  <wp:posOffset>5321300</wp:posOffset>
                </wp:positionH>
                <wp:positionV relativeFrom="paragraph">
                  <wp:posOffset>3220720</wp:posOffset>
                </wp:positionV>
                <wp:extent cx="0" cy="281940"/>
                <wp:effectExtent l="76200" t="38100" r="57150" b="60960"/>
                <wp:wrapNone/>
                <wp:docPr id="29" name="Straight Arrow Connector 29"/>
                <wp:cNvGraphicFramePr/>
                <a:graphic xmlns:a="http://schemas.openxmlformats.org/drawingml/2006/main">
                  <a:graphicData uri="http://schemas.microsoft.com/office/word/2010/wordprocessingShape">
                    <wps:wsp>
                      <wps:cNvCnPr/>
                      <wps:spPr>
                        <a:xfrm>
                          <a:off x="0" y="0"/>
                          <a:ext cx="0" cy="2819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21DA7" id="Straight Arrow Connector 29" o:spid="_x0000_s1026" type="#_x0000_t32" style="position:absolute;margin-left:419pt;margin-top:253.6pt;width:0;height:22.2pt;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" strokecolor="#4579b8 [3044]">
                <v:stroke startarrow="block" endarrow="block"/>
              </v:shape>
            </w:pict>
          </mc:Fallback>
        </mc:AlternateContent>
      </w:r>
      <w:r>
        <w:rPr>
          <w:noProof/>
          <w:lang w:eastAsia="ja-JP" w:bidi="ar-SA"/>
        </w:rPr>
        <mc:AlternateContent>
          <mc:Choice Requires="wps">
            <w:drawing>
              <wp:anchor distT="0" distB="0" distL="114300" distR="114300" simplePos="0" relativeHeight="251695616" behindDoc="0" locked="0" layoutInCell="1" allowOverlap="1" wp14:anchorId="1BB01A56" wp14:editId="3ECFDCA7">
                <wp:simplePos x="0" y="0"/>
                <wp:positionH relativeFrom="column">
                  <wp:posOffset>5306060</wp:posOffset>
                </wp:positionH>
                <wp:positionV relativeFrom="paragraph">
                  <wp:posOffset>2161540</wp:posOffset>
                </wp:positionV>
                <wp:extent cx="7620" cy="487680"/>
                <wp:effectExtent l="76200" t="38100" r="68580" b="64770"/>
                <wp:wrapNone/>
                <wp:docPr id="21" name="Straight Arrow Connector 21"/>
                <wp:cNvGraphicFramePr/>
                <a:graphic xmlns:a="http://schemas.openxmlformats.org/drawingml/2006/main">
                  <a:graphicData uri="http://schemas.microsoft.com/office/word/2010/wordprocessingShape">
                    <wps:wsp>
                      <wps:cNvCnPr/>
                      <wps:spPr>
                        <a:xfrm flipH="1">
                          <a:off x="0" y="0"/>
                          <a:ext cx="7620" cy="4876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C2D2D" id="Straight Arrow Connector 21" o:spid="_x0000_s1026" type="#_x0000_t32" style="position:absolute;margin-left:417.8pt;margin-top:170.2pt;width:.6pt;height:38.4pt;flip:x;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" strokecolor="#4579b8 [3044]">
                <v:stroke startarrow="block" endarrow="block"/>
              </v:shape>
            </w:pict>
          </mc:Fallback>
        </mc:AlternateContent>
      </w:r>
      <w:r>
        <w:rPr>
          <w:noProof/>
          <w:lang w:eastAsia="ja-JP" w:bidi="ar-SA"/>
        </w:rPr>
        <mc:AlternateContent>
          <mc:Choice Requires="wps">
            <w:drawing>
              <wp:anchor distT="0" distB="0" distL="114300" distR="114300" simplePos="0" relativeHeight="251612672" behindDoc="0" locked="0" layoutInCell="1" allowOverlap="1" wp14:anchorId="3CDA791A" wp14:editId="417740E2">
                <wp:simplePos x="0" y="0"/>
                <wp:positionH relativeFrom="column">
                  <wp:posOffset>4673600</wp:posOffset>
                </wp:positionH>
                <wp:positionV relativeFrom="paragraph">
                  <wp:posOffset>2611120</wp:posOffset>
                </wp:positionV>
                <wp:extent cx="1318260" cy="594360"/>
                <wp:effectExtent l="0" t="0" r="15240" b="15240"/>
                <wp:wrapNone/>
                <wp:docPr id="38" name="Rectangle 38"/>
                <wp:cNvGraphicFramePr/>
                <a:graphic xmlns:a="http://schemas.openxmlformats.org/drawingml/2006/main">
                  <a:graphicData uri="http://schemas.microsoft.com/office/word/2010/wordprocessingShape">
                    <wps:wsp>
                      <wps:cNvSpPr/>
                      <wps:spPr>
                        <a:xfrm>
                          <a:off x="0" y="0"/>
                          <a:ext cx="1318260" cy="5943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A29E95" w14:textId="6C52D8F4" w:rsidR="00DE0980" w:rsidRPr="00DE0980" w:rsidRDefault="00273606" w:rsidP="00DE0980">
                            <w:pPr>
                              <w:rPr>
                                <w:color w:val="000000" w:themeColor="text1"/>
                              </w:rPr>
                            </w:pPr>
                            <w:r>
                              <w:rPr>
                                <w:color w:val="000000" w:themeColor="text1"/>
                              </w:rPr>
                              <w:t xml:space="preserve">   Gallery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DA791A" id="Rectangle 38" o:spid="_x0000_s1063" style="position:absolute;margin-left:368pt;margin-top:205.6pt;width:103.8pt;height:46.8pt;z-index:251612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" fillcolor="white [3212]" strokecolor="black [3213]" strokeweight="2pt">
                <v:textbox>
                  <w:txbxContent>
                    <w:p w14:paraId="15A29E95" w14:textId="6C52D8F4" w:rsidR="00DE0980" w:rsidRPr="00DE0980" w:rsidRDefault="00273606" w:rsidP="00DE0980">
                      <w:pPr>
                        <w:rPr>
                          <w:color w:val="000000" w:themeColor="text1"/>
                        </w:rPr>
                      </w:pPr>
                      <w:r>
                        <w:rPr>
                          <w:color w:val="000000" w:themeColor="text1"/>
                        </w:rPr>
                        <w:t xml:space="preserve">   Gallery page</w:t>
                      </w:r>
                    </w:p>
                  </w:txbxContent>
                </v:textbox>
              </v:rect>
            </w:pict>
          </mc:Fallback>
        </mc:AlternateContent>
      </w:r>
      <w:r w:rsidR="00AD3A42">
        <w:rPr>
          <w:noProof/>
          <w:lang w:eastAsia="ja-JP" w:bidi="ar-SA"/>
        </w:rPr>
        <mc:AlternateContent>
          <mc:Choice Requires="wps">
            <w:drawing>
              <wp:anchor distT="0" distB="0" distL="114300" distR="114300" simplePos="0" relativeHeight="251618816" behindDoc="0" locked="0" layoutInCell="1" allowOverlap="1" wp14:anchorId="0CFE00AF" wp14:editId="39CBE0B7">
                <wp:simplePos x="0" y="0"/>
                <wp:positionH relativeFrom="column">
                  <wp:posOffset>4627880</wp:posOffset>
                </wp:positionH>
                <wp:positionV relativeFrom="paragraph">
                  <wp:posOffset>3487420</wp:posOffset>
                </wp:positionV>
                <wp:extent cx="1371600" cy="594360"/>
                <wp:effectExtent l="0" t="0" r="19050" b="15240"/>
                <wp:wrapNone/>
                <wp:docPr id="17" name="Rectangle 17"/>
                <wp:cNvGraphicFramePr/>
                <a:graphic xmlns:a="http://schemas.openxmlformats.org/drawingml/2006/main">
                  <a:graphicData uri="http://schemas.microsoft.com/office/word/2010/wordprocessingShape">
                    <wps:wsp>
                      <wps:cNvSpPr/>
                      <wps:spPr>
                        <a:xfrm>
                          <a:off x="0" y="0"/>
                          <a:ext cx="1371600" cy="5943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7CF67" w14:textId="04500006" w:rsidR="00AD3A42" w:rsidRPr="00DE0980" w:rsidRDefault="00273606" w:rsidP="00273606">
                            <w:pPr>
                              <w:ind w:left="372"/>
                              <w:rPr>
                                <w:color w:val="000000" w:themeColor="text1"/>
                              </w:rPr>
                            </w:pPr>
                            <w:r>
                              <w:rPr>
                                <w:color w:val="000000" w:themeColor="text1"/>
                              </w:rPr>
                              <w:t>Ticket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E00AF" id="Rectangle 17" o:spid="_x0000_s1064" style="position:absolute;margin-left:364.4pt;margin-top:274.6pt;width:108pt;height:46.8pt;z-index:25161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" fillcolor="white [3212]" strokecolor="black [3213]" strokeweight="2pt">
                <v:textbox>
                  <w:txbxContent>
                    <w:p w14:paraId="28E7CF67" w14:textId="04500006" w:rsidR="00AD3A42" w:rsidRPr="00DE0980" w:rsidRDefault="00273606" w:rsidP="00273606">
                      <w:pPr>
                        <w:ind w:left="372"/>
                        <w:rPr>
                          <w:color w:val="000000" w:themeColor="text1"/>
                        </w:rPr>
                      </w:pPr>
                      <w:r>
                        <w:rPr>
                          <w:color w:val="000000" w:themeColor="text1"/>
                        </w:rPr>
                        <w:t>Ticket Page</w:t>
                      </w:r>
                    </w:p>
                  </w:txbxContent>
                </v:textbox>
              </v:rect>
            </w:pict>
          </mc:Fallback>
        </mc:AlternateContent>
      </w:r>
      <w:r w:rsidR="00AD3A42">
        <w:rPr>
          <w:noProof/>
          <w:lang w:eastAsia="ja-JP" w:bidi="ar-SA"/>
        </w:rPr>
        <mc:AlternateContent>
          <mc:Choice Requires="wps">
            <w:drawing>
              <wp:anchor distT="0" distB="0" distL="114300" distR="114300" simplePos="0" relativeHeight="251617792" behindDoc="0" locked="0" layoutInCell="1" allowOverlap="1" wp14:anchorId="30B79A1D" wp14:editId="0ECA0110">
                <wp:simplePos x="0" y="0"/>
                <wp:positionH relativeFrom="column">
                  <wp:posOffset>3629660</wp:posOffset>
                </wp:positionH>
                <wp:positionV relativeFrom="paragraph">
                  <wp:posOffset>3784600</wp:posOffset>
                </wp:positionV>
                <wp:extent cx="998220" cy="0"/>
                <wp:effectExtent l="38100" t="76200" r="11430" b="95250"/>
                <wp:wrapNone/>
                <wp:docPr id="15" name="Straight Arrow Connector 15"/>
                <wp:cNvGraphicFramePr/>
                <a:graphic xmlns:a="http://schemas.openxmlformats.org/drawingml/2006/main">
                  <a:graphicData uri="http://schemas.microsoft.com/office/word/2010/wordprocessingShape">
                    <wps:wsp>
                      <wps:cNvCnPr/>
                      <wps:spPr>
                        <a:xfrm>
                          <a:off x="0" y="0"/>
                          <a:ext cx="9982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6C7AE" id="Straight Arrow Connector 15" o:spid="_x0000_s1026" type="#_x0000_t32" style="position:absolute;margin-left:285.8pt;margin-top:298pt;width:78.6pt;height:0;z-index:25161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" strokecolor="#4579b8 [3044]">
                <v:stroke startarrow="block" endarrow="block"/>
              </v:shape>
            </w:pict>
          </mc:Fallback>
        </mc:AlternateContent>
      </w:r>
      <w:r w:rsidR="00AD3A42">
        <w:rPr>
          <w:noProof/>
          <w:lang w:eastAsia="ja-JP" w:bidi="ar-SA"/>
        </w:rPr>
        <mc:AlternateContent>
          <mc:Choice Requires="wps">
            <w:drawing>
              <wp:anchor distT="0" distB="0" distL="114300" distR="114300" simplePos="0" relativeHeight="251616768" behindDoc="0" locked="0" layoutInCell="1" allowOverlap="1" wp14:anchorId="2B30A23B" wp14:editId="5F4D6330">
                <wp:simplePos x="0" y="0"/>
                <wp:positionH relativeFrom="column">
                  <wp:posOffset>2410460</wp:posOffset>
                </wp:positionH>
                <wp:positionV relativeFrom="paragraph">
                  <wp:posOffset>3472180</wp:posOffset>
                </wp:positionV>
                <wp:extent cx="1203960" cy="548640"/>
                <wp:effectExtent l="0" t="0" r="15240" b="22860"/>
                <wp:wrapNone/>
                <wp:docPr id="4" name="Rectangle 4"/>
                <wp:cNvGraphicFramePr/>
                <a:graphic xmlns:a="http://schemas.openxmlformats.org/drawingml/2006/main">
                  <a:graphicData uri="http://schemas.microsoft.com/office/word/2010/wordprocessingShape">
                    <wps:wsp>
                      <wps:cNvSpPr/>
                      <wps:spPr>
                        <a:xfrm>
                          <a:off x="0" y="0"/>
                          <a:ext cx="1203960" cy="5486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457ED" w14:textId="2CBCA59B" w:rsidR="00AD3A42" w:rsidRPr="00DE0980" w:rsidRDefault="00AD3A42" w:rsidP="00AD3A42">
                            <w:pPr>
                              <w:jc w:val="center"/>
                              <w:rPr>
                                <w:color w:val="000000" w:themeColor="text1"/>
                              </w:rPr>
                            </w:pPr>
                            <w:r>
                              <w:rPr>
                                <w:color w:val="000000" w:themeColor="text1"/>
                              </w:rPr>
                              <w:t>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0A23B" id="Rectangle 4" o:spid="_x0000_s1065" style="position:absolute;margin-left:189.8pt;margin-top:273.4pt;width:94.8pt;height:43.2pt;z-index:25161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" fillcolor="white [3212]" strokecolor="black [3213]" strokeweight="2pt">
                <v:textbox>
                  <w:txbxContent>
                    <w:p w14:paraId="2F8457ED" w14:textId="2CBCA59B" w:rsidR="00AD3A42" w:rsidRPr="00DE0980" w:rsidRDefault="00AD3A42" w:rsidP="00AD3A42">
                      <w:pPr>
                        <w:jc w:val="center"/>
                        <w:rPr>
                          <w:color w:val="000000" w:themeColor="text1"/>
                        </w:rPr>
                      </w:pPr>
                      <w:r>
                        <w:rPr>
                          <w:color w:val="000000" w:themeColor="text1"/>
                        </w:rPr>
                        <w:t>TICKETS</w:t>
                      </w:r>
                    </w:p>
                  </w:txbxContent>
                </v:textbox>
              </v:rect>
            </w:pict>
          </mc:Fallback>
        </mc:AlternateContent>
      </w:r>
      <w:r w:rsidR="0063173F">
        <w:rPr>
          <w:noProof/>
          <w:lang w:eastAsia="ja-JP" w:bidi="ar-SA"/>
        </w:rPr>
        <mc:AlternateContent>
          <mc:Choice Requires="wps">
            <w:drawing>
              <wp:anchor distT="0" distB="0" distL="114300" distR="114300" simplePos="0" relativeHeight="251615744" behindDoc="0" locked="0" layoutInCell="1" allowOverlap="1" wp14:anchorId="621BE8E9" wp14:editId="6134835E">
                <wp:simplePos x="0" y="0"/>
                <wp:positionH relativeFrom="column">
                  <wp:posOffset>3012440</wp:posOffset>
                </wp:positionH>
                <wp:positionV relativeFrom="paragraph">
                  <wp:posOffset>2199640</wp:posOffset>
                </wp:positionV>
                <wp:extent cx="0" cy="426720"/>
                <wp:effectExtent l="76200" t="38100" r="57150" b="49530"/>
                <wp:wrapNone/>
                <wp:docPr id="47" name="Straight Arrow Connector 47"/>
                <wp:cNvGraphicFramePr/>
                <a:graphic xmlns:a="http://schemas.openxmlformats.org/drawingml/2006/main">
                  <a:graphicData uri="http://schemas.microsoft.com/office/word/2010/wordprocessingShape">
                    <wps:wsp>
                      <wps:cNvCnPr/>
                      <wps:spPr>
                        <a:xfrm>
                          <a:off x="0" y="0"/>
                          <a:ext cx="0" cy="4267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3910BF" id="Straight Arrow Connector 47" o:spid="_x0000_s1026" type="#_x0000_t32" style="position:absolute;margin-left:237.2pt;margin-top:173.2pt;width:0;height:33.6pt;z-index:25161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" strokecolor="#4579b8 [3044]">
                <v:stroke startarrow="block" endarrow="block"/>
              </v:shape>
            </w:pict>
          </mc:Fallback>
        </mc:AlternateContent>
      </w:r>
      <w:r w:rsidR="0063173F">
        <w:rPr>
          <w:noProof/>
          <w:lang w:eastAsia="ja-JP" w:bidi="ar-SA"/>
        </w:rPr>
        <mc:AlternateContent>
          <mc:Choice Requires="wps">
            <w:drawing>
              <wp:anchor distT="0" distB="0" distL="114300" distR="114300" simplePos="0" relativeHeight="251614720" behindDoc="0" locked="0" layoutInCell="1" allowOverlap="1" wp14:anchorId="2E8142B7" wp14:editId="6C78FAAC">
                <wp:simplePos x="0" y="0"/>
                <wp:positionH relativeFrom="column">
                  <wp:posOffset>5267960</wp:posOffset>
                </wp:positionH>
                <wp:positionV relativeFrom="paragraph">
                  <wp:posOffset>1018540</wp:posOffset>
                </wp:positionV>
                <wp:extent cx="15240" cy="685800"/>
                <wp:effectExtent l="76200" t="38100" r="99060" b="57150"/>
                <wp:wrapNone/>
                <wp:docPr id="44" name="Straight Arrow Connector 44"/>
                <wp:cNvGraphicFramePr/>
                <a:graphic xmlns:a="http://schemas.openxmlformats.org/drawingml/2006/main">
                  <a:graphicData uri="http://schemas.microsoft.com/office/word/2010/wordprocessingShape">
                    <wps:wsp>
                      <wps:cNvCnPr/>
                      <wps:spPr>
                        <a:xfrm>
                          <a:off x="0" y="0"/>
                          <a:ext cx="15240" cy="685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E2BBEE" id="Straight Arrow Connector 44" o:spid="_x0000_s1026" type="#_x0000_t32" style="position:absolute;margin-left:414.8pt;margin-top:80.2pt;width:1.2pt;height:54pt;z-index:25161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" strokecolor="#4579b8 [3044]">
                <v:stroke startarrow="block" endarrow="block"/>
              </v:shape>
            </w:pict>
          </mc:Fallback>
        </mc:AlternateContent>
      </w:r>
      <w:r w:rsidR="0063173F">
        <w:rPr>
          <w:noProof/>
          <w:lang w:eastAsia="ja-JP" w:bidi="ar-SA"/>
        </w:rPr>
        <mc:AlternateContent>
          <mc:Choice Requires="wps">
            <w:drawing>
              <wp:anchor distT="0" distB="0" distL="114300" distR="114300" simplePos="0" relativeHeight="251613696" behindDoc="0" locked="0" layoutInCell="1" allowOverlap="1" wp14:anchorId="11C33787" wp14:editId="18F92BC1">
                <wp:simplePos x="0" y="0"/>
                <wp:positionH relativeFrom="column">
                  <wp:posOffset>3644900</wp:posOffset>
                </wp:positionH>
                <wp:positionV relativeFrom="paragraph">
                  <wp:posOffset>2900680</wp:posOffset>
                </wp:positionV>
                <wp:extent cx="1028700" cy="22860"/>
                <wp:effectExtent l="19050" t="76200" r="76200" b="91440"/>
                <wp:wrapNone/>
                <wp:docPr id="39" name="Straight Arrow Connector 39"/>
                <wp:cNvGraphicFramePr/>
                <a:graphic xmlns:a="http://schemas.openxmlformats.org/drawingml/2006/main">
                  <a:graphicData uri="http://schemas.microsoft.com/office/word/2010/wordprocessingShape">
                    <wps:wsp>
                      <wps:cNvCnPr/>
                      <wps:spPr>
                        <a:xfrm>
                          <a:off x="0" y="0"/>
                          <a:ext cx="1028700" cy="228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6D4607" id="Straight Arrow Connector 39" o:spid="_x0000_s1026" type="#_x0000_t32" style="position:absolute;margin-left:287pt;margin-top:228.4pt;width:81pt;height:1.8pt;z-index:25161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" strokecolor="#4579b8 [3044]">
                <v:stroke startarrow="block" endarrow="block"/>
              </v:shape>
            </w:pict>
          </mc:Fallback>
        </mc:AlternateContent>
      </w:r>
      <w:r w:rsidR="00DE0980">
        <w:rPr>
          <w:noProof/>
          <w:lang w:eastAsia="ja-JP" w:bidi="ar-SA"/>
        </w:rPr>
        <mc:AlternateContent>
          <mc:Choice Requires="wps">
            <w:drawing>
              <wp:anchor distT="0" distB="0" distL="114300" distR="114300" simplePos="0" relativeHeight="251611648" behindDoc="0" locked="0" layoutInCell="1" allowOverlap="1" wp14:anchorId="72CA3FB3" wp14:editId="4C149E8A">
                <wp:simplePos x="0" y="0"/>
                <wp:positionH relativeFrom="column">
                  <wp:posOffset>2433320</wp:posOffset>
                </wp:positionH>
                <wp:positionV relativeFrom="paragraph">
                  <wp:posOffset>2641600</wp:posOffset>
                </wp:positionV>
                <wp:extent cx="1203960" cy="548640"/>
                <wp:effectExtent l="0" t="0" r="15240" b="22860"/>
                <wp:wrapNone/>
                <wp:docPr id="36" name="Rectangle 36"/>
                <wp:cNvGraphicFramePr/>
                <a:graphic xmlns:a="http://schemas.openxmlformats.org/drawingml/2006/main">
                  <a:graphicData uri="http://schemas.microsoft.com/office/word/2010/wordprocessingShape">
                    <wps:wsp>
                      <wps:cNvSpPr/>
                      <wps:spPr>
                        <a:xfrm>
                          <a:off x="0" y="0"/>
                          <a:ext cx="1203960" cy="5486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C9B43E" w14:textId="62F5DB7B" w:rsidR="00DE0980" w:rsidRPr="00DE0980" w:rsidRDefault="00DE0980" w:rsidP="00DE0980">
                            <w:pPr>
                              <w:jc w:val="center"/>
                              <w:rPr>
                                <w:color w:val="000000" w:themeColor="text1"/>
                              </w:rPr>
                            </w:pPr>
                            <w:r w:rsidRPr="00DE0980">
                              <w:rPr>
                                <w:color w:val="000000" w:themeColor="text1"/>
                              </w:rP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CA3FB3" id="Rectangle 36" o:spid="_x0000_s1066" style="position:absolute;margin-left:191.6pt;margin-top:208pt;width:94.8pt;height:43.2pt;z-index:25161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" fillcolor="white [3212]" strokecolor="black [3213]" strokeweight="2pt">
                <v:textbox>
                  <w:txbxContent>
                    <w:p w14:paraId="63C9B43E" w14:textId="62F5DB7B" w:rsidR="00DE0980" w:rsidRPr="00DE0980" w:rsidRDefault="00DE0980" w:rsidP="00DE0980">
                      <w:pPr>
                        <w:jc w:val="center"/>
                        <w:rPr>
                          <w:color w:val="000000" w:themeColor="text1"/>
                        </w:rPr>
                      </w:pPr>
                      <w:r w:rsidRPr="00DE0980">
                        <w:rPr>
                          <w:color w:val="000000" w:themeColor="text1"/>
                        </w:rPr>
                        <w:t>GALLERY</w:t>
                      </w:r>
                    </w:p>
                  </w:txbxContent>
                </v:textbox>
              </v:rect>
            </w:pict>
          </mc:Fallback>
        </mc:AlternateContent>
      </w:r>
      <w:r w:rsidR="00DE0980">
        <w:rPr>
          <w:noProof/>
          <w:lang w:eastAsia="ja-JP" w:bidi="ar-SA"/>
        </w:rPr>
        <mc:AlternateContent>
          <mc:Choice Requires="wps">
            <w:drawing>
              <wp:anchor distT="0" distB="0" distL="114300" distR="114300" simplePos="0" relativeHeight="251684352" behindDoc="0" locked="0" layoutInCell="1" allowOverlap="1" wp14:anchorId="660572C7" wp14:editId="0CD770E5">
                <wp:simplePos x="0" y="0"/>
                <wp:positionH relativeFrom="column">
                  <wp:posOffset>3683000</wp:posOffset>
                </wp:positionH>
                <wp:positionV relativeFrom="paragraph">
                  <wp:posOffset>1887220</wp:posOffset>
                </wp:positionV>
                <wp:extent cx="1005840" cy="0"/>
                <wp:effectExtent l="38100" t="76200" r="22860" b="95250"/>
                <wp:wrapNone/>
                <wp:docPr id="35" name="Straight Arrow Connector 35"/>
                <wp:cNvGraphicFramePr/>
                <a:graphic xmlns:a="http://schemas.openxmlformats.org/drawingml/2006/main">
                  <a:graphicData uri="http://schemas.microsoft.com/office/word/2010/wordprocessingShape">
                    <wps:wsp>
                      <wps:cNvCnPr/>
                      <wps:spPr>
                        <a:xfrm>
                          <a:off x="0" y="0"/>
                          <a:ext cx="10058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C4807" id="Straight Arrow Connector 35" o:spid="_x0000_s1026" type="#_x0000_t32" style="position:absolute;margin-left:290pt;margin-top:148.6pt;width:79.2pt;height:0;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" strokecolor="#4579b8 [3044]">
                <v:stroke startarrow="block" endarrow="block"/>
              </v:shape>
            </w:pict>
          </mc:Fallback>
        </mc:AlternateContent>
      </w:r>
      <w:r w:rsidR="00DE0980">
        <w:rPr>
          <w:noProof/>
          <w:lang w:eastAsia="ja-JP" w:bidi="ar-SA"/>
        </w:rPr>
        <mc:AlternateContent>
          <mc:Choice Requires="wps">
            <w:drawing>
              <wp:anchor distT="0" distB="0" distL="114300" distR="114300" simplePos="0" relativeHeight="251683328" behindDoc="0" locked="0" layoutInCell="1" allowOverlap="1" wp14:anchorId="378EDEB9" wp14:editId="48736BA0">
                <wp:simplePos x="0" y="0"/>
                <wp:positionH relativeFrom="column">
                  <wp:posOffset>3660140</wp:posOffset>
                </wp:positionH>
                <wp:positionV relativeFrom="paragraph">
                  <wp:posOffset>713740</wp:posOffset>
                </wp:positionV>
                <wp:extent cx="906780" cy="0"/>
                <wp:effectExtent l="38100" t="76200" r="26670" b="95250"/>
                <wp:wrapNone/>
                <wp:docPr id="34" name="Straight Arrow Connector 34"/>
                <wp:cNvGraphicFramePr/>
                <a:graphic xmlns:a="http://schemas.openxmlformats.org/drawingml/2006/main">
                  <a:graphicData uri="http://schemas.microsoft.com/office/word/2010/wordprocessingShape">
                    <wps:wsp>
                      <wps:cNvCnPr/>
                      <wps:spPr>
                        <a:xfrm>
                          <a:off x="0" y="0"/>
                          <a:ext cx="90678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47A7AE" id="Straight Arrow Connector 34" o:spid="_x0000_s1026" type="#_x0000_t32" style="position:absolute;margin-left:288.2pt;margin-top:56.2pt;width:71.4pt;height:0;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" strokecolor="#4579b8 [3044]">
                <v:stroke startarrow="block" endarrow="block"/>
              </v:shape>
            </w:pict>
          </mc:Fallback>
        </mc:AlternateContent>
      </w:r>
      <w:r w:rsidR="00DE0980">
        <w:rPr>
          <w:noProof/>
          <w:lang w:eastAsia="ja-JP" w:bidi="ar-SA"/>
        </w:rPr>
        <mc:AlternateContent>
          <mc:Choice Requires="wps">
            <w:drawing>
              <wp:anchor distT="0" distB="0" distL="114300" distR="114300" simplePos="0" relativeHeight="251681280" behindDoc="0" locked="0" layoutInCell="1" allowOverlap="1" wp14:anchorId="795C5E23" wp14:editId="6D3743D2">
                <wp:simplePos x="0" y="0"/>
                <wp:positionH relativeFrom="column">
                  <wp:posOffset>4635500</wp:posOffset>
                </wp:positionH>
                <wp:positionV relativeFrom="paragraph">
                  <wp:posOffset>1689100</wp:posOffset>
                </wp:positionV>
                <wp:extent cx="1341120" cy="487680"/>
                <wp:effectExtent l="0" t="0" r="11430" b="26670"/>
                <wp:wrapNone/>
                <wp:docPr id="32" name="Rectangle 32"/>
                <wp:cNvGraphicFramePr/>
                <a:graphic xmlns:a="http://schemas.openxmlformats.org/drawingml/2006/main">
                  <a:graphicData uri="http://schemas.microsoft.com/office/word/2010/wordprocessingShape">
                    <wps:wsp>
                      <wps:cNvSpPr/>
                      <wps:spPr>
                        <a:xfrm>
                          <a:off x="0" y="0"/>
                          <a:ext cx="1341120" cy="4876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680C43" w14:textId="05544969" w:rsidR="00DE0980" w:rsidRPr="00DE0980" w:rsidRDefault="00273606" w:rsidP="00DE0980">
                            <w:pPr>
                              <w:jc w:val="center"/>
                              <w:rPr>
                                <w:color w:val="000000" w:themeColor="text1"/>
                              </w:rPr>
                            </w:pPr>
                            <w:r>
                              <w:rPr>
                                <w:color w:val="000000" w:themeColor="text1"/>
                              </w:rPr>
                              <w:t>Event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C5E23" id="Rectangle 32" o:spid="_x0000_s1067" style="position:absolute;margin-left:365pt;margin-top:133pt;width:105.6pt;height:38.4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" fillcolor="white [3212]" strokecolor="black [3213]" strokeweight="2pt">
                <v:textbox>
                  <w:txbxContent>
                    <w:p w14:paraId="74680C43" w14:textId="05544969" w:rsidR="00DE0980" w:rsidRPr="00DE0980" w:rsidRDefault="00273606" w:rsidP="00DE0980">
                      <w:pPr>
                        <w:jc w:val="center"/>
                        <w:rPr>
                          <w:color w:val="000000" w:themeColor="text1"/>
                        </w:rPr>
                      </w:pPr>
                      <w:r>
                        <w:rPr>
                          <w:color w:val="000000" w:themeColor="text1"/>
                        </w:rPr>
                        <w:t>Event page</w:t>
                      </w:r>
                    </w:p>
                  </w:txbxContent>
                </v:textbox>
              </v:rect>
            </w:pict>
          </mc:Fallback>
        </mc:AlternateContent>
      </w:r>
      <w:r w:rsidR="00DE0980">
        <w:rPr>
          <w:noProof/>
          <w:lang w:eastAsia="ja-JP" w:bidi="ar-SA"/>
        </w:rPr>
        <mc:AlternateContent>
          <mc:Choice Requires="wps">
            <w:drawing>
              <wp:anchor distT="0" distB="0" distL="114300" distR="114300" simplePos="0" relativeHeight="251680256" behindDoc="0" locked="0" layoutInCell="1" allowOverlap="1" wp14:anchorId="557AD9A0" wp14:editId="5BE8F329">
                <wp:simplePos x="0" y="0"/>
                <wp:positionH relativeFrom="column">
                  <wp:posOffset>4528820</wp:posOffset>
                </wp:positionH>
                <wp:positionV relativeFrom="paragraph">
                  <wp:posOffset>477520</wp:posOffset>
                </wp:positionV>
                <wp:extent cx="1470660" cy="533400"/>
                <wp:effectExtent l="0" t="0" r="15240" b="19050"/>
                <wp:wrapNone/>
                <wp:docPr id="249" name="Rectangle 249"/>
                <wp:cNvGraphicFramePr/>
                <a:graphic xmlns:a="http://schemas.openxmlformats.org/drawingml/2006/main">
                  <a:graphicData uri="http://schemas.microsoft.com/office/word/2010/wordprocessingShape">
                    <wps:wsp>
                      <wps:cNvSpPr/>
                      <wps:spPr>
                        <a:xfrm>
                          <a:off x="0" y="0"/>
                          <a:ext cx="147066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89E6C1" w14:textId="614EB49F" w:rsidR="00DE0980" w:rsidRPr="00DE0980" w:rsidRDefault="00273606" w:rsidP="00DE0980">
                            <w:pPr>
                              <w:jc w:val="center"/>
                              <w:rPr>
                                <w:color w:val="000000" w:themeColor="text1"/>
                              </w:rPr>
                            </w:pPr>
                            <w:r>
                              <w:rPr>
                                <w:color w:val="000000" w:themeColor="text1"/>
                              </w:rPr>
                              <w:t>Library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7AD9A0" id="Rectangle 249" o:spid="_x0000_s1068" style="position:absolute;margin-left:356.6pt;margin-top:37.6pt;width:115.8pt;height:42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" fillcolor="white [3212]" strokecolor="black [3213]" strokeweight="2pt">
                <v:textbox>
                  <w:txbxContent>
                    <w:p w14:paraId="4489E6C1" w14:textId="614EB49F" w:rsidR="00DE0980" w:rsidRPr="00DE0980" w:rsidRDefault="00273606" w:rsidP="00DE0980">
                      <w:pPr>
                        <w:jc w:val="center"/>
                        <w:rPr>
                          <w:color w:val="000000" w:themeColor="text1"/>
                        </w:rPr>
                      </w:pPr>
                      <w:r>
                        <w:rPr>
                          <w:color w:val="000000" w:themeColor="text1"/>
                        </w:rPr>
                        <w:t>Library page</w:t>
                      </w:r>
                    </w:p>
                  </w:txbxContent>
                </v:textbox>
              </v:rect>
            </w:pict>
          </mc:Fallback>
        </mc:AlternateContent>
      </w:r>
      <w:r w:rsidR="00DE0980">
        <w:rPr>
          <w:noProof/>
          <w:lang w:eastAsia="ja-JP" w:bidi="ar-SA"/>
        </w:rPr>
        <mc:AlternateContent>
          <mc:Choice Requires="wps">
            <w:drawing>
              <wp:anchor distT="0" distB="0" distL="114300" distR="114300" simplePos="0" relativeHeight="251665920" behindDoc="0" locked="0" layoutInCell="1" allowOverlap="1" wp14:anchorId="161ED0A4" wp14:editId="13DEDC47">
                <wp:simplePos x="0" y="0"/>
                <wp:positionH relativeFrom="column">
                  <wp:posOffset>2387600</wp:posOffset>
                </wp:positionH>
                <wp:positionV relativeFrom="paragraph">
                  <wp:posOffset>1696720</wp:posOffset>
                </wp:positionV>
                <wp:extent cx="1287780" cy="495300"/>
                <wp:effectExtent l="0" t="0" r="26670" b="19050"/>
                <wp:wrapNone/>
                <wp:docPr id="22" name="Rectangle 22"/>
                <wp:cNvGraphicFramePr/>
                <a:graphic xmlns:a="http://schemas.openxmlformats.org/drawingml/2006/main">
                  <a:graphicData uri="http://schemas.microsoft.com/office/word/2010/wordprocessingShape">
                    <wps:wsp>
                      <wps:cNvSpPr/>
                      <wps:spPr>
                        <a:xfrm>
                          <a:off x="0" y="0"/>
                          <a:ext cx="1287780"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974C65" w14:textId="5F169DF3" w:rsidR="00DE0980" w:rsidRPr="00DE0980" w:rsidRDefault="00273606" w:rsidP="00273606">
                            <w:pPr>
                              <w:rPr>
                                <w:color w:val="000000" w:themeColor="text1"/>
                              </w:rPr>
                            </w:pPr>
                            <w:r>
                              <w:rPr>
                                <w:color w:val="000000" w:themeColor="text1"/>
                              </w:rPr>
                              <w:t xml:space="preserve">  Event and new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1ED0A4" id="Rectangle 22" o:spid="_x0000_s1069" style="position:absolute;margin-left:188pt;margin-top:133.6pt;width:101.4pt;height:39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" fillcolor="white [3212]" strokecolor="black [3213]" strokeweight="2pt">
                <v:textbox>
                  <w:txbxContent>
                    <w:p w14:paraId="35974C65" w14:textId="5F169DF3" w:rsidR="00DE0980" w:rsidRPr="00DE0980" w:rsidRDefault="00273606" w:rsidP="00273606">
                      <w:pPr>
                        <w:rPr>
                          <w:color w:val="000000" w:themeColor="text1"/>
                        </w:rPr>
                      </w:pPr>
                      <w:r>
                        <w:rPr>
                          <w:color w:val="000000" w:themeColor="text1"/>
                        </w:rPr>
                        <w:t xml:space="preserve">  Event and new     </w:t>
                      </w:r>
                    </w:p>
                  </w:txbxContent>
                </v:textbox>
              </v:rect>
            </w:pict>
          </mc:Fallback>
        </mc:AlternateContent>
      </w:r>
      <w:r w:rsidR="00DE0980">
        <w:rPr>
          <w:rFonts w:ascii="Calibri"/>
          <w:b/>
          <w:noProof/>
          <w:sz w:val="29"/>
        </w:rPr>
        <mc:AlternateContent>
          <mc:Choice Requires="wps">
            <w:drawing>
              <wp:anchor distT="0" distB="0" distL="114300" distR="114300" simplePos="0" relativeHeight="251664896" behindDoc="0" locked="0" layoutInCell="1" allowOverlap="1" wp14:anchorId="6993D226" wp14:editId="0ED27738">
                <wp:simplePos x="0" y="0"/>
                <wp:positionH relativeFrom="column">
                  <wp:posOffset>3027680</wp:posOffset>
                </wp:positionH>
                <wp:positionV relativeFrom="paragraph">
                  <wp:posOffset>957580</wp:posOffset>
                </wp:positionV>
                <wp:extent cx="0" cy="693420"/>
                <wp:effectExtent l="76200" t="38100" r="57150" b="49530"/>
                <wp:wrapNone/>
                <wp:docPr id="20" name="Straight Arrow Connector 20"/>
                <wp:cNvGraphicFramePr/>
                <a:graphic xmlns:a="http://schemas.openxmlformats.org/drawingml/2006/main">
                  <a:graphicData uri="http://schemas.microsoft.com/office/word/2010/wordprocessingShape">
                    <wps:wsp>
                      <wps:cNvCnPr/>
                      <wps:spPr>
                        <a:xfrm>
                          <a:off x="0" y="0"/>
                          <a:ext cx="0" cy="6934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400870" id="Straight Arrow Connector 20" o:spid="_x0000_s1026" type="#_x0000_t32" style="position:absolute;margin-left:238.4pt;margin-top:75.4pt;width:0;height:54.6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" strokecolor="#4579b8 [3044]">
                <v:stroke startarrow="block" endarrow="block"/>
              </v:shape>
            </w:pict>
          </mc:Fallback>
        </mc:AlternateContent>
      </w:r>
      <w:r w:rsidR="00DE0980">
        <w:rPr>
          <w:noProof/>
          <w:lang w:eastAsia="ja-JP" w:bidi="ar-SA"/>
        </w:rPr>
        <mc:AlternateContent>
          <mc:Choice Requires="wps">
            <w:drawing>
              <wp:anchor distT="0" distB="0" distL="114300" distR="114300" simplePos="0" relativeHeight="251662848" behindDoc="0" locked="0" layoutInCell="1" allowOverlap="1" wp14:anchorId="5669B356" wp14:editId="2F674FE9">
                <wp:simplePos x="0" y="0"/>
                <wp:positionH relativeFrom="column">
                  <wp:posOffset>2364740</wp:posOffset>
                </wp:positionH>
                <wp:positionV relativeFrom="paragraph">
                  <wp:posOffset>462280</wp:posOffset>
                </wp:positionV>
                <wp:extent cx="1287780" cy="495300"/>
                <wp:effectExtent l="0" t="0" r="26670" b="19050"/>
                <wp:wrapNone/>
                <wp:docPr id="18" name="Rectangle 18"/>
                <wp:cNvGraphicFramePr/>
                <a:graphic xmlns:a="http://schemas.openxmlformats.org/drawingml/2006/main">
                  <a:graphicData uri="http://schemas.microsoft.com/office/word/2010/wordprocessingShape">
                    <wps:wsp>
                      <wps:cNvSpPr/>
                      <wps:spPr>
                        <a:xfrm>
                          <a:off x="0" y="0"/>
                          <a:ext cx="1287780"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B83B2A" w14:textId="4CD95488" w:rsidR="00DE0980" w:rsidRPr="00DE0980" w:rsidRDefault="00DE0980" w:rsidP="00DE0980">
                            <w:pPr>
                              <w:rPr>
                                <w:color w:val="000000" w:themeColor="text1"/>
                              </w:rPr>
                            </w:pPr>
                            <w:r>
                              <w:t xml:space="preserve">       </w:t>
                            </w:r>
                            <w:proofErr w:type="spellStart"/>
                            <w:r w:rsidR="00273606">
                              <w:rPr>
                                <w:color w:val="000000" w:themeColor="text1"/>
                              </w:rPr>
                              <w:t>Libary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69B356" id="Rectangle 18" o:spid="_x0000_s1070" style="position:absolute;margin-left:186.2pt;margin-top:36.4pt;width:101.4pt;height:39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" fillcolor="white [3212]" strokecolor="black [3213]" strokeweight="2pt">
                <v:textbox>
                  <w:txbxContent>
                    <w:p w14:paraId="77B83B2A" w14:textId="4CD95488" w:rsidR="00DE0980" w:rsidRPr="00DE0980" w:rsidRDefault="00DE0980" w:rsidP="00DE0980">
                      <w:pPr>
                        <w:rPr>
                          <w:color w:val="000000" w:themeColor="text1"/>
                        </w:rPr>
                      </w:pPr>
                      <w:r>
                        <w:t xml:space="preserve">       </w:t>
                      </w:r>
                      <w:proofErr w:type="spellStart"/>
                      <w:r w:rsidR="00273606">
                        <w:rPr>
                          <w:color w:val="000000" w:themeColor="text1"/>
                        </w:rPr>
                        <w:t>Libary</w:t>
                      </w:r>
                      <w:proofErr w:type="spellEnd"/>
                    </w:p>
                  </w:txbxContent>
                </v:textbox>
              </v:rect>
            </w:pict>
          </mc:Fallback>
        </mc:AlternateContent>
      </w:r>
      <w:r w:rsidR="00250931">
        <w:rPr>
          <w:rFonts w:ascii="Calibri"/>
          <w:b/>
          <w:sz w:val="20"/>
          <w:szCs w:val="24"/>
        </w:rPr>
        <w:t xml:space="preserve">                  </w:t>
      </w:r>
    </w:p>
    <w:p w14:paraId="74BE5931" w14:textId="77777777" w:rsidR="00BD64CE" w:rsidRDefault="00BD64CE">
      <w:pPr>
        <w:rPr>
          <w:rFonts w:ascii="Calibri"/>
          <w:sz w:val="36"/>
        </w:rPr>
        <w:sectPr w:rsidR="00BD64CE">
          <w:pgSz w:w="11910" w:h="16840"/>
          <w:pgMar w:top="700" w:right="360" w:bottom="560" w:left="440" w:header="341" w:footer="368" w:gutter="0"/>
          <w:cols w:space="720"/>
        </w:sectPr>
      </w:pPr>
    </w:p>
    <w:p w14:paraId="4570B5C5" w14:textId="77777777" w:rsidR="00BD64CE" w:rsidRDefault="00250931">
      <w:pPr>
        <w:pStyle w:val="BodyText"/>
        <w:rPr>
          <w:rFonts w:ascii="Times New Roman"/>
          <w:sz w:val="20"/>
        </w:rPr>
      </w:pPr>
      <w:r>
        <w:rPr>
          <w:noProof/>
          <w:lang w:eastAsia="ja-JP" w:bidi="ar-SA"/>
        </w:rPr>
        <w:lastRenderedPageBreak/>
        <mc:AlternateContent>
          <mc:Choice Requires="wpg">
            <w:drawing>
              <wp:anchor distT="0" distB="0" distL="114300" distR="114300" simplePos="0" relativeHeight="251641344" behindDoc="0" locked="0" layoutInCell="1" allowOverlap="1" wp14:anchorId="58788F59" wp14:editId="24201C34">
                <wp:simplePos x="0" y="0"/>
                <wp:positionH relativeFrom="page">
                  <wp:posOffset>2176145</wp:posOffset>
                </wp:positionH>
                <wp:positionV relativeFrom="page">
                  <wp:posOffset>554355</wp:posOffset>
                </wp:positionV>
                <wp:extent cx="3369310" cy="549910"/>
                <wp:effectExtent l="0" t="0" r="0" b="0"/>
                <wp:wrapNone/>
                <wp:docPr id="91" name="Group 62"/>
                <wp:cNvGraphicFramePr/>
                <a:graphic xmlns:a="http://schemas.openxmlformats.org/drawingml/2006/main">
                  <a:graphicData uri="http://schemas.microsoft.com/office/word/2010/wordprocessingGroup">
                    <wpg:wgp>
                      <wpg:cNvGrpSpPr/>
                      <wpg:grpSpPr>
                        <a:xfrm>
                          <a:off x="0" y="0"/>
                          <a:ext cx="3369310" cy="549910"/>
                          <a:chOff x="3427" y="874"/>
                          <a:chExt cx="5306" cy="866"/>
                        </a:xfrm>
                      </wpg:grpSpPr>
                      <pic:pic xmlns:pic="http://schemas.openxmlformats.org/drawingml/2006/picture">
                        <pic:nvPicPr>
                          <pic:cNvPr id="89" name="Picture 63"/>
                          <pic:cNvPicPr>
                            <a:picLocks noChangeAspect="1"/>
                          </pic:cNvPicPr>
                        </pic:nvPicPr>
                        <pic:blipFill>
                          <a:blip r:embed="rId30"/>
                          <a:stretch>
                            <a:fillRect/>
                          </a:stretch>
                        </pic:blipFill>
                        <pic:spPr>
                          <a:xfrm>
                            <a:off x="3427" y="873"/>
                            <a:ext cx="5306" cy="866"/>
                          </a:xfrm>
                          <a:prstGeom prst="rect">
                            <a:avLst/>
                          </a:prstGeom>
                          <a:noFill/>
                          <a:ln w="9525">
                            <a:noFill/>
                          </a:ln>
                        </pic:spPr>
                      </pic:pic>
                      <wps:wsp>
                        <wps:cNvPr id="90" name="Text Box 64"/>
                        <wps:cNvSpPr txBox="1"/>
                        <wps:spPr>
                          <a:xfrm>
                            <a:off x="3427" y="873"/>
                            <a:ext cx="5306" cy="866"/>
                          </a:xfrm>
                          <a:prstGeom prst="rect">
                            <a:avLst/>
                          </a:prstGeom>
                          <a:noFill/>
                          <a:ln w="9525">
                            <a:noFill/>
                          </a:ln>
                        </wps:spPr>
                        <wps:txbx>
                          <w:txbxContent>
                            <w:p w14:paraId="1DEAD6FF" w14:textId="77777777" w:rsidR="00292707" w:rsidRDefault="00292707">
                              <w:pPr>
                                <w:spacing w:before="126"/>
                                <w:ind w:left="247"/>
                                <w:rPr>
                                  <w:b/>
                                  <w:sz w:val="40"/>
                                </w:rPr>
                              </w:pPr>
                              <w:r>
                                <w:rPr>
                                  <w:b/>
                                  <w:sz w:val="40"/>
                                </w:rPr>
                                <w:t>TASK SHEET REVIEW 1</w:t>
                              </w:r>
                            </w:p>
                          </w:txbxContent>
                        </wps:txbx>
                        <wps:bodyPr lIns="0" tIns="0" rIns="0" bIns="0" upright="1"/>
                      </wps:wsp>
                    </wpg:wgp>
                  </a:graphicData>
                </a:graphic>
              </wp:anchor>
            </w:drawing>
          </mc:Choice>
          <mc:Fallback>
            <w:pict>
              <v:group w14:anchorId="58788F59" id="Group 62" o:spid="_x0000_s1071" style="position:absolute;margin-left:171.35pt;margin-top:43.65pt;width:265.3pt;height:43.3pt;z-index:251641344;mso-position-horizontal-relative:page;mso-position-vertical-relative:page" coordorigin="3427,874" coordsize="5306,8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">
                <v:shape id="Picture 63" o:spid="_x0000_s1072" type="#_x0000_t75" style="position:absolute;left:3427;top:873;width:5306;height: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">
                  <v:imagedata r:id="rId31" o:title=""/>
                </v:shape>
                <v:shape id="Text Box 64" o:spid="_x0000_s1073" type="#_x0000_t202" style="position:absolute;left:3427;top:873;width:5306;height: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1DEAD6FF" w14:textId="77777777" w:rsidR="00292707" w:rsidRDefault="00292707">
                        <w:pPr>
                          <w:spacing w:before="126"/>
                          <w:ind w:left="247"/>
                          <w:rPr>
                            <w:b/>
                            <w:sz w:val="40"/>
                          </w:rPr>
                        </w:pPr>
                        <w:r>
                          <w:rPr>
                            <w:b/>
                            <w:sz w:val="40"/>
                          </w:rPr>
                          <w:t>TASK SHEET REVIEW 1</w:t>
                        </w:r>
                      </w:p>
                    </w:txbxContent>
                  </v:textbox>
                </v:shape>
                <w10:wrap anchorx="page" anchory="page"/>
              </v:group>
            </w:pict>
          </mc:Fallback>
        </mc:AlternateContent>
      </w:r>
      <w:r>
        <w:rPr>
          <w:noProof/>
          <w:lang w:eastAsia="ja-JP" w:bidi="ar-SA"/>
        </w:rPr>
        <w:drawing>
          <wp:anchor distT="0" distB="0" distL="0" distR="0" simplePos="0" relativeHeight="251645440" behindDoc="1" locked="0" layoutInCell="1" allowOverlap="1" wp14:anchorId="7EE6CCAE" wp14:editId="77472E96">
            <wp:simplePos x="0" y="0"/>
            <wp:positionH relativeFrom="page">
              <wp:posOffset>1854200</wp:posOffset>
            </wp:positionH>
            <wp:positionV relativeFrom="page">
              <wp:posOffset>1685290</wp:posOffset>
            </wp:positionV>
            <wp:extent cx="271780" cy="210185"/>
            <wp:effectExtent l="0" t="0" r="0" b="0"/>
            <wp:wrapNone/>
            <wp:docPr id="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png"/>
                    <pic:cNvPicPr>
                      <a:picLocks noChangeAspect="1"/>
                    </pic:cNvPicPr>
                  </pic:nvPicPr>
                  <pic:blipFill>
                    <a:blip r:embed="rId32" cstate="print"/>
                    <a:stretch>
                      <a:fillRect/>
                    </a:stretch>
                  </pic:blipFill>
                  <pic:spPr>
                    <a:xfrm>
                      <a:off x="0" y="0"/>
                      <a:ext cx="272033" cy="210299"/>
                    </a:xfrm>
                    <a:prstGeom prst="rect">
                      <a:avLst/>
                    </a:prstGeom>
                  </pic:spPr>
                </pic:pic>
              </a:graphicData>
            </a:graphic>
          </wp:anchor>
        </w:drawing>
      </w:r>
      <w:r>
        <w:rPr>
          <w:noProof/>
          <w:lang w:eastAsia="ja-JP" w:bidi="ar-SA"/>
        </w:rPr>
        <w:drawing>
          <wp:anchor distT="0" distB="0" distL="0" distR="0" simplePos="0" relativeHeight="251646464" behindDoc="1" locked="0" layoutInCell="1" allowOverlap="1" wp14:anchorId="00D3289B" wp14:editId="3FC97C61">
            <wp:simplePos x="0" y="0"/>
            <wp:positionH relativeFrom="page">
              <wp:posOffset>6757035</wp:posOffset>
            </wp:positionH>
            <wp:positionV relativeFrom="page">
              <wp:posOffset>1363345</wp:posOffset>
            </wp:positionV>
            <wp:extent cx="271780" cy="316230"/>
            <wp:effectExtent l="0" t="0" r="0" b="0"/>
            <wp:wrapNone/>
            <wp:docPr id="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png"/>
                    <pic:cNvPicPr>
                      <a:picLocks noChangeAspect="1"/>
                    </pic:cNvPicPr>
                  </pic:nvPicPr>
                  <pic:blipFill>
                    <a:blip r:embed="rId33" cstate="print"/>
                    <a:stretch>
                      <a:fillRect/>
                    </a:stretch>
                  </pic:blipFill>
                  <pic:spPr>
                    <a:xfrm>
                      <a:off x="0" y="0"/>
                      <a:ext cx="272033" cy="316242"/>
                    </a:xfrm>
                    <a:prstGeom prst="rect">
                      <a:avLst/>
                    </a:prstGeom>
                  </pic:spPr>
                </pic:pic>
              </a:graphicData>
            </a:graphic>
          </wp:anchor>
        </w:drawing>
      </w:r>
      <w:r>
        <w:rPr>
          <w:noProof/>
          <w:lang w:eastAsia="ja-JP" w:bidi="ar-SA"/>
        </w:rPr>
        <w:drawing>
          <wp:anchor distT="0" distB="0" distL="0" distR="0" simplePos="0" relativeHeight="251647488" behindDoc="1" locked="0" layoutInCell="1" allowOverlap="1" wp14:anchorId="2FB56650" wp14:editId="5D22DE88">
            <wp:simplePos x="0" y="0"/>
            <wp:positionH relativeFrom="page">
              <wp:posOffset>1866900</wp:posOffset>
            </wp:positionH>
            <wp:positionV relativeFrom="page">
              <wp:posOffset>2012950</wp:posOffset>
            </wp:positionV>
            <wp:extent cx="271780" cy="316230"/>
            <wp:effectExtent l="0" t="0" r="0" b="0"/>
            <wp:wrapNone/>
            <wp:docPr id="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png"/>
                    <pic:cNvPicPr>
                      <a:picLocks noChangeAspect="1"/>
                    </pic:cNvPicPr>
                  </pic:nvPicPr>
                  <pic:blipFill>
                    <a:blip r:embed="rId33" cstate="print"/>
                    <a:stretch>
                      <a:fillRect/>
                    </a:stretch>
                  </pic:blipFill>
                  <pic:spPr>
                    <a:xfrm>
                      <a:off x="0" y="0"/>
                      <a:ext cx="272034" cy="316242"/>
                    </a:xfrm>
                    <a:prstGeom prst="rect">
                      <a:avLst/>
                    </a:prstGeom>
                  </pic:spPr>
                </pic:pic>
              </a:graphicData>
            </a:graphic>
          </wp:anchor>
        </w:drawing>
      </w:r>
      <w:r>
        <w:rPr>
          <w:noProof/>
          <w:lang w:eastAsia="ja-JP" w:bidi="ar-SA"/>
        </w:rPr>
        <w:drawing>
          <wp:anchor distT="0" distB="0" distL="0" distR="0" simplePos="0" relativeHeight="251649536" behindDoc="1" locked="0" layoutInCell="1" allowOverlap="1" wp14:anchorId="1DBFEE96" wp14:editId="6730A889">
            <wp:simplePos x="0" y="0"/>
            <wp:positionH relativeFrom="page">
              <wp:posOffset>6807200</wp:posOffset>
            </wp:positionH>
            <wp:positionV relativeFrom="page">
              <wp:posOffset>2012950</wp:posOffset>
            </wp:positionV>
            <wp:extent cx="271780" cy="316230"/>
            <wp:effectExtent l="0" t="0" r="0" b="0"/>
            <wp:wrapNone/>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png"/>
                    <pic:cNvPicPr>
                      <a:picLocks noChangeAspect="1"/>
                    </pic:cNvPicPr>
                  </pic:nvPicPr>
                  <pic:blipFill>
                    <a:blip r:embed="rId33" cstate="print"/>
                    <a:stretch>
                      <a:fillRect/>
                    </a:stretch>
                  </pic:blipFill>
                  <pic:spPr>
                    <a:xfrm>
                      <a:off x="0" y="0"/>
                      <a:ext cx="272033" cy="316242"/>
                    </a:xfrm>
                    <a:prstGeom prst="rect">
                      <a:avLst/>
                    </a:prstGeom>
                  </pic:spPr>
                </pic:pic>
              </a:graphicData>
            </a:graphic>
          </wp:anchor>
        </w:drawing>
      </w:r>
      <w:r>
        <w:rPr>
          <w:noProof/>
          <w:lang w:eastAsia="ja-JP" w:bidi="ar-SA"/>
        </w:rPr>
        <w:drawing>
          <wp:anchor distT="0" distB="0" distL="0" distR="0" simplePos="0" relativeHeight="251650560" behindDoc="1" locked="0" layoutInCell="1" allowOverlap="1" wp14:anchorId="50BE8AE0" wp14:editId="38E29DEC">
            <wp:simplePos x="0" y="0"/>
            <wp:positionH relativeFrom="page">
              <wp:posOffset>3622040</wp:posOffset>
            </wp:positionH>
            <wp:positionV relativeFrom="page">
              <wp:posOffset>3964940</wp:posOffset>
            </wp:positionV>
            <wp:extent cx="478155" cy="553085"/>
            <wp:effectExtent l="0" t="0" r="0" b="0"/>
            <wp:wrapNone/>
            <wp:docPr id="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png"/>
                    <pic:cNvPicPr>
                      <a:picLocks noChangeAspect="1"/>
                    </pic:cNvPicPr>
                  </pic:nvPicPr>
                  <pic:blipFill>
                    <a:blip r:embed="rId34" cstate="print"/>
                    <a:stretch>
                      <a:fillRect/>
                    </a:stretch>
                  </pic:blipFill>
                  <pic:spPr>
                    <a:xfrm>
                      <a:off x="0" y="0"/>
                      <a:ext cx="478005" cy="553212"/>
                    </a:xfrm>
                    <a:prstGeom prst="rect">
                      <a:avLst/>
                    </a:prstGeom>
                  </pic:spPr>
                </pic:pic>
              </a:graphicData>
            </a:graphic>
          </wp:anchor>
        </w:drawing>
      </w:r>
      <w:r>
        <w:rPr>
          <w:noProof/>
          <w:lang w:eastAsia="ja-JP" w:bidi="ar-SA"/>
        </w:rPr>
        <w:drawing>
          <wp:anchor distT="0" distB="0" distL="0" distR="0" simplePos="0" relativeHeight="251651584" behindDoc="1" locked="0" layoutInCell="1" allowOverlap="1" wp14:anchorId="68D14BCF" wp14:editId="405645AD">
            <wp:simplePos x="0" y="0"/>
            <wp:positionH relativeFrom="page">
              <wp:posOffset>3683000</wp:posOffset>
            </wp:positionH>
            <wp:positionV relativeFrom="page">
              <wp:posOffset>6680835</wp:posOffset>
            </wp:positionV>
            <wp:extent cx="288925" cy="335915"/>
            <wp:effectExtent l="0" t="0" r="0" b="0"/>
            <wp:wrapNone/>
            <wp:docPr id="1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png"/>
                    <pic:cNvPicPr>
                      <a:picLocks noChangeAspect="1"/>
                    </pic:cNvPicPr>
                  </pic:nvPicPr>
                  <pic:blipFill>
                    <a:blip r:embed="rId35" cstate="print"/>
                    <a:stretch>
                      <a:fillRect/>
                    </a:stretch>
                  </pic:blipFill>
                  <pic:spPr>
                    <a:xfrm>
                      <a:off x="0" y="0"/>
                      <a:ext cx="288953" cy="335756"/>
                    </a:xfrm>
                    <a:prstGeom prst="rect">
                      <a:avLst/>
                    </a:prstGeom>
                  </pic:spPr>
                </pic:pic>
              </a:graphicData>
            </a:graphic>
          </wp:anchor>
        </w:drawing>
      </w:r>
      <w:r>
        <w:rPr>
          <w:noProof/>
          <w:lang w:eastAsia="ja-JP" w:bidi="ar-SA"/>
        </w:rPr>
        <w:drawing>
          <wp:anchor distT="0" distB="0" distL="0" distR="0" simplePos="0" relativeHeight="251654656" behindDoc="1" locked="0" layoutInCell="1" allowOverlap="1" wp14:anchorId="48BBD2E4" wp14:editId="689654E2">
            <wp:simplePos x="0" y="0"/>
            <wp:positionH relativeFrom="page">
              <wp:posOffset>967105</wp:posOffset>
            </wp:positionH>
            <wp:positionV relativeFrom="page">
              <wp:posOffset>4387215</wp:posOffset>
            </wp:positionV>
            <wp:extent cx="289560" cy="284480"/>
            <wp:effectExtent l="0" t="0" r="0" b="0"/>
            <wp:wrapNone/>
            <wp:docPr id="1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png"/>
                    <pic:cNvPicPr>
                      <a:picLocks noChangeAspect="1"/>
                    </pic:cNvPicPr>
                  </pic:nvPicPr>
                  <pic:blipFill>
                    <a:blip r:embed="rId36" cstate="print"/>
                    <a:stretch>
                      <a:fillRect/>
                    </a:stretch>
                  </pic:blipFill>
                  <pic:spPr>
                    <a:xfrm>
                      <a:off x="0" y="0"/>
                      <a:ext cx="289317" cy="284797"/>
                    </a:xfrm>
                    <a:prstGeom prst="rect">
                      <a:avLst/>
                    </a:prstGeom>
                  </pic:spPr>
                </pic:pic>
              </a:graphicData>
            </a:graphic>
          </wp:anchor>
        </w:drawing>
      </w:r>
    </w:p>
    <w:p w14:paraId="0FFA21E8" w14:textId="77777777" w:rsidR="00BD64CE" w:rsidRDefault="00BD64CE">
      <w:pPr>
        <w:pStyle w:val="BodyText"/>
        <w:rPr>
          <w:rFonts w:ascii="Times New Roman"/>
          <w:sz w:val="20"/>
        </w:rPr>
      </w:pPr>
    </w:p>
    <w:p w14:paraId="09F384DF" w14:textId="77777777" w:rsidR="00BD64CE" w:rsidRDefault="00BD64CE">
      <w:pPr>
        <w:pStyle w:val="BodyText"/>
        <w:rPr>
          <w:rFonts w:ascii="Times New Roman"/>
          <w:sz w:val="20"/>
        </w:rPr>
      </w:pPr>
    </w:p>
    <w:p w14:paraId="5E3D0C58" w14:textId="77777777" w:rsidR="00BD64CE" w:rsidRDefault="00BD64CE">
      <w:pPr>
        <w:pStyle w:val="BodyText"/>
        <w:spacing w:before="9" w:after="1"/>
        <w:rPr>
          <w:rFonts w:ascii="Times New Roman"/>
          <w:sz w:val="26"/>
        </w:rPr>
      </w:pPr>
    </w:p>
    <w:tbl>
      <w:tblPr>
        <w:tblW w:w="10359" w:type="dxa"/>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32"/>
        <w:gridCol w:w="2610"/>
        <w:gridCol w:w="1261"/>
        <w:gridCol w:w="1173"/>
        <w:gridCol w:w="1244"/>
        <w:gridCol w:w="918"/>
        <w:gridCol w:w="1081"/>
        <w:gridCol w:w="1440"/>
      </w:tblGrid>
      <w:tr w:rsidR="00BD64CE" w14:paraId="5A8FA5A1" w14:textId="77777777">
        <w:trPr>
          <w:trHeight w:val="1264"/>
        </w:trPr>
        <w:tc>
          <w:tcPr>
            <w:tcW w:w="3242" w:type="dxa"/>
            <w:gridSpan w:val="2"/>
          </w:tcPr>
          <w:p w14:paraId="670F61AF" w14:textId="77777777" w:rsidR="00BD64CE" w:rsidRDefault="00250931">
            <w:pPr>
              <w:pStyle w:val="TableParagraph"/>
              <w:ind w:left="763"/>
              <w:rPr>
                <w:b/>
              </w:rPr>
            </w:pPr>
            <w:r>
              <w:rPr>
                <w:b/>
                <w:color w:val="221F1F"/>
              </w:rPr>
              <w:t>Project Ref. No.:</w:t>
            </w:r>
          </w:p>
          <w:p w14:paraId="54236EFC" w14:textId="77777777" w:rsidR="00BD64CE" w:rsidRDefault="00BD64CE">
            <w:pPr>
              <w:pStyle w:val="TableParagraph"/>
              <w:rPr>
                <w:rFonts w:ascii="Times New Roman"/>
              </w:rPr>
            </w:pPr>
          </w:p>
          <w:p w14:paraId="6E658F6A" w14:textId="77777777" w:rsidR="00BD64CE" w:rsidRDefault="00250931">
            <w:pPr>
              <w:pStyle w:val="TableParagraph"/>
              <w:ind w:left="605" w:right="577" w:firstLine="86"/>
              <w:rPr>
                <w:b/>
              </w:rPr>
            </w:pPr>
            <w:proofErr w:type="spellStart"/>
            <w:r>
              <w:rPr>
                <w:b/>
                <w:color w:val="221F1F"/>
              </w:rPr>
              <w:t>eP</w:t>
            </w:r>
            <w:proofErr w:type="spellEnd"/>
            <w:r>
              <w:rPr>
                <w:b/>
                <w:color w:val="221F1F"/>
              </w:rPr>
              <w:t>/Advertisement Portal Management</w:t>
            </w:r>
          </w:p>
          <w:p w14:paraId="493BB57E" w14:textId="77777777" w:rsidR="00BD64CE" w:rsidRDefault="00250931">
            <w:pPr>
              <w:pStyle w:val="TableParagraph"/>
              <w:spacing w:line="232" w:lineRule="exact"/>
              <w:ind w:left="1056" w:right="1047"/>
              <w:jc w:val="center"/>
              <w:rPr>
                <w:b/>
              </w:rPr>
            </w:pPr>
            <w:r>
              <w:rPr>
                <w:b/>
                <w:color w:val="221F1F"/>
              </w:rPr>
              <w:t>System/01</w:t>
            </w:r>
          </w:p>
        </w:tc>
        <w:tc>
          <w:tcPr>
            <w:tcW w:w="1261" w:type="dxa"/>
            <w:vMerge w:val="restart"/>
          </w:tcPr>
          <w:p w14:paraId="12AE707A" w14:textId="77777777" w:rsidR="00BD64CE" w:rsidRDefault="00BD64CE">
            <w:pPr>
              <w:pStyle w:val="TableParagraph"/>
              <w:rPr>
                <w:rFonts w:ascii="Times New Roman"/>
                <w:sz w:val="24"/>
              </w:rPr>
            </w:pPr>
          </w:p>
          <w:p w14:paraId="491DB9A8" w14:textId="77777777" w:rsidR="00BD64CE" w:rsidRDefault="00BD64CE">
            <w:pPr>
              <w:pStyle w:val="TableParagraph"/>
              <w:rPr>
                <w:rFonts w:ascii="Times New Roman"/>
                <w:sz w:val="24"/>
              </w:rPr>
            </w:pPr>
          </w:p>
          <w:p w14:paraId="14684ADC" w14:textId="77777777" w:rsidR="00BD64CE" w:rsidRDefault="00250931">
            <w:pPr>
              <w:pStyle w:val="TableParagraph"/>
              <w:spacing w:before="211"/>
              <w:ind w:left="365" w:right="231" w:hanging="111"/>
              <w:rPr>
                <w:b/>
              </w:rPr>
            </w:pPr>
            <w:r>
              <w:rPr>
                <w:b/>
                <w:color w:val="221F1F"/>
              </w:rPr>
              <w:t>Project Title:</w:t>
            </w:r>
          </w:p>
        </w:tc>
        <w:tc>
          <w:tcPr>
            <w:tcW w:w="1173" w:type="dxa"/>
            <w:vMerge w:val="restart"/>
          </w:tcPr>
          <w:p w14:paraId="000C91D3" w14:textId="77777777" w:rsidR="00BD64CE" w:rsidRDefault="00BD64CE">
            <w:pPr>
              <w:pStyle w:val="TableParagraph"/>
              <w:rPr>
                <w:rFonts w:ascii="Times New Roman"/>
                <w:sz w:val="24"/>
              </w:rPr>
            </w:pPr>
          </w:p>
          <w:p w14:paraId="7D42EC18" w14:textId="77777777" w:rsidR="00BD64CE" w:rsidRDefault="00BD64CE">
            <w:pPr>
              <w:pStyle w:val="TableParagraph"/>
              <w:spacing w:before="5"/>
              <w:rPr>
                <w:rFonts w:ascii="Times New Roman"/>
                <w:sz w:val="20"/>
              </w:rPr>
            </w:pPr>
          </w:p>
          <w:p w14:paraId="0B684784" w14:textId="77777777" w:rsidR="00BD64CE" w:rsidRDefault="00250931">
            <w:pPr>
              <w:pStyle w:val="TableParagraph"/>
              <w:ind w:left="105" w:right="99" w:hanging="2"/>
              <w:jc w:val="center"/>
              <w:rPr>
                <w:b/>
              </w:rPr>
            </w:pPr>
            <w:r>
              <w:rPr>
                <w:b/>
                <w:color w:val="221F1F"/>
              </w:rPr>
              <w:t>Activity Plan Prepared By:</w:t>
            </w:r>
          </w:p>
        </w:tc>
        <w:tc>
          <w:tcPr>
            <w:tcW w:w="4683" w:type="dxa"/>
            <w:gridSpan w:val="4"/>
          </w:tcPr>
          <w:p w14:paraId="3A8C3858" w14:textId="77777777" w:rsidR="00BD64CE" w:rsidRDefault="00BD64CE">
            <w:pPr>
              <w:pStyle w:val="TableParagraph"/>
              <w:rPr>
                <w:rFonts w:ascii="Times New Roman"/>
                <w:sz w:val="24"/>
              </w:rPr>
            </w:pPr>
          </w:p>
          <w:p w14:paraId="305A53F3" w14:textId="77777777" w:rsidR="00BD64CE" w:rsidRDefault="00BD64CE">
            <w:pPr>
              <w:pStyle w:val="TableParagraph"/>
              <w:rPr>
                <w:rFonts w:ascii="Times New Roman"/>
                <w:sz w:val="20"/>
              </w:rPr>
            </w:pPr>
          </w:p>
          <w:p w14:paraId="14534BCD" w14:textId="77777777" w:rsidR="00BD64CE" w:rsidRDefault="00250931">
            <w:pPr>
              <w:pStyle w:val="TableParagraph"/>
              <w:ind w:left="457"/>
              <w:rPr>
                <w:b/>
              </w:rPr>
            </w:pPr>
            <w:r>
              <w:rPr>
                <w:b/>
                <w:color w:val="221F1F"/>
              </w:rPr>
              <w:t>Date of Preparation of Activity Plan:</w:t>
            </w:r>
          </w:p>
        </w:tc>
      </w:tr>
      <w:tr w:rsidR="00BD64CE" w14:paraId="0B2A5206" w14:textId="77777777" w:rsidTr="007F1363">
        <w:trPr>
          <w:trHeight w:val="827"/>
        </w:trPr>
        <w:tc>
          <w:tcPr>
            <w:tcW w:w="632" w:type="dxa"/>
          </w:tcPr>
          <w:p w14:paraId="53D1E721" w14:textId="77777777" w:rsidR="00BD64CE" w:rsidRDefault="00250931">
            <w:pPr>
              <w:pStyle w:val="TableParagraph"/>
              <w:spacing w:before="127" w:line="252" w:lineRule="exact"/>
              <w:ind w:left="167"/>
              <w:rPr>
                <w:b/>
              </w:rPr>
            </w:pPr>
            <w:r>
              <w:rPr>
                <w:b/>
                <w:color w:val="221F1F"/>
              </w:rPr>
              <w:t>Sr.</w:t>
            </w:r>
          </w:p>
          <w:p w14:paraId="369CCE6E" w14:textId="77777777" w:rsidR="00BD64CE" w:rsidRDefault="00250931">
            <w:pPr>
              <w:pStyle w:val="TableParagraph"/>
              <w:spacing w:line="252" w:lineRule="exact"/>
              <w:ind w:left="136"/>
              <w:rPr>
                <w:b/>
              </w:rPr>
            </w:pPr>
            <w:r>
              <w:rPr>
                <w:b/>
                <w:color w:val="221F1F"/>
              </w:rPr>
              <w:t>No.</w:t>
            </w:r>
          </w:p>
        </w:tc>
        <w:tc>
          <w:tcPr>
            <w:tcW w:w="2610" w:type="dxa"/>
          </w:tcPr>
          <w:p w14:paraId="38A82BF3" w14:textId="77777777" w:rsidR="00BD64CE" w:rsidRDefault="00BD64CE">
            <w:pPr>
              <w:pStyle w:val="TableParagraph"/>
              <w:spacing w:before="1"/>
              <w:rPr>
                <w:rFonts w:ascii="Times New Roman"/>
              </w:rPr>
            </w:pPr>
          </w:p>
          <w:p w14:paraId="26AAE8E3" w14:textId="77777777" w:rsidR="00BD64CE" w:rsidRDefault="00250931">
            <w:pPr>
              <w:pStyle w:val="TableParagraph"/>
              <w:ind w:left="1029" w:right="1029"/>
              <w:jc w:val="center"/>
              <w:rPr>
                <w:b/>
              </w:rPr>
            </w:pPr>
            <w:r>
              <w:rPr>
                <w:b/>
                <w:color w:val="221F1F"/>
              </w:rPr>
              <w:t>Task</w:t>
            </w:r>
          </w:p>
        </w:tc>
        <w:tc>
          <w:tcPr>
            <w:tcW w:w="1261" w:type="dxa"/>
            <w:vMerge/>
            <w:tcBorders>
              <w:top w:val="nil"/>
            </w:tcBorders>
          </w:tcPr>
          <w:p w14:paraId="05B51D9E" w14:textId="77777777" w:rsidR="00BD64CE" w:rsidRDefault="00BD64CE">
            <w:pPr>
              <w:rPr>
                <w:sz w:val="2"/>
                <w:szCs w:val="2"/>
              </w:rPr>
            </w:pPr>
          </w:p>
        </w:tc>
        <w:tc>
          <w:tcPr>
            <w:tcW w:w="1173" w:type="dxa"/>
            <w:vMerge/>
            <w:tcBorders>
              <w:top w:val="nil"/>
            </w:tcBorders>
          </w:tcPr>
          <w:p w14:paraId="103DDF03" w14:textId="77777777" w:rsidR="00BD64CE" w:rsidRDefault="00BD64CE">
            <w:pPr>
              <w:rPr>
                <w:sz w:val="2"/>
                <w:szCs w:val="2"/>
              </w:rPr>
            </w:pPr>
          </w:p>
        </w:tc>
        <w:tc>
          <w:tcPr>
            <w:tcW w:w="1244" w:type="dxa"/>
          </w:tcPr>
          <w:p w14:paraId="30A13ACD" w14:textId="77777777" w:rsidR="00BD64CE" w:rsidRDefault="00250931">
            <w:pPr>
              <w:pStyle w:val="TableParagraph"/>
              <w:ind w:left="327" w:hanging="87"/>
              <w:rPr>
                <w:b/>
              </w:rPr>
            </w:pPr>
            <w:r>
              <w:rPr>
                <w:b/>
                <w:color w:val="221F1F"/>
              </w:rPr>
              <w:t>Actual</w:t>
            </w:r>
          </w:p>
          <w:p w14:paraId="3459939B" w14:textId="77777777" w:rsidR="00BD64CE" w:rsidRDefault="00250931">
            <w:pPr>
              <w:pStyle w:val="TableParagraph"/>
              <w:spacing w:before="6" w:line="252" w:lineRule="exact"/>
              <w:ind w:left="339" w:right="311" w:hanging="12"/>
              <w:rPr>
                <w:b/>
              </w:rPr>
            </w:pPr>
            <w:r>
              <w:rPr>
                <w:b/>
                <w:color w:val="221F1F"/>
              </w:rPr>
              <w:t>Start Date</w:t>
            </w:r>
          </w:p>
        </w:tc>
        <w:tc>
          <w:tcPr>
            <w:tcW w:w="918" w:type="dxa"/>
          </w:tcPr>
          <w:p w14:paraId="6B805F92" w14:textId="77777777" w:rsidR="00BD64CE" w:rsidRDefault="00250931">
            <w:pPr>
              <w:pStyle w:val="TableParagraph"/>
              <w:spacing w:before="127"/>
              <w:ind w:left="225" w:right="136" w:hanging="72"/>
              <w:rPr>
                <w:b/>
              </w:rPr>
            </w:pPr>
            <w:r>
              <w:rPr>
                <w:b/>
                <w:color w:val="221F1F"/>
              </w:rPr>
              <w:t>Actual Days</w:t>
            </w:r>
          </w:p>
        </w:tc>
        <w:tc>
          <w:tcPr>
            <w:tcW w:w="1081" w:type="dxa"/>
          </w:tcPr>
          <w:p w14:paraId="36DF6212" w14:textId="77777777" w:rsidR="00BD64CE" w:rsidRDefault="00250931">
            <w:pPr>
              <w:pStyle w:val="TableParagraph"/>
              <w:ind w:left="280" w:hanging="36"/>
              <w:rPr>
                <w:b/>
              </w:rPr>
            </w:pPr>
            <w:r>
              <w:rPr>
                <w:b/>
                <w:color w:val="221F1F"/>
              </w:rPr>
              <w:t>Team</w:t>
            </w:r>
          </w:p>
          <w:p w14:paraId="32C21419" w14:textId="77777777" w:rsidR="00BD64CE" w:rsidRDefault="00250931">
            <w:pPr>
              <w:pStyle w:val="TableParagraph"/>
              <w:ind w:left="280" w:hanging="36"/>
              <w:rPr>
                <w:b/>
              </w:rPr>
            </w:pPr>
            <w:r>
              <w:rPr>
                <w:b/>
                <w:color w:val="221F1F"/>
              </w:rPr>
              <w:t>Mate Names</w:t>
            </w:r>
          </w:p>
        </w:tc>
        <w:tc>
          <w:tcPr>
            <w:tcW w:w="1440" w:type="dxa"/>
          </w:tcPr>
          <w:p w14:paraId="5A89C877" w14:textId="77777777" w:rsidR="00BD64CE" w:rsidRDefault="00BD64CE">
            <w:pPr>
              <w:pStyle w:val="TableParagraph"/>
              <w:spacing w:before="1"/>
              <w:rPr>
                <w:rFonts w:ascii="Times New Roman"/>
              </w:rPr>
            </w:pPr>
          </w:p>
          <w:p w14:paraId="72DC5EB6" w14:textId="77777777" w:rsidR="00BD64CE" w:rsidRDefault="00250931">
            <w:pPr>
              <w:pStyle w:val="TableParagraph"/>
              <w:ind w:left="375"/>
              <w:rPr>
                <w:b/>
              </w:rPr>
            </w:pPr>
            <w:r>
              <w:rPr>
                <w:b/>
                <w:color w:val="221F1F"/>
              </w:rPr>
              <w:t>Status</w:t>
            </w:r>
          </w:p>
        </w:tc>
      </w:tr>
      <w:tr w:rsidR="00BD64CE" w14:paraId="3AA49D49" w14:textId="77777777" w:rsidTr="00C66811">
        <w:trPr>
          <w:trHeight w:val="505"/>
        </w:trPr>
        <w:tc>
          <w:tcPr>
            <w:tcW w:w="632" w:type="dxa"/>
          </w:tcPr>
          <w:p w14:paraId="719964DA" w14:textId="77777777" w:rsidR="00BD64CE" w:rsidRDefault="00250931">
            <w:pPr>
              <w:pStyle w:val="TableParagraph"/>
              <w:spacing w:line="229" w:lineRule="exact"/>
              <w:ind w:left="107"/>
            </w:pPr>
            <w:r>
              <w:t>1</w:t>
            </w:r>
          </w:p>
        </w:tc>
        <w:tc>
          <w:tcPr>
            <w:tcW w:w="2610" w:type="dxa"/>
          </w:tcPr>
          <w:p w14:paraId="24BEF3A3" w14:textId="77777777" w:rsidR="00BD64CE" w:rsidRDefault="00250931">
            <w:pPr>
              <w:pStyle w:val="TableParagraph"/>
              <w:spacing w:line="229" w:lineRule="exact"/>
              <w:ind w:left="105"/>
            </w:pPr>
            <w:r>
              <w:t>Problem Statement</w:t>
            </w:r>
          </w:p>
        </w:tc>
        <w:tc>
          <w:tcPr>
            <w:tcW w:w="1261" w:type="dxa"/>
            <w:vMerge w:val="restart"/>
          </w:tcPr>
          <w:p w14:paraId="4C95722E" w14:textId="77777777" w:rsidR="00BD64CE" w:rsidRDefault="00BD64CE">
            <w:pPr>
              <w:pStyle w:val="TableParagraph"/>
              <w:rPr>
                <w:rFonts w:ascii="Times New Roman"/>
                <w:sz w:val="24"/>
              </w:rPr>
            </w:pPr>
          </w:p>
          <w:p w14:paraId="1C4A30DF" w14:textId="77777777" w:rsidR="00BD64CE" w:rsidRDefault="00BD64CE">
            <w:pPr>
              <w:pStyle w:val="TableParagraph"/>
              <w:rPr>
                <w:rFonts w:ascii="Times New Roman"/>
                <w:sz w:val="24"/>
              </w:rPr>
            </w:pPr>
          </w:p>
          <w:p w14:paraId="65418C8A" w14:textId="77777777" w:rsidR="00BD64CE" w:rsidRDefault="00BD64CE">
            <w:pPr>
              <w:pStyle w:val="TableParagraph"/>
              <w:rPr>
                <w:sz w:val="24"/>
              </w:rPr>
            </w:pPr>
          </w:p>
          <w:p w14:paraId="7B0EA0A0" w14:textId="12340269" w:rsidR="00BD64CE" w:rsidRPr="007F1363" w:rsidRDefault="007F1363" w:rsidP="007F1363">
            <w:pPr>
              <w:pStyle w:val="TableParagraph"/>
              <w:spacing w:before="9"/>
              <w:rPr>
                <w:sz w:val="26"/>
                <w:szCs w:val="26"/>
              </w:rPr>
            </w:pPr>
            <w:r>
              <w:t xml:space="preserve">    </w:t>
            </w:r>
            <w:proofErr w:type="spellStart"/>
            <w:r w:rsidRPr="007F1363">
              <w:rPr>
                <w:sz w:val="26"/>
                <w:szCs w:val="26"/>
              </w:rPr>
              <w:t>Naxus</w:t>
            </w:r>
            <w:proofErr w:type="spellEnd"/>
            <w:r w:rsidRPr="007F1363">
              <w:rPr>
                <w:sz w:val="26"/>
                <w:szCs w:val="26"/>
              </w:rPr>
              <w:t xml:space="preserve"> </w:t>
            </w:r>
          </w:p>
          <w:p w14:paraId="7F0D86C4" w14:textId="444C4CD8" w:rsidR="007F1363" w:rsidRDefault="007F1363" w:rsidP="007F1363">
            <w:pPr>
              <w:pStyle w:val="TableParagraph"/>
              <w:spacing w:before="9"/>
            </w:pPr>
            <w:r w:rsidRPr="007F1363">
              <w:rPr>
                <w:sz w:val="26"/>
                <w:szCs w:val="26"/>
              </w:rPr>
              <w:t xml:space="preserve"> Aquarium</w:t>
            </w:r>
          </w:p>
        </w:tc>
        <w:tc>
          <w:tcPr>
            <w:tcW w:w="1173" w:type="dxa"/>
            <w:vMerge w:val="restart"/>
          </w:tcPr>
          <w:p w14:paraId="44F80E28" w14:textId="77777777" w:rsidR="00BD64CE" w:rsidRDefault="00BD64CE">
            <w:pPr>
              <w:pStyle w:val="TableParagraph"/>
              <w:rPr>
                <w:rFonts w:ascii="Times New Roman"/>
                <w:sz w:val="24"/>
              </w:rPr>
            </w:pPr>
          </w:p>
          <w:p w14:paraId="7B43DF3B" w14:textId="77777777" w:rsidR="00BD64CE" w:rsidRDefault="00BD64CE">
            <w:pPr>
              <w:pStyle w:val="TableParagraph"/>
              <w:rPr>
                <w:rFonts w:ascii="Times New Roman"/>
                <w:sz w:val="24"/>
              </w:rPr>
            </w:pPr>
          </w:p>
          <w:p w14:paraId="75D7DE4E" w14:textId="77777777" w:rsidR="00BD64CE" w:rsidRDefault="00250931">
            <w:pPr>
              <w:pStyle w:val="TableParagraph"/>
              <w:rPr>
                <w:rFonts w:ascii="Times New Roman"/>
                <w:sz w:val="24"/>
              </w:rPr>
            </w:pPr>
            <w:r>
              <w:rPr>
                <w:rFonts w:ascii="Times New Roman"/>
                <w:sz w:val="24"/>
              </w:rPr>
              <w:t xml:space="preserve"> </w:t>
            </w:r>
          </w:p>
          <w:p w14:paraId="75784A8C" w14:textId="6F8863AF" w:rsidR="00BD64CE" w:rsidRDefault="00250931">
            <w:pPr>
              <w:pStyle w:val="TableParagraph"/>
              <w:spacing w:before="9"/>
              <w:rPr>
                <w:sz w:val="28"/>
              </w:rPr>
            </w:pPr>
            <w:r>
              <w:rPr>
                <w:sz w:val="28"/>
              </w:rPr>
              <w:t xml:space="preserve">  </w:t>
            </w:r>
            <w:r w:rsidR="007F1363">
              <w:rPr>
                <w:sz w:val="28"/>
              </w:rPr>
              <w:t>Tam</w:t>
            </w:r>
          </w:p>
          <w:p w14:paraId="22D0D293" w14:textId="77777777" w:rsidR="00BD64CE" w:rsidRDefault="00BD64CE" w:rsidP="007F1363">
            <w:pPr>
              <w:pStyle w:val="TableParagraph"/>
              <w:ind w:left="383" w:right="384"/>
            </w:pPr>
          </w:p>
        </w:tc>
        <w:tc>
          <w:tcPr>
            <w:tcW w:w="1244" w:type="dxa"/>
          </w:tcPr>
          <w:p w14:paraId="402B12AA" w14:textId="1002D2C6" w:rsidR="00BD64CE" w:rsidRDefault="007F1363">
            <w:pPr>
              <w:pStyle w:val="TableParagraph"/>
              <w:spacing w:line="229" w:lineRule="exact"/>
              <w:ind w:left="102"/>
            </w:pPr>
            <w:r>
              <w:t>7-OCT</w:t>
            </w:r>
            <w:r w:rsidR="00250931">
              <w:t>-1</w:t>
            </w:r>
            <w:r>
              <w:t>9</w:t>
            </w:r>
          </w:p>
        </w:tc>
        <w:tc>
          <w:tcPr>
            <w:tcW w:w="918" w:type="dxa"/>
          </w:tcPr>
          <w:p w14:paraId="4F77E59D" w14:textId="77777777" w:rsidR="00BD64CE" w:rsidRDefault="00250931">
            <w:pPr>
              <w:pStyle w:val="TableParagraph"/>
              <w:spacing w:line="229" w:lineRule="exact"/>
              <w:ind w:left="103"/>
            </w:pPr>
            <w:r>
              <w:t xml:space="preserve">    1</w:t>
            </w:r>
          </w:p>
        </w:tc>
        <w:tc>
          <w:tcPr>
            <w:tcW w:w="1081" w:type="dxa"/>
          </w:tcPr>
          <w:p w14:paraId="45B09A6A" w14:textId="506AB1AA" w:rsidR="00BD64CE" w:rsidRDefault="00250931">
            <w:pPr>
              <w:pStyle w:val="TableParagraph"/>
              <w:spacing w:line="229" w:lineRule="exact"/>
              <w:ind w:left="100"/>
            </w:pPr>
            <w:r>
              <w:t xml:space="preserve">  </w:t>
            </w:r>
            <w:r w:rsidR="007F1363">
              <w:t>tam</w:t>
            </w:r>
          </w:p>
        </w:tc>
        <w:tc>
          <w:tcPr>
            <w:tcW w:w="1440" w:type="dxa"/>
          </w:tcPr>
          <w:p w14:paraId="2320C14E" w14:textId="77777777" w:rsidR="00BD64CE" w:rsidRDefault="00250931">
            <w:pPr>
              <w:pStyle w:val="TableParagraph"/>
              <w:spacing w:line="229" w:lineRule="exact"/>
              <w:ind w:left="99"/>
            </w:pPr>
            <w:r>
              <w:t>Completed</w:t>
            </w:r>
          </w:p>
        </w:tc>
      </w:tr>
      <w:tr w:rsidR="00BD64CE" w14:paraId="455163DF" w14:textId="77777777" w:rsidTr="007F1363">
        <w:trPr>
          <w:trHeight w:val="757"/>
        </w:trPr>
        <w:tc>
          <w:tcPr>
            <w:tcW w:w="632" w:type="dxa"/>
          </w:tcPr>
          <w:p w14:paraId="5832CC17" w14:textId="77777777" w:rsidR="00BD64CE" w:rsidRDefault="00250931">
            <w:pPr>
              <w:pStyle w:val="TableParagraph"/>
              <w:ind w:left="107"/>
            </w:pPr>
            <w:r>
              <w:t>2</w:t>
            </w:r>
          </w:p>
        </w:tc>
        <w:tc>
          <w:tcPr>
            <w:tcW w:w="2610" w:type="dxa"/>
          </w:tcPr>
          <w:p w14:paraId="2FCC6EA4" w14:textId="1E3E917E" w:rsidR="00BD64CE" w:rsidRDefault="007F1363">
            <w:pPr>
              <w:pStyle w:val="TableParagraph"/>
              <w:ind w:left="105"/>
            </w:pPr>
            <w:r>
              <w:t>A</w:t>
            </w:r>
            <w:r w:rsidRPr="007F1363">
              <w:t xml:space="preserve">nalyze </w:t>
            </w:r>
            <w:proofErr w:type="spellStart"/>
            <w:r w:rsidRPr="007F1363">
              <w:t>Naxus</w:t>
            </w:r>
            <w:proofErr w:type="spellEnd"/>
            <w:r w:rsidRPr="007F1363">
              <w:t xml:space="preserve"> Aquarium page requirements</w:t>
            </w:r>
          </w:p>
        </w:tc>
        <w:tc>
          <w:tcPr>
            <w:tcW w:w="1261" w:type="dxa"/>
            <w:vMerge/>
            <w:tcBorders>
              <w:top w:val="nil"/>
            </w:tcBorders>
          </w:tcPr>
          <w:p w14:paraId="50BD4CB7" w14:textId="77777777" w:rsidR="00BD64CE" w:rsidRDefault="00BD64CE">
            <w:pPr>
              <w:rPr>
                <w:sz w:val="2"/>
                <w:szCs w:val="2"/>
              </w:rPr>
            </w:pPr>
          </w:p>
        </w:tc>
        <w:tc>
          <w:tcPr>
            <w:tcW w:w="1173" w:type="dxa"/>
            <w:vMerge/>
            <w:tcBorders>
              <w:top w:val="nil"/>
            </w:tcBorders>
          </w:tcPr>
          <w:p w14:paraId="0934D8BB" w14:textId="77777777" w:rsidR="00BD64CE" w:rsidRDefault="00BD64CE">
            <w:pPr>
              <w:rPr>
                <w:sz w:val="2"/>
                <w:szCs w:val="2"/>
              </w:rPr>
            </w:pPr>
          </w:p>
        </w:tc>
        <w:tc>
          <w:tcPr>
            <w:tcW w:w="1244" w:type="dxa"/>
          </w:tcPr>
          <w:p w14:paraId="4B6B4604" w14:textId="77777777" w:rsidR="00BD64CE" w:rsidRDefault="00BD64CE">
            <w:pPr>
              <w:pStyle w:val="TableParagraph"/>
              <w:ind w:left="102"/>
            </w:pPr>
          </w:p>
          <w:p w14:paraId="6D69D740" w14:textId="580F57AD" w:rsidR="00BD64CE" w:rsidRDefault="007F1363">
            <w:pPr>
              <w:pStyle w:val="TableParagraph"/>
              <w:ind w:left="102"/>
            </w:pPr>
            <w:r>
              <w:t>8-OCT-19</w:t>
            </w:r>
          </w:p>
        </w:tc>
        <w:tc>
          <w:tcPr>
            <w:tcW w:w="918" w:type="dxa"/>
          </w:tcPr>
          <w:p w14:paraId="10739D40" w14:textId="77777777" w:rsidR="00BD64CE" w:rsidRDefault="00BD64CE">
            <w:pPr>
              <w:pStyle w:val="TableParagraph"/>
              <w:ind w:left="103"/>
            </w:pPr>
          </w:p>
          <w:p w14:paraId="3E646269" w14:textId="77777777" w:rsidR="00BD64CE" w:rsidRDefault="00250931">
            <w:pPr>
              <w:pStyle w:val="TableParagraph"/>
              <w:ind w:left="103"/>
            </w:pPr>
            <w:r>
              <w:t xml:space="preserve">    1</w:t>
            </w:r>
          </w:p>
        </w:tc>
        <w:tc>
          <w:tcPr>
            <w:tcW w:w="1081" w:type="dxa"/>
          </w:tcPr>
          <w:p w14:paraId="2C203EE5" w14:textId="77777777" w:rsidR="00BD64CE" w:rsidRDefault="00BD64CE">
            <w:pPr>
              <w:pStyle w:val="TableParagraph"/>
              <w:ind w:left="100"/>
            </w:pPr>
          </w:p>
          <w:p w14:paraId="6C19AE7B" w14:textId="6F2224D7" w:rsidR="00BD64CE" w:rsidRDefault="00250931">
            <w:pPr>
              <w:pStyle w:val="TableParagraph"/>
              <w:ind w:left="100"/>
            </w:pPr>
            <w:r>
              <w:t xml:space="preserve">  </w:t>
            </w:r>
            <w:r w:rsidR="007F1363">
              <w:t>tam</w:t>
            </w:r>
          </w:p>
        </w:tc>
        <w:tc>
          <w:tcPr>
            <w:tcW w:w="1440" w:type="dxa"/>
          </w:tcPr>
          <w:p w14:paraId="1B975DE4" w14:textId="77777777" w:rsidR="00C66811" w:rsidRDefault="00C66811">
            <w:pPr>
              <w:pStyle w:val="TableParagraph"/>
              <w:ind w:left="99"/>
            </w:pPr>
          </w:p>
          <w:p w14:paraId="304795FA" w14:textId="6D16B7D5" w:rsidR="00BD64CE" w:rsidRDefault="00250931">
            <w:pPr>
              <w:pStyle w:val="TableParagraph"/>
              <w:ind w:left="99"/>
            </w:pPr>
            <w:r>
              <w:t>Completed</w:t>
            </w:r>
          </w:p>
        </w:tc>
      </w:tr>
      <w:tr w:rsidR="00BD64CE" w14:paraId="115F7119" w14:textId="77777777" w:rsidTr="007F1363">
        <w:trPr>
          <w:trHeight w:val="501"/>
        </w:trPr>
        <w:tc>
          <w:tcPr>
            <w:tcW w:w="632" w:type="dxa"/>
          </w:tcPr>
          <w:p w14:paraId="5E7149DC" w14:textId="77777777" w:rsidR="00BD64CE" w:rsidRDefault="00250931">
            <w:pPr>
              <w:pStyle w:val="TableParagraph"/>
              <w:spacing w:line="251" w:lineRule="exact"/>
              <w:ind w:left="107"/>
            </w:pPr>
            <w:r>
              <w:t>3</w:t>
            </w:r>
          </w:p>
        </w:tc>
        <w:tc>
          <w:tcPr>
            <w:tcW w:w="2610" w:type="dxa"/>
          </w:tcPr>
          <w:p w14:paraId="3B2B73AF" w14:textId="77777777" w:rsidR="00BD64CE" w:rsidRDefault="00250931">
            <w:pPr>
              <w:pStyle w:val="TableParagraph"/>
              <w:spacing w:before="2" w:line="252" w:lineRule="exact"/>
              <w:ind w:left="105" w:right="310"/>
            </w:pPr>
            <w:r>
              <w:t>The scope of the work (in brief)</w:t>
            </w:r>
          </w:p>
        </w:tc>
        <w:tc>
          <w:tcPr>
            <w:tcW w:w="1261" w:type="dxa"/>
            <w:vMerge/>
            <w:tcBorders>
              <w:top w:val="nil"/>
            </w:tcBorders>
          </w:tcPr>
          <w:p w14:paraId="0D01D698" w14:textId="77777777" w:rsidR="00BD64CE" w:rsidRDefault="00BD64CE">
            <w:pPr>
              <w:rPr>
                <w:sz w:val="2"/>
                <w:szCs w:val="2"/>
              </w:rPr>
            </w:pPr>
          </w:p>
        </w:tc>
        <w:tc>
          <w:tcPr>
            <w:tcW w:w="1173" w:type="dxa"/>
            <w:vMerge/>
            <w:tcBorders>
              <w:top w:val="nil"/>
            </w:tcBorders>
          </w:tcPr>
          <w:p w14:paraId="1A924CC7" w14:textId="77777777" w:rsidR="00BD64CE" w:rsidRDefault="00BD64CE">
            <w:pPr>
              <w:rPr>
                <w:sz w:val="2"/>
                <w:szCs w:val="2"/>
              </w:rPr>
            </w:pPr>
          </w:p>
        </w:tc>
        <w:tc>
          <w:tcPr>
            <w:tcW w:w="1244" w:type="dxa"/>
          </w:tcPr>
          <w:p w14:paraId="799833AC" w14:textId="77777777" w:rsidR="00BD64CE" w:rsidRDefault="00BD64CE">
            <w:pPr>
              <w:pStyle w:val="TableParagraph"/>
              <w:spacing w:line="251" w:lineRule="exact"/>
              <w:ind w:left="102"/>
            </w:pPr>
          </w:p>
          <w:p w14:paraId="5F035554" w14:textId="4F89C4B6" w:rsidR="00BD64CE" w:rsidRDefault="007F1363">
            <w:pPr>
              <w:pStyle w:val="TableParagraph"/>
              <w:spacing w:line="251" w:lineRule="exact"/>
              <w:ind w:left="102"/>
            </w:pPr>
            <w:r>
              <w:t>9-OCT-19</w:t>
            </w:r>
          </w:p>
        </w:tc>
        <w:tc>
          <w:tcPr>
            <w:tcW w:w="918" w:type="dxa"/>
          </w:tcPr>
          <w:p w14:paraId="1DED5D7F" w14:textId="77777777" w:rsidR="00BD64CE" w:rsidRDefault="00BD64CE">
            <w:pPr>
              <w:pStyle w:val="TableParagraph"/>
              <w:spacing w:line="251" w:lineRule="exact"/>
              <w:ind w:left="103"/>
            </w:pPr>
          </w:p>
          <w:p w14:paraId="36288CC8" w14:textId="77777777" w:rsidR="00BD64CE" w:rsidRDefault="00250931">
            <w:pPr>
              <w:pStyle w:val="TableParagraph"/>
              <w:spacing w:line="251" w:lineRule="exact"/>
              <w:ind w:left="103"/>
            </w:pPr>
            <w:r>
              <w:t xml:space="preserve">    1</w:t>
            </w:r>
          </w:p>
        </w:tc>
        <w:tc>
          <w:tcPr>
            <w:tcW w:w="1081" w:type="dxa"/>
          </w:tcPr>
          <w:p w14:paraId="4CAD9E9C" w14:textId="77777777" w:rsidR="00BD64CE" w:rsidRDefault="00BD64CE">
            <w:pPr>
              <w:pStyle w:val="TableParagraph"/>
              <w:spacing w:line="251" w:lineRule="exact"/>
              <w:ind w:left="100"/>
            </w:pPr>
          </w:p>
          <w:p w14:paraId="3BAAAB3A" w14:textId="31027E62" w:rsidR="00BD64CE" w:rsidRDefault="00250931">
            <w:pPr>
              <w:pStyle w:val="TableParagraph"/>
              <w:spacing w:line="251" w:lineRule="exact"/>
              <w:ind w:left="100"/>
            </w:pPr>
            <w:r>
              <w:t xml:space="preserve">   </w:t>
            </w:r>
            <w:r w:rsidR="007F1363">
              <w:t>trung</w:t>
            </w:r>
          </w:p>
        </w:tc>
        <w:tc>
          <w:tcPr>
            <w:tcW w:w="1440" w:type="dxa"/>
          </w:tcPr>
          <w:p w14:paraId="1D77A0C5" w14:textId="77777777" w:rsidR="00BD64CE" w:rsidRDefault="00250931">
            <w:pPr>
              <w:pStyle w:val="TableParagraph"/>
              <w:spacing w:line="251" w:lineRule="exact"/>
              <w:ind w:left="99"/>
            </w:pPr>
            <w:r>
              <w:t>Completed</w:t>
            </w:r>
          </w:p>
        </w:tc>
      </w:tr>
      <w:tr w:rsidR="00BD64CE" w14:paraId="37CF2F40" w14:textId="77777777" w:rsidTr="007F1363">
        <w:trPr>
          <w:trHeight w:val="502"/>
        </w:trPr>
        <w:tc>
          <w:tcPr>
            <w:tcW w:w="632" w:type="dxa"/>
          </w:tcPr>
          <w:p w14:paraId="15828328" w14:textId="77777777" w:rsidR="00BD64CE" w:rsidRDefault="00250931">
            <w:pPr>
              <w:pStyle w:val="TableParagraph"/>
              <w:spacing w:line="251" w:lineRule="exact"/>
              <w:ind w:left="107"/>
            </w:pPr>
            <w:r>
              <w:t>4</w:t>
            </w:r>
          </w:p>
        </w:tc>
        <w:tc>
          <w:tcPr>
            <w:tcW w:w="2610" w:type="dxa"/>
          </w:tcPr>
          <w:p w14:paraId="4AEE5C6A" w14:textId="77777777" w:rsidR="00BD64CE" w:rsidRDefault="00250931">
            <w:pPr>
              <w:pStyle w:val="TableParagraph"/>
              <w:spacing w:before="2" w:line="252" w:lineRule="exact"/>
              <w:ind w:left="105" w:right="163"/>
            </w:pPr>
            <w:r>
              <w:t>Architecture and design of the system</w:t>
            </w:r>
          </w:p>
        </w:tc>
        <w:tc>
          <w:tcPr>
            <w:tcW w:w="1261" w:type="dxa"/>
            <w:vMerge/>
            <w:tcBorders>
              <w:top w:val="nil"/>
            </w:tcBorders>
          </w:tcPr>
          <w:p w14:paraId="355C21E7" w14:textId="77777777" w:rsidR="00BD64CE" w:rsidRDefault="00BD64CE">
            <w:pPr>
              <w:rPr>
                <w:sz w:val="2"/>
                <w:szCs w:val="2"/>
              </w:rPr>
            </w:pPr>
          </w:p>
        </w:tc>
        <w:tc>
          <w:tcPr>
            <w:tcW w:w="1173" w:type="dxa"/>
            <w:vMerge/>
            <w:tcBorders>
              <w:top w:val="nil"/>
            </w:tcBorders>
          </w:tcPr>
          <w:p w14:paraId="2A8D7B21" w14:textId="77777777" w:rsidR="00BD64CE" w:rsidRDefault="00BD64CE">
            <w:pPr>
              <w:rPr>
                <w:sz w:val="2"/>
                <w:szCs w:val="2"/>
              </w:rPr>
            </w:pPr>
          </w:p>
        </w:tc>
        <w:tc>
          <w:tcPr>
            <w:tcW w:w="1244" w:type="dxa"/>
          </w:tcPr>
          <w:p w14:paraId="10B95D29" w14:textId="77777777" w:rsidR="00BD64CE" w:rsidRDefault="00BD64CE">
            <w:pPr>
              <w:pStyle w:val="TableParagraph"/>
              <w:spacing w:line="251" w:lineRule="exact"/>
              <w:ind w:left="102"/>
            </w:pPr>
          </w:p>
          <w:p w14:paraId="32379BE7" w14:textId="10A73F91" w:rsidR="00BD64CE" w:rsidRDefault="007F1363" w:rsidP="007F1363">
            <w:pPr>
              <w:pStyle w:val="TableParagraph"/>
              <w:spacing w:line="251" w:lineRule="exact"/>
            </w:pPr>
            <w:r>
              <w:t xml:space="preserve"> 10-OCT-19</w:t>
            </w:r>
          </w:p>
        </w:tc>
        <w:tc>
          <w:tcPr>
            <w:tcW w:w="918" w:type="dxa"/>
          </w:tcPr>
          <w:p w14:paraId="1A64B4A1" w14:textId="77777777" w:rsidR="00BD64CE" w:rsidRDefault="00BD64CE">
            <w:pPr>
              <w:pStyle w:val="TableParagraph"/>
              <w:spacing w:line="251" w:lineRule="exact"/>
              <w:ind w:left="103"/>
            </w:pPr>
          </w:p>
          <w:p w14:paraId="24723173" w14:textId="77777777" w:rsidR="00BD64CE" w:rsidRDefault="00250931">
            <w:pPr>
              <w:pStyle w:val="TableParagraph"/>
              <w:spacing w:line="251" w:lineRule="exact"/>
              <w:ind w:left="103"/>
            </w:pPr>
            <w:r>
              <w:t xml:space="preserve">    2</w:t>
            </w:r>
          </w:p>
        </w:tc>
        <w:tc>
          <w:tcPr>
            <w:tcW w:w="1081" w:type="dxa"/>
          </w:tcPr>
          <w:p w14:paraId="4BDFBBA7" w14:textId="77777777" w:rsidR="00BD64CE" w:rsidRDefault="00250931">
            <w:pPr>
              <w:pStyle w:val="TableParagraph"/>
              <w:spacing w:line="251" w:lineRule="exact"/>
            </w:pPr>
            <w:r>
              <w:t xml:space="preserve">   </w:t>
            </w:r>
          </w:p>
          <w:p w14:paraId="612EDC51" w14:textId="60133C65" w:rsidR="00BD64CE" w:rsidRDefault="00250931">
            <w:pPr>
              <w:pStyle w:val="TableParagraph"/>
              <w:spacing w:line="251" w:lineRule="exact"/>
            </w:pPr>
            <w:r>
              <w:t xml:space="preserve">     </w:t>
            </w:r>
            <w:r w:rsidR="007F1363">
              <w:t>bao</w:t>
            </w:r>
          </w:p>
        </w:tc>
        <w:tc>
          <w:tcPr>
            <w:tcW w:w="1440" w:type="dxa"/>
          </w:tcPr>
          <w:p w14:paraId="5DC709C8" w14:textId="77777777" w:rsidR="00BD64CE" w:rsidRDefault="00250931">
            <w:pPr>
              <w:pStyle w:val="TableParagraph"/>
              <w:spacing w:line="251" w:lineRule="exact"/>
              <w:ind w:left="99"/>
            </w:pPr>
            <w:r>
              <w:t>Completed</w:t>
            </w:r>
          </w:p>
        </w:tc>
      </w:tr>
      <w:tr w:rsidR="00BD64CE" w14:paraId="109E3C2D" w14:textId="77777777" w:rsidTr="007F1363">
        <w:trPr>
          <w:trHeight w:val="370"/>
        </w:trPr>
        <w:tc>
          <w:tcPr>
            <w:tcW w:w="632" w:type="dxa"/>
          </w:tcPr>
          <w:p w14:paraId="22546BD0" w14:textId="77777777" w:rsidR="00BD64CE" w:rsidRDefault="00250931">
            <w:pPr>
              <w:pStyle w:val="TableParagraph"/>
              <w:spacing w:line="230" w:lineRule="exact"/>
              <w:ind w:left="107"/>
            </w:pPr>
            <w:r>
              <w:t>5</w:t>
            </w:r>
          </w:p>
        </w:tc>
        <w:tc>
          <w:tcPr>
            <w:tcW w:w="2610" w:type="dxa"/>
          </w:tcPr>
          <w:p w14:paraId="1BB8E1EE" w14:textId="77777777" w:rsidR="00BD64CE" w:rsidRDefault="00250931">
            <w:pPr>
              <w:pStyle w:val="TableParagraph"/>
              <w:spacing w:line="230" w:lineRule="exact"/>
              <w:ind w:left="105"/>
            </w:pPr>
            <w:r>
              <w:t>Diagram of the website</w:t>
            </w:r>
          </w:p>
        </w:tc>
        <w:tc>
          <w:tcPr>
            <w:tcW w:w="1261" w:type="dxa"/>
            <w:vMerge/>
            <w:tcBorders>
              <w:top w:val="nil"/>
            </w:tcBorders>
          </w:tcPr>
          <w:p w14:paraId="1EC0395C" w14:textId="77777777" w:rsidR="00BD64CE" w:rsidRDefault="00BD64CE">
            <w:pPr>
              <w:rPr>
                <w:sz w:val="2"/>
                <w:szCs w:val="2"/>
              </w:rPr>
            </w:pPr>
          </w:p>
        </w:tc>
        <w:tc>
          <w:tcPr>
            <w:tcW w:w="1173" w:type="dxa"/>
            <w:vMerge/>
            <w:tcBorders>
              <w:top w:val="nil"/>
            </w:tcBorders>
          </w:tcPr>
          <w:p w14:paraId="4F65465A" w14:textId="77777777" w:rsidR="00BD64CE" w:rsidRDefault="00BD64CE">
            <w:pPr>
              <w:rPr>
                <w:sz w:val="2"/>
                <w:szCs w:val="2"/>
              </w:rPr>
            </w:pPr>
          </w:p>
        </w:tc>
        <w:tc>
          <w:tcPr>
            <w:tcW w:w="1244" w:type="dxa"/>
          </w:tcPr>
          <w:p w14:paraId="7B48D2EB" w14:textId="572B326C" w:rsidR="00BD64CE" w:rsidRDefault="00C66811">
            <w:pPr>
              <w:pStyle w:val="TableParagraph"/>
              <w:spacing w:line="230" w:lineRule="exact"/>
              <w:ind w:left="102"/>
            </w:pPr>
            <w:r>
              <w:t>13</w:t>
            </w:r>
            <w:r w:rsidR="00250931">
              <w:t>-</w:t>
            </w:r>
            <w:r>
              <w:t>OCT</w:t>
            </w:r>
            <w:r w:rsidR="00250931">
              <w:t>-1</w:t>
            </w:r>
            <w:r>
              <w:t>9</w:t>
            </w:r>
          </w:p>
        </w:tc>
        <w:tc>
          <w:tcPr>
            <w:tcW w:w="918" w:type="dxa"/>
          </w:tcPr>
          <w:p w14:paraId="33D0749D" w14:textId="77777777" w:rsidR="00BD64CE" w:rsidRDefault="00250931">
            <w:pPr>
              <w:pStyle w:val="TableParagraph"/>
              <w:spacing w:line="230" w:lineRule="exact"/>
              <w:ind w:left="103"/>
            </w:pPr>
            <w:r>
              <w:t xml:space="preserve">    2</w:t>
            </w:r>
          </w:p>
        </w:tc>
        <w:tc>
          <w:tcPr>
            <w:tcW w:w="1081" w:type="dxa"/>
          </w:tcPr>
          <w:p w14:paraId="5F166C99" w14:textId="1E51CFE0" w:rsidR="00BD64CE" w:rsidRDefault="00250931">
            <w:pPr>
              <w:pStyle w:val="TableParagraph"/>
              <w:spacing w:line="230" w:lineRule="exact"/>
            </w:pPr>
            <w:r>
              <w:t xml:space="preserve">    </w:t>
            </w:r>
            <w:r w:rsidR="007F1363">
              <w:t>Trung</w:t>
            </w:r>
          </w:p>
        </w:tc>
        <w:tc>
          <w:tcPr>
            <w:tcW w:w="1440" w:type="dxa"/>
          </w:tcPr>
          <w:p w14:paraId="7A5100F2" w14:textId="47844A48" w:rsidR="00BD64CE" w:rsidRDefault="00C66811">
            <w:pPr>
              <w:pStyle w:val="TableParagraph"/>
              <w:spacing w:line="230" w:lineRule="exact"/>
              <w:ind w:left="99"/>
            </w:pPr>
            <w:r>
              <w:t>C</w:t>
            </w:r>
            <w:r w:rsidRPr="00C66811">
              <w:t>ompleted</w:t>
            </w:r>
          </w:p>
        </w:tc>
      </w:tr>
      <w:tr w:rsidR="00BD64CE" w14:paraId="609270A8" w14:textId="77777777" w:rsidTr="007F1363">
        <w:trPr>
          <w:trHeight w:val="334"/>
        </w:trPr>
        <w:tc>
          <w:tcPr>
            <w:tcW w:w="632" w:type="dxa"/>
          </w:tcPr>
          <w:p w14:paraId="2177525B" w14:textId="77777777" w:rsidR="00BD64CE" w:rsidRDefault="00250931">
            <w:pPr>
              <w:pStyle w:val="TableParagraph"/>
              <w:spacing w:line="234" w:lineRule="exact"/>
              <w:ind w:left="107"/>
            </w:pPr>
            <w:r>
              <w:t>6</w:t>
            </w:r>
          </w:p>
        </w:tc>
        <w:tc>
          <w:tcPr>
            <w:tcW w:w="2610" w:type="dxa"/>
          </w:tcPr>
          <w:p w14:paraId="799F35E3" w14:textId="77777777" w:rsidR="00BD64CE" w:rsidRDefault="00250931">
            <w:pPr>
              <w:pStyle w:val="TableParagraph"/>
              <w:spacing w:line="234" w:lineRule="exact"/>
            </w:pPr>
            <w:r>
              <w:t xml:space="preserve">      Task Sheet</w:t>
            </w:r>
          </w:p>
        </w:tc>
        <w:tc>
          <w:tcPr>
            <w:tcW w:w="1261" w:type="dxa"/>
            <w:vMerge/>
            <w:tcBorders>
              <w:top w:val="nil"/>
            </w:tcBorders>
          </w:tcPr>
          <w:p w14:paraId="6BE33495" w14:textId="77777777" w:rsidR="00BD64CE" w:rsidRDefault="00BD64CE">
            <w:pPr>
              <w:rPr>
                <w:sz w:val="2"/>
                <w:szCs w:val="2"/>
              </w:rPr>
            </w:pPr>
          </w:p>
        </w:tc>
        <w:tc>
          <w:tcPr>
            <w:tcW w:w="1173" w:type="dxa"/>
            <w:vMerge/>
            <w:tcBorders>
              <w:top w:val="nil"/>
            </w:tcBorders>
          </w:tcPr>
          <w:p w14:paraId="0665205C" w14:textId="77777777" w:rsidR="00BD64CE" w:rsidRDefault="00BD64CE">
            <w:pPr>
              <w:rPr>
                <w:sz w:val="2"/>
                <w:szCs w:val="2"/>
              </w:rPr>
            </w:pPr>
          </w:p>
        </w:tc>
        <w:tc>
          <w:tcPr>
            <w:tcW w:w="1244" w:type="dxa"/>
          </w:tcPr>
          <w:p w14:paraId="70971002" w14:textId="63CE4EE8" w:rsidR="00BD64CE" w:rsidRDefault="00C66811">
            <w:pPr>
              <w:pStyle w:val="TableParagraph"/>
              <w:spacing w:line="234" w:lineRule="exact"/>
              <w:ind w:left="102"/>
            </w:pPr>
            <w:r>
              <w:t>20-OCT-19</w:t>
            </w:r>
          </w:p>
        </w:tc>
        <w:tc>
          <w:tcPr>
            <w:tcW w:w="918" w:type="dxa"/>
          </w:tcPr>
          <w:p w14:paraId="6E4E0B78" w14:textId="77777777" w:rsidR="00BD64CE" w:rsidRDefault="00250931">
            <w:pPr>
              <w:pStyle w:val="TableParagraph"/>
              <w:spacing w:line="234" w:lineRule="exact"/>
              <w:ind w:left="103"/>
            </w:pPr>
            <w:r>
              <w:t xml:space="preserve">    1</w:t>
            </w:r>
          </w:p>
        </w:tc>
        <w:tc>
          <w:tcPr>
            <w:tcW w:w="1081" w:type="dxa"/>
          </w:tcPr>
          <w:p w14:paraId="431AE66A" w14:textId="09EC3337" w:rsidR="00BD64CE" w:rsidRDefault="00250931">
            <w:pPr>
              <w:pStyle w:val="TableParagraph"/>
              <w:spacing w:line="234" w:lineRule="exact"/>
              <w:ind w:left="100"/>
            </w:pPr>
            <w:r>
              <w:t xml:space="preserve">  </w:t>
            </w:r>
            <w:r w:rsidR="007F1363">
              <w:t>bao</w:t>
            </w:r>
          </w:p>
        </w:tc>
        <w:tc>
          <w:tcPr>
            <w:tcW w:w="1440" w:type="dxa"/>
          </w:tcPr>
          <w:p w14:paraId="7A065908" w14:textId="5C100182" w:rsidR="00BD64CE" w:rsidRDefault="00C66811">
            <w:pPr>
              <w:pStyle w:val="TableParagraph"/>
              <w:spacing w:line="234" w:lineRule="exact"/>
              <w:ind w:left="99"/>
            </w:pPr>
            <w:r>
              <w:t>C</w:t>
            </w:r>
            <w:r w:rsidRPr="00C66811">
              <w:t>ompleted</w:t>
            </w:r>
          </w:p>
        </w:tc>
      </w:tr>
    </w:tbl>
    <w:p w14:paraId="6CF8B478" w14:textId="77777777" w:rsidR="00BD64CE" w:rsidRDefault="00BD64CE">
      <w:pPr>
        <w:pStyle w:val="BodyText"/>
        <w:rPr>
          <w:rFonts w:ascii="Times New Roman"/>
          <w:sz w:val="20"/>
        </w:rPr>
      </w:pPr>
    </w:p>
    <w:p w14:paraId="1C305ED3" w14:textId="77777777" w:rsidR="00BD64CE" w:rsidRDefault="00BD64CE">
      <w:pPr>
        <w:pStyle w:val="BodyText"/>
        <w:spacing w:before="4"/>
        <w:rPr>
          <w:rFonts w:ascii="Times New Roman"/>
          <w:sz w:val="27"/>
        </w:rPr>
      </w:pPr>
    </w:p>
    <w:tbl>
      <w:tblPr>
        <w:tblW w:w="10348" w:type="dxa"/>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127"/>
        <w:gridCol w:w="5221"/>
      </w:tblGrid>
      <w:tr w:rsidR="00BD64CE" w14:paraId="0A2FBF36" w14:textId="77777777" w:rsidTr="00B65F85">
        <w:trPr>
          <w:trHeight w:val="457"/>
        </w:trPr>
        <w:tc>
          <w:tcPr>
            <w:tcW w:w="10348" w:type="dxa"/>
            <w:gridSpan w:val="2"/>
          </w:tcPr>
          <w:p w14:paraId="06B2889E" w14:textId="77777777" w:rsidR="00BD64CE" w:rsidRDefault="00250931">
            <w:pPr>
              <w:pStyle w:val="TableParagraph"/>
              <w:ind w:left="110"/>
              <w:rPr>
                <w:b/>
                <w:sz w:val="24"/>
              </w:rPr>
            </w:pPr>
            <w:r>
              <w:rPr>
                <w:b/>
                <w:sz w:val="24"/>
              </w:rPr>
              <w:t>Date:</w:t>
            </w:r>
          </w:p>
        </w:tc>
      </w:tr>
      <w:tr w:rsidR="00BD64CE" w14:paraId="3C0FF16D" w14:textId="77777777" w:rsidTr="00B65F85">
        <w:trPr>
          <w:trHeight w:val="3206"/>
        </w:trPr>
        <w:tc>
          <w:tcPr>
            <w:tcW w:w="5127" w:type="dxa"/>
          </w:tcPr>
          <w:p w14:paraId="64C73BBA" w14:textId="77777777" w:rsidR="00BD64CE" w:rsidRDefault="00250931">
            <w:pPr>
              <w:pStyle w:val="TableParagraph"/>
              <w:ind w:left="110"/>
              <w:rPr>
                <w:sz w:val="24"/>
              </w:rPr>
            </w:pPr>
            <w:r>
              <w:rPr>
                <w:sz w:val="24"/>
              </w:rPr>
              <w:t>Signature of Instructor:</w:t>
            </w:r>
          </w:p>
          <w:p w14:paraId="4A4B48DA" w14:textId="77777777" w:rsidR="00BD64CE" w:rsidRDefault="00BD64CE">
            <w:pPr>
              <w:pStyle w:val="TableParagraph"/>
              <w:rPr>
                <w:rFonts w:ascii="Times New Roman"/>
                <w:sz w:val="26"/>
              </w:rPr>
            </w:pPr>
          </w:p>
          <w:p w14:paraId="4536BDD1" w14:textId="77777777" w:rsidR="00BD64CE" w:rsidRDefault="00BD64CE">
            <w:pPr>
              <w:pStyle w:val="TableParagraph"/>
              <w:rPr>
                <w:rFonts w:ascii="Times New Roman"/>
                <w:sz w:val="26"/>
              </w:rPr>
            </w:pPr>
          </w:p>
          <w:p w14:paraId="601CE6F9" w14:textId="77777777" w:rsidR="00BD64CE" w:rsidRDefault="00BD64CE">
            <w:pPr>
              <w:pStyle w:val="TableParagraph"/>
              <w:rPr>
                <w:rFonts w:ascii="Times New Roman"/>
                <w:sz w:val="26"/>
              </w:rPr>
            </w:pPr>
          </w:p>
          <w:p w14:paraId="4FD5B573" w14:textId="77777777" w:rsidR="00BD64CE" w:rsidRDefault="00BD64CE">
            <w:pPr>
              <w:pStyle w:val="TableParagraph"/>
              <w:rPr>
                <w:rFonts w:ascii="Times New Roman"/>
                <w:sz w:val="26"/>
              </w:rPr>
            </w:pPr>
          </w:p>
          <w:p w14:paraId="549ED232" w14:textId="77777777" w:rsidR="00BD64CE" w:rsidRDefault="00BD64CE">
            <w:pPr>
              <w:pStyle w:val="TableParagraph"/>
              <w:rPr>
                <w:rFonts w:ascii="Times New Roman"/>
                <w:sz w:val="26"/>
              </w:rPr>
            </w:pPr>
          </w:p>
          <w:p w14:paraId="6BF2A4B3" w14:textId="77777777" w:rsidR="00BD64CE" w:rsidRDefault="00BD64CE">
            <w:pPr>
              <w:pStyle w:val="TableParagraph"/>
              <w:rPr>
                <w:rFonts w:ascii="Times New Roman"/>
                <w:sz w:val="26"/>
              </w:rPr>
            </w:pPr>
          </w:p>
          <w:p w14:paraId="56A54D61" w14:textId="77777777" w:rsidR="00BD64CE" w:rsidRDefault="00BD64CE">
            <w:pPr>
              <w:pStyle w:val="TableParagraph"/>
              <w:rPr>
                <w:rFonts w:ascii="Times New Roman"/>
                <w:sz w:val="26"/>
              </w:rPr>
            </w:pPr>
          </w:p>
          <w:p w14:paraId="1E9660E0" w14:textId="1AC52DC0" w:rsidR="00BD64CE" w:rsidRDefault="00BD64CE">
            <w:pPr>
              <w:pStyle w:val="TableParagraph"/>
              <w:rPr>
                <w:rFonts w:ascii="Times New Roman"/>
                <w:sz w:val="33"/>
              </w:rPr>
            </w:pPr>
          </w:p>
          <w:p w14:paraId="19F4130D" w14:textId="77777777" w:rsidR="00BD64CE" w:rsidRDefault="00C66811" w:rsidP="00C66811">
            <w:pPr>
              <w:pStyle w:val="TableParagraph"/>
              <w:rPr>
                <w:b/>
                <w:sz w:val="24"/>
              </w:rPr>
            </w:pPr>
            <w:r>
              <w:rPr>
                <w:b/>
                <w:sz w:val="24"/>
              </w:rPr>
              <w:t xml:space="preserve">   </w:t>
            </w:r>
            <w:r w:rsidR="00250931">
              <w:rPr>
                <w:b/>
                <w:sz w:val="24"/>
              </w:rPr>
              <w:t xml:space="preserve">Ms. Le </w:t>
            </w:r>
            <w:proofErr w:type="spellStart"/>
            <w:r w:rsidR="00250931">
              <w:rPr>
                <w:b/>
                <w:sz w:val="24"/>
              </w:rPr>
              <w:t>Mong</w:t>
            </w:r>
            <w:proofErr w:type="spellEnd"/>
            <w:r w:rsidR="00250931">
              <w:rPr>
                <w:b/>
                <w:sz w:val="24"/>
              </w:rPr>
              <w:t xml:space="preserve"> Thuy</w:t>
            </w:r>
          </w:p>
          <w:p w14:paraId="0A0F34AA" w14:textId="372823D9" w:rsidR="00B65F85" w:rsidRDefault="00B65F85" w:rsidP="00C66811">
            <w:pPr>
              <w:pStyle w:val="TableParagraph"/>
              <w:rPr>
                <w:b/>
                <w:sz w:val="24"/>
              </w:rPr>
            </w:pPr>
          </w:p>
        </w:tc>
        <w:tc>
          <w:tcPr>
            <w:tcW w:w="5221" w:type="dxa"/>
          </w:tcPr>
          <w:p w14:paraId="04641595" w14:textId="77777777" w:rsidR="00BD64CE" w:rsidRDefault="00250931">
            <w:pPr>
              <w:pStyle w:val="TableParagraph"/>
              <w:ind w:left="108"/>
              <w:rPr>
                <w:sz w:val="24"/>
              </w:rPr>
            </w:pPr>
            <w:r>
              <w:rPr>
                <w:sz w:val="24"/>
              </w:rPr>
              <w:t>Signature of Team Leader:</w:t>
            </w:r>
          </w:p>
          <w:p w14:paraId="0E9CB4F9" w14:textId="77777777" w:rsidR="00BD64CE" w:rsidRDefault="00BD64CE">
            <w:pPr>
              <w:pStyle w:val="TableParagraph"/>
              <w:rPr>
                <w:rFonts w:ascii="Times New Roman"/>
                <w:sz w:val="26"/>
              </w:rPr>
            </w:pPr>
          </w:p>
          <w:p w14:paraId="2CD75EA5" w14:textId="25E6D48E" w:rsidR="00BD64CE" w:rsidRDefault="00B65F85">
            <w:pPr>
              <w:pStyle w:val="TableParagraph"/>
              <w:rPr>
                <w:rFonts w:ascii="Times New Roman"/>
                <w:sz w:val="26"/>
              </w:rPr>
            </w:pPr>
            <w:r>
              <w:rPr>
                <w:noProof/>
              </w:rPr>
              <w:drawing>
                <wp:inline distT="0" distB="0" distL="0" distR="0" wp14:anchorId="709C3286" wp14:editId="7B0264ED">
                  <wp:extent cx="2124075" cy="10572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24075" cy="1057275"/>
                          </a:xfrm>
                          <a:prstGeom prst="rect">
                            <a:avLst/>
                          </a:prstGeom>
                          <a:noFill/>
                          <a:ln>
                            <a:noFill/>
                          </a:ln>
                        </pic:spPr>
                      </pic:pic>
                    </a:graphicData>
                  </a:graphic>
                </wp:inline>
              </w:drawing>
            </w:r>
          </w:p>
          <w:p w14:paraId="5D569D88" w14:textId="735C1A74" w:rsidR="00BD64CE" w:rsidRDefault="00BD64CE">
            <w:pPr>
              <w:pStyle w:val="TableParagraph"/>
              <w:rPr>
                <w:rFonts w:ascii="Times New Roman"/>
                <w:sz w:val="26"/>
              </w:rPr>
            </w:pPr>
          </w:p>
          <w:p w14:paraId="666C4B6E" w14:textId="77777777" w:rsidR="00BD64CE" w:rsidRDefault="00BD64CE">
            <w:pPr>
              <w:pStyle w:val="TableParagraph"/>
              <w:rPr>
                <w:b/>
                <w:sz w:val="24"/>
              </w:rPr>
            </w:pPr>
          </w:p>
          <w:p w14:paraId="274C7ACE" w14:textId="7CBF91DB" w:rsidR="00BD64CE" w:rsidRDefault="00250931">
            <w:pPr>
              <w:pStyle w:val="TableParagraph"/>
              <w:rPr>
                <w:b/>
                <w:sz w:val="24"/>
              </w:rPr>
            </w:pPr>
            <w:r>
              <w:rPr>
                <w:b/>
                <w:sz w:val="24"/>
              </w:rPr>
              <w:t xml:space="preserve">    </w:t>
            </w:r>
            <w:r w:rsidR="00C66811">
              <w:rPr>
                <w:b/>
                <w:sz w:val="24"/>
              </w:rPr>
              <w:t>Hoang Minh Tam</w:t>
            </w:r>
          </w:p>
        </w:tc>
      </w:tr>
    </w:tbl>
    <w:p w14:paraId="4AADAC1A" w14:textId="77777777" w:rsidR="00BD64CE" w:rsidRDefault="00BD64CE">
      <w:pPr>
        <w:rPr>
          <w:sz w:val="24"/>
        </w:rPr>
        <w:sectPr w:rsidR="00BD64CE">
          <w:pgSz w:w="11910" w:h="16840"/>
          <w:pgMar w:top="700" w:right="360" w:bottom="560" w:left="440" w:header="341" w:footer="368" w:gutter="0"/>
          <w:cols w:space="720"/>
        </w:sectPr>
      </w:pPr>
    </w:p>
    <w:p w14:paraId="03B0428E" w14:textId="77777777" w:rsidR="00BD64CE" w:rsidRDefault="00BD64CE">
      <w:pPr>
        <w:pStyle w:val="BodyText"/>
        <w:spacing w:before="1"/>
        <w:rPr>
          <w:rFonts w:ascii="Times New Roman"/>
          <w:sz w:val="16"/>
        </w:rPr>
      </w:pPr>
    </w:p>
    <w:p w14:paraId="1BF604A6" w14:textId="6FC80650" w:rsidR="00BD64CE" w:rsidRDefault="0063173F">
      <w:pPr>
        <w:pStyle w:val="Heading1"/>
        <w:ind w:right="590"/>
        <w:jc w:val="center"/>
      </w:pPr>
      <w:r>
        <w:t>Diagram of the website</w:t>
      </w:r>
    </w:p>
    <w:p w14:paraId="46B92A5E" w14:textId="26099797" w:rsidR="0063173F" w:rsidRDefault="00273606" w:rsidP="0063173F">
      <w:r>
        <w:rPr>
          <w:noProof/>
        </w:rPr>
        <mc:AlternateContent>
          <mc:Choice Requires="wps">
            <w:drawing>
              <wp:anchor distT="0" distB="0" distL="114300" distR="114300" simplePos="0" relativeHeight="251619840" behindDoc="0" locked="0" layoutInCell="1" allowOverlap="1" wp14:anchorId="198D8171" wp14:editId="4060071A">
                <wp:simplePos x="0" y="0"/>
                <wp:positionH relativeFrom="column">
                  <wp:posOffset>2341880</wp:posOffset>
                </wp:positionH>
                <wp:positionV relativeFrom="paragraph">
                  <wp:posOffset>50165</wp:posOffset>
                </wp:positionV>
                <wp:extent cx="2133600" cy="487680"/>
                <wp:effectExtent l="0" t="0" r="19050" b="26670"/>
                <wp:wrapNone/>
                <wp:docPr id="30" name="Rectangle 30"/>
                <wp:cNvGraphicFramePr/>
                <a:graphic xmlns:a="http://schemas.openxmlformats.org/drawingml/2006/main">
                  <a:graphicData uri="http://schemas.microsoft.com/office/word/2010/wordprocessingShape">
                    <wps:wsp>
                      <wps:cNvSpPr/>
                      <wps:spPr>
                        <a:xfrm>
                          <a:off x="0" y="0"/>
                          <a:ext cx="2133600" cy="4876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AFD786" w14:textId="08362890" w:rsidR="00273606" w:rsidRPr="00273606" w:rsidRDefault="00273606" w:rsidP="00273606">
                            <w:pPr>
                              <w:jc w:val="center"/>
                              <w:rPr>
                                <w:color w:val="000000" w:themeColor="text1"/>
                              </w:rPr>
                            </w:pPr>
                            <w:r w:rsidRPr="00273606">
                              <w:rPr>
                                <w:color w:val="000000" w:themeColor="text1"/>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D8171" id="Rectangle 30" o:spid="_x0000_s1074" style="position:absolute;margin-left:184.4pt;margin-top:3.95pt;width:168pt;height:38.4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" fillcolor="white [3212]" strokecolor="black [3213]" strokeweight="2pt">
                <v:textbox>
                  <w:txbxContent>
                    <w:p w14:paraId="63AFD786" w14:textId="08362890" w:rsidR="00273606" w:rsidRPr="00273606" w:rsidRDefault="00273606" w:rsidP="00273606">
                      <w:pPr>
                        <w:jc w:val="center"/>
                        <w:rPr>
                          <w:color w:val="000000" w:themeColor="text1"/>
                        </w:rPr>
                      </w:pPr>
                      <w:r w:rsidRPr="00273606">
                        <w:rPr>
                          <w:color w:val="000000" w:themeColor="text1"/>
                        </w:rPr>
                        <w:t>BEGIN</w:t>
                      </w:r>
                    </w:p>
                  </w:txbxContent>
                </v:textbox>
              </v:rect>
            </w:pict>
          </mc:Fallback>
        </mc:AlternateContent>
      </w:r>
    </w:p>
    <w:p w14:paraId="04720D3E" w14:textId="09699C24" w:rsidR="0063173F" w:rsidRDefault="0063173F" w:rsidP="0063173F"/>
    <w:p w14:paraId="481D1D96" w14:textId="328C99E1" w:rsidR="00BD64CE" w:rsidRDefault="00BD64CE" w:rsidP="00273606">
      <w:pPr>
        <w:rPr>
          <w:b/>
          <w:sz w:val="20"/>
        </w:rPr>
      </w:pPr>
    </w:p>
    <w:p w14:paraId="53FDF16E" w14:textId="13FCD9FC" w:rsidR="00BD64CE" w:rsidRDefault="00273606">
      <w:pPr>
        <w:rPr>
          <w:sz w:val="18"/>
        </w:rPr>
      </w:pPr>
      <w:r>
        <w:rPr>
          <w:noProof/>
          <w:sz w:val="18"/>
        </w:rPr>
        <mc:AlternateContent>
          <mc:Choice Requires="wps">
            <w:drawing>
              <wp:anchor distT="0" distB="0" distL="114300" distR="114300" simplePos="0" relativeHeight="251620864" behindDoc="0" locked="0" layoutInCell="1" allowOverlap="1" wp14:anchorId="66435A42" wp14:editId="2FFBA1DB">
                <wp:simplePos x="0" y="0"/>
                <wp:positionH relativeFrom="column">
                  <wp:posOffset>3302000</wp:posOffset>
                </wp:positionH>
                <wp:positionV relativeFrom="paragraph">
                  <wp:posOffset>70485</wp:posOffset>
                </wp:positionV>
                <wp:extent cx="0" cy="525780"/>
                <wp:effectExtent l="76200" t="0" r="57150" b="64770"/>
                <wp:wrapNone/>
                <wp:docPr id="243" name="Straight Arrow Connector 243"/>
                <wp:cNvGraphicFramePr/>
                <a:graphic xmlns:a="http://schemas.openxmlformats.org/drawingml/2006/main">
                  <a:graphicData uri="http://schemas.microsoft.com/office/word/2010/wordprocessingShape">
                    <wps:wsp>
                      <wps:cNvCnPr/>
                      <wps:spPr>
                        <a:xfrm>
                          <a:off x="0" y="0"/>
                          <a:ext cx="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85EBB3" id="Straight Arrow Connector 243" o:spid="_x0000_s1026" type="#_x0000_t32" style="position:absolute;margin-left:260pt;margin-top:5.55pt;width:0;height:41.4pt;z-index:25162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" strokecolor="#4579b8 [3044]">
                <v:stroke endarrow="block"/>
              </v:shape>
            </w:pict>
          </mc:Fallback>
        </mc:AlternateContent>
      </w:r>
    </w:p>
    <w:p w14:paraId="0EC3017D" w14:textId="5EE02220" w:rsidR="00BD64CE" w:rsidRDefault="00BD64CE">
      <w:pPr>
        <w:rPr>
          <w:sz w:val="18"/>
        </w:rPr>
      </w:pPr>
    </w:p>
    <w:p w14:paraId="6A1CD387" w14:textId="440E8B90" w:rsidR="00BD64CE" w:rsidRDefault="00250931">
      <w:pPr>
        <w:tabs>
          <w:tab w:val="left" w:pos="7646"/>
        </w:tabs>
        <w:rPr>
          <w:b/>
          <w:sz w:val="26"/>
          <w:szCs w:val="26"/>
        </w:rPr>
      </w:pPr>
      <w:r>
        <w:rPr>
          <w:sz w:val="18"/>
        </w:rPr>
        <w:tab/>
      </w:r>
    </w:p>
    <w:p w14:paraId="3E0E7C81" w14:textId="255C4F7A" w:rsidR="00BD64CE" w:rsidRDefault="0063173F" w:rsidP="0063173F">
      <w:pPr>
        <w:tabs>
          <w:tab w:val="left" w:pos="3420"/>
          <w:tab w:val="left" w:pos="8940"/>
        </w:tabs>
        <w:rPr>
          <w:sz w:val="18"/>
        </w:rPr>
      </w:pPr>
      <w:r>
        <w:rPr>
          <w:sz w:val="18"/>
        </w:rPr>
        <w:tab/>
      </w:r>
      <w:r>
        <w:rPr>
          <w:sz w:val="18"/>
        </w:rPr>
        <w:tab/>
      </w:r>
    </w:p>
    <w:p w14:paraId="4CCB415F" w14:textId="31FA1C94" w:rsidR="00BD64CE" w:rsidRDefault="00273606">
      <w:pPr>
        <w:rPr>
          <w:sz w:val="18"/>
        </w:rPr>
      </w:pPr>
      <w:r>
        <w:rPr>
          <w:noProof/>
        </w:rPr>
        <mc:AlternateContent>
          <mc:Choice Requires="wps">
            <w:drawing>
              <wp:anchor distT="0" distB="0" distL="114300" distR="114300" simplePos="0" relativeHeight="251621888" behindDoc="0" locked="0" layoutInCell="1" allowOverlap="1" wp14:anchorId="1E3ACBA1" wp14:editId="1712A8E2">
                <wp:simplePos x="0" y="0"/>
                <wp:positionH relativeFrom="column">
                  <wp:posOffset>2501900</wp:posOffset>
                </wp:positionH>
                <wp:positionV relativeFrom="paragraph">
                  <wp:posOffset>27305</wp:posOffset>
                </wp:positionV>
                <wp:extent cx="1630680" cy="487680"/>
                <wp:effectExtent l="0" t="0" r="26670" b="26670"/>
                <wp:wrapNone/>
                <wp:docPr id="244" name="Rectangle 244"/>
                <wp:cNvGraphicFramePr/>
                <a:graphic xmlns:a="http://schemas.openxmlformats.org/drawingml/2006/main">
                  <a:graphicData uri="http://schemas.microsoft.com/office/word/2010/wordprocessingShape">
                    <wps:wsp>
                      <wps:cNvSpPr/>
                      <wps:spPr>
                        <a:xfrm>
                          <a:off x="0" y="0"/>
                          <a:ext cx="1630680" cy="4876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D61658" w14:textId="7DFDA6DA" w:rsidR="00273606" w:rsidRPr="00273606" w:rsidRDefault="00273606" w:rsidP="00273606">
                            <w:pPr>
                              <w:jc w:val="center"/>
                              <w:rPr>
                                <w:color w:val="000000" w:themeColor="text1"/>
                              </w:rPr>
                            </w:pPr>
                            <w:r>
                              <w:rPr>
                                <w:color w:val="000000" w:themeColor="text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ACBA1" id="Rectangle 244" o:spid="_x0000_s1075" style="position:absolute;margin-left:197pt;margin-top:2.15pt;width:128.4pt;height:38.4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" fillcolor="white [3212]" strokecolor="black [3213]" strokeweight="2pt">
                <v:textbox>
                  <w:txbxContent>
                    <w:p w14:paraId="53D61658" w14:textId="7DFDA6DA" w:rsidR="00273606" w:rsidRPr="00273606" w:rsidRDefault="00273606" w:rsidP="00273606">
                      <w:pPr>
                        <w:jc w:val="center"/>
                        <w:rPr>
                          <w:color w:val="000000" w:themeColor="text1"/>
                        </w:rPr>
                      </w:pPr>
                      <w:r>
                        <w:rPr>
                          <w:color w:val="000000" w:themeColor="text1"/>
                        </w:rPr>
                        <w:t>Home</w:t>
                      </w:r>
                    </w:p>
                  </w:txbxContent>
                </v:textbox>
              </v:rect>
            </w:pict>
          </mc:Fallback>
        </mc:AlternateContent>
      </w:r>
    </w:p>
    <w:p w14:paraId="7548877D" w14:textId="097F3908" w:rsidR="00BD64CE" w:rsidRDefault="0063173F" w:rsidP="0063173F">
      <w:pPr>
        <w:tabs>
          <w:tab w:val="center" w:pos="5555"/>
        </w:tabs>
        <w:rPr>
          <w:sz w:val="18"/>
        </w:rPr>
      </w:pPr>
      <w:r>
        <w:rPr>
          <w:sz w:val="18"/>
        </w:rPr>
        <w:tab/>
      </w:r>
    </w:p>
    <w:p w14:paraId="61EDAEF8" w14:textId="0F7D1FD2" w:rsidR="00BD64CE" w:rsidRDefault="00BD64CE">
      <w:pPr>
        <w:rPr>
          <w:sz w:val="18"/>
        </w:rPr>
      </w:pPr>
    </w:p>
    <w:p w14:paraId="765E53C8" w14:textId="673EBF14" w:rsidR="00BD64CE" w:rsidRDefault="00273606">
      <w:pPr>
        <w:rPr>
          <w:sz w:val="18"/>
        </w:rPr>
      </w:pPr>
      <w:r>
        <w:rPr>
          <w:noProof/>
          <w:sz w:val="18"/>
        </w:rPr>
        <mc:AlternateContent>
          <mc:Choice Requires="wps">
            <w:drawing>
              <wp:anchor distT="0" distB="0" distL="114300" distR="114300" simplePos="0" relativeHeight="251622912" behindDoc="0" locked="0" layoutInCell="1" allowOverlap="1" wp14:anchorId="35780042" wp14:editId="18592034">
                <wp:simplePos x="0" y="0"/>
                <wp:positionH relativeFrom="column">
                  <wp:posOffset>3332480</wp:posOffset>
                </wp:positionH>
                <wp:positionV relativeFrom="paragraph">
                  <wp:posOffset>128270</wp:posOffset>
                </wp:positionV>
                <wp:extent cx="7620" cy="586740"/>
                <wp:effectExtent l="38100" t="0" r="68580" b="60960"/>
                <wp:wrapNone/>
                <wp:docPr id="245" name="Straight Arrow Connector 245"/>
                <wp:cNvGraphicFramePr/>
                <a:graphic xmlns:a="http://schemas.openxmlformats.org/drawingml/2006/main">
                  <a:graphicData uri="http://schemas.microsoft.com/office/word/2010/wordprocessingShape">
                    <wps:wsp>
                      <wps:cNvCnPr/>
                      <wps:spPr>
                        <a:xfrm>
                          <a:off x="0" y="0"/>
                          <a:ext cx="762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9B49A" id="Straight Arrow Connector 245" o:spid="_x0000_s1026" type="#_x0000_t32" style="position:absolute;margin-left:262.4pt;margin-top:10.1pt;width:.6pt;height:46.2pt;z-index:25162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" strokecolor="#4579b8 [3044]">
                <v:stroke endarrow="block"/>
              </v:shape>
            </w:pict>
          </mc:Fallback>
        </mc:AlternateContent>
      </w:r>
    </w:p>
    <w:p w14:paraId="1BC10AE2" w14:textId="18AECB3E" w:rsidR="00BD64CE" w:rsidRDefault="00BD64CE">
      <w:pPr>
        <w:rPr>
          <w:sz w:val="18"/>
        </w:rPr>
      </w:pPr>
    </w:p>
    <w:p w14:paraId="57CB30E1" w14:textId="262FC2D5" w:rsidR="00BD64CE" w:rsidRDefault="00BD64CE">
      <w:pPr>
        <w:rPr>
          <w:sz w:val="18"/>
        </w:rPr>
      </w:pPr>
    </w:p>
    <w:p w14:paraId="291F0B18" w14:textId="77777777" w:rsidR="00BD64CE" w:rsidRDefault="00BD64CE">
      <w:pPr>
        <w:rPr>
          <w:sz w:val="18"/>
        </w:rPr>
      </w:pPr>
    </w:p>
    <w:p w14:paraId="26F96C04" w14:textId="3D628918" w:rsidR="00BD64CE" w:rsidRDefault="00BD64CE">
      <w:pPr>
        <w:rPr>
          <w:sz w:val="18"/>
        </w:rPr>
      </w:pPr>
    </w:p>
    <w:p w14:paraId="49B19631" w14:textId="5FD3994C" w:rsidR="00BD64CE" w:rsidRDefault="00273606">
      <w:pPr>
        <w:rPr>
          <w:sz w:val="18"/>
        </w:rPr>
      </w:pPr>
      <w:r w:rsidRPr="00273606">
        <w:rPr>
          <w:noProof/>
          <w:sz w:val="18"/>
        </w:rPr>
        <mc:AlternateContent>
          <mc:Choice Requires="wps">
            <w:drawing>
              <wp:anchor distT="0" distB="0" distL="114300" distR="114300" simplePos="0" relativeHeight="251623936" behindDoc="0" locked="0" layoutInCell="1" allowOverlap="1" wp14:anchorId="1A56D766" wp14:editId="0F050C50">
                <wp:simplePos x="0" y="0"/>
                <wp:positionH relativeFrom="column">
                  <wp:posOffset>2537460</wp:posOffset>
                </wp:positionH>
                <wp:positionV relativeFrom="paragraph">
                  <wp:posOffset>75565</wp:posOffset>
                </wp:positionV>
                <wp:extent cx="1630680" cy="487680"/>
                <wp:effectExtent l="0" t="0" r="26670" b="26670"/>
                <wp:wrapNone/>
                <wp:docPr id="246" name="Rectangle 246"/>
                <wp:cNvGraphicFramePr/>
                <a:graphic xmlns:a="http://schemas.openxmlformats.org/drawingml/2006/main">
                  <a:graphicData uri="http://schemas.microsoft.com/office/word/2010/wordprocessingShape">
                    <wps:wsp>
                      <wps:cNvSpPr/>
                      <wps:spPr>
                        <a:xfrm>
                          <a:off x="0" y="0"/>
                          <a:ext cx="1630680" cy="4876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9EFB41" w14:textId="7DC282F0" w:rsidR="00273606" w:rsidRPr="00273606" w:rsidRDefault="00273606" w:rsidP="00273606">
                            <w:pPr>
                              <w:ind w:firstLine="720"/>
                              <w:rPr>
                                <w:color w:val="000000" w:themeColor="text1"/>
                              </w:rPr>
                            </w:pPr>
                            <w:r>
                              <w:rPr>
                                <w:color w:val="000000" w:themeColor="text1"/>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6D766" id="Rectangle 246" o:spid="_x0000_s1076" style="position:absolute;margin-left:199.8pt;margin-top:5.95pt;width:128.4pt;height:38.4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" fillcolor="white [3212]" strokecolor="black [3213]" strokeweight="2pt">
                <v:textbox>
                  <w:txbxContent>
                    <w:p w14:paraId="769EFB41" w14:textId="7DC282F0" w:rsidR="00273606" w:rsidRPr="00273606" w:rsidRDefault="00273606" w:rsidP="00273606">
                      <w:pPr>
                        <w:ind w:firstLine="720"/>
                        <w:rPr>
                          <w:color w:val="000000" w:themeColor="text1"/>
                        </w:rPr>
                      </w:pPr>
                      <w:r>
                        <w:rPr>
                          <w:color w:val="000000" w:themeColor="text1"/>
                        </w:rPr>
                        <w:t>About us</w:t>
                      </w:r>
                    </w:p>
                  </w:txbxContent>
                </v:textbox>
              </v:rect>
            </w:pict>
          </mc:Fallback>
        </mc:AlternateContent>
      </w:r>
    </w:p>
    <w:p w14:paraId="3CDBAD3E" w14:textId="459E2A8F" w:rsidR="00BD64CE" w:rsidRDefault="00BD64CE">
      <w:pPr>
        <w:rPr>
          <w:sz w:val="18"/>
        </w:rPr>
      </w:pPr>
    </w:p>
    <w:p w14:paraId="05BEC3C9" w14:textId="7FD82101" w:rsidR="00BD64CE" w:rsidRDefault="00273606">
      <w:pPr>
        <w:rPr>
          <w:sz w:val="18"/>
        </w:rPr>
        <w:sectPr w:rsidR="00BD64CE">
          <w:pgSz w:w="11910" w:h="16840"/>
          <w:pgMar w:top="700" w:right="360" w:bottom="560" w:left="440" w:header="341" w:footer="368" w:gutter="0"/>
          <w:cols w:space="720"/>
        </w:sectPr>
      </w:pPr>
      <w:r w:rsidRPr="00273606">
        <w:rPr>
          <w:noProof/>
          <w:sz w:val="18"/>
        </w:rPr>
        <mc:AlternateContent>
          <mc:Choice Requires="wps">
            <w:drawing>
              <wp:anchor distT="0" distB="0" distL="114300" distR="114300" simplePos="0" relativeHeight="251702784" behindDoc="0" locked="0" layoutInCell="1" allowOverlap="1" wp14:anchorId="5FC0CF71" wp14:editId="580EA103">
                <wp:simplePos x="0" y="0"/>
                <wp:positionH relativeFrom="column">
                  <wp:posOffset>2341880</wp:posOffset>
                </wp:positionH>
                <wp:positionV relativeFrom="paragraph">
                  <wp:posOffset>5296535</wp:posOffset>
                </wp:positionV>
                <wp:extent cx="2209800" cy="487680"/>
                <wp:effectExtent l="0" t="0" r="19050" b="26670"/>
                <wp:wrapNone/>
                <wp:docPr id="59" name="Rectangle 59"/>
                <wp:cNvGraphicFramePr/>
                <a:graphic xmlns:a="http://schemas.openxmlformats.org/drawingml/2006/main">
                  <a:graphicData uri="http://schemas.microsoft.com/office/word/2010/wordprocessingShape">
                    <wps:wsp>
                      <wps:cNvSpPr/>
                      <wps:spPr>
                        <a:xfrm>
                          <a:off x="0" y="0"/>
                          <a:ext cx="2209800" cy="4876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5FD49B" w14:textId="765CD624" w:rsidR="00273606" w:rsidRPr="00273606" w:rsidRDefault="00273606" w:rsidP="00273606">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0CF71" id="Rectangle 59" o:spid="_x0000_s1077" style="position:absolute;margin-left:184.4pt;margin-top:417.05pt;width:174pt;height:38.4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" fillcolor="white [3212]" strokecolor="black [3213]" strokeweight="2pt">
                <v:textbox>
                  <w:txbxContent>
                    <w:p w14:paraId="605FD49B" w14:textId="765CD624" w:rsidR="00273606" w:rsidRPr="00273606" w:rsidRDefault="00273606" w:rsidP="00273606">
                      <w:pPr>
                        <w:jc w:val="center"/>
                        <w:rPr>
                          <w:color w:val="000000" w:themeColor="text1"/>
                        </w:rPr>
                      </w:pPr>
                      <w:r>
                        <w:rPr>
                          <w:color w:val="000000" w:themeColor="text1"/>
                        </w:rPr>
                        <w:t>END</w:t>
                      </w:r>
                    </w:p>
                  </w:txbxContent>
                </v:textbox>
              </v:rect>
            </w:pict>
          </mc:Fallback>
        </mc:AlternateContent>
      </w:r>
      <w:r w:rsidRPr="00273606">
        <w:rPr>
          <w:noProof/>
          <w:sz w:val="18"/>
        </w:rPr>
        <mc:AlternateContent>
          <mc:Choice Requires="wps">
            <w:drawing>
              <wp:anchor distT="0" distB="0" distL="114300" distR="114300" simplePos="0" relativeHeight="251701760" behindDoc="0" locked="0" layoutInCell="1" allowOverlap="1" wp14:anchorId="6E41986B" wp14:editId="21771FE5">
                <wp:simplePos x="0" y="0"/>
                <wp:positionH relativeFrom="column">
                  <wp:posOffset>3429000</wp:posOffset>
                </wp:positionH>
                <wp:positionV relativeFrom="paragraph">
                  <wp:posOffset>4693285</wp:posOffset>
                </wp:positionV>
                <wp:extent cx="7620" cy="586740"/>
                <wp:effectExtent l="38100" t="0" r="68580" b="60960"/>
                <wp:wrapNone/>
                <wp:docPr id="58" name="Straight Arrow Connector 58"/>
                <wp:cNvGraphicFramePr/>
                <a:graphic xmlns:a="http://schemas.openxmlformats.org/drawingml/2006/main">
                  <a:graphicData uri="http://schemas.microsoft.com/office/word/2010/wordprocessingShape">
                    <wps:wsp>
                      <wps:cNvCnPr/>
                      <wps:spPr>
                        <a:xfrm>
                          <a:off x="0" y="0"/>
                          <a:ext cx="762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73E06" id="Straight Arrow Connector 58" o:spid="_x0000_s1026" type="#_x0000_t32" style="position:absolute;margin-left:270pt;margin-top:369.55pt;width:.6pt;height:46.2pt;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" strokecolor="#4579b8 [3044]">
                <v:stroke endarrow="block"/>
              </v:shape>
            </w:pict>
          </mc:Fallback>
        </mc:AlternateContent>
      </w:r>
      <w:r w:rsidRPr="00273606">
        <w:rPr>
          <w:noProof/>
          <w:sz w:val="18"/>
        </w:rPr>
        <mc:AlternateContent>
          <mc:Choice Requires="wps">
            <w:drawing>
              <wp:anchor distT="0" distB="0" distL="114300" distR="114300" simplePos="0" relativeHeight="251700736" behindDoc="0" locked="0" layoutInCell="1" allowOverlap="1" wp14:anchorId="7A83C7CE" wp14:editId="28EB9768">
                <wp:simplePos x="0" y="0"/>
                <wp:positionH relativeFrom="column">
                  <wp:posOffset>2598420</wp:posOffset>
                </wp:positionH>
                <wp:positionV relativeFrom="paragraph">
                  <wp:posOffset>4197985</wp:posOffset>
                </wp:positionV>
                <wp:extent cx="1630680" cy="487680"/>
                <wp:effectExtent l="0" t="0" r="26670" b="26670"/>
                <wp:wrapNone/>
                <wp:docPr id="55" name="Rectangle 55"/>
                <wp:cNvGraphicFramePr/>
                <a:graphic xmlns:a="http://schemas.openxmlformats.org/drawingml/2006/main">
                  <a:graphicData uri="http://schemas.microsoft.com/office/word/2010/wordprocessingShape">
                    <wps:wsp>
                      <wps:cNvSpPr/>
                      <wps:spPr>
                        <a:xfrm>
                          <a:off x="0" y="0"/>
                          <a:ext cx="1630680" cy="4876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E4D10" w14:textId="43D869CE" w:rsidR="00273606" w:rsidRPr="00273606" w:rsidRDefault="00273606" w:rsidP="00273606">
                            <w:pPr>
                              <w:jc w:val="center"/>
                              <w:rPr>
                                <w:color w:val="000000" w:themeColor="text1"/>
                              </w:rPr>
                            </w:pPr>
                            <w:r>
                              <w:rPr>
                                <w:color w:val="000000" w:themeColor="text1"/>
                              </w:rPr>
                              <w:t>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3C7CE" id="Rectangle 55" o:spid="_x0000_s1078" style="position:absolute;margin-left:204.6pt;margin-top:330.55pt;width:128.4pt;height:38.4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" fillcolor="white [3212]" strokecolor="black [3213]" strokeweight="2pt">
                <v:textbox>
                  <w:txbxContent>
                    <w:p w14:paraId="6FEE4D10" w14:textId="43D869CE" w:rsidR="00273606" w:rsidRPr="00273606" w:rsidRDefault="00273606" w:rsidP="00273606">
                      <w:pPr>
                        <w:jc w:val="center"/>
                        <w:rPr>
                          <w:color w:val="000000" w:themeColor="text1"/>
                        </w:rPr>
                      </w:pPr>
                      <w:r>
                        <w:rPr>
                          <w:color w:val="000000" w:themeColor="text1"/>
                        </w:rPr>
                        <w:t>Contacts</w:t>
                      </w:r>
                    </w:p>
                  </w:txbxContent>
                </v:textbox>
              </v:rect>
            </w:pict>
          </mc:Fallback>
        </mc:AlternateContent>
      </w:r>
      <w:r w:rsidRPr="00273606">
        <w:rPr>
          <w:noProof/>
          <w:sz w:val="18"/>
        </w:rPr>
        <mc:AlternateContent>
          <mc:Choice Requires="wps">
            <w:drawing>
              <wp:anchor distT="0" distB="0" distL="114300" distR="114300" simplePos="0" relativeHeight="251699712" behindDoc="0" locked="0" layoutInCell="1" allowOverlap="1" wp14:anchorId="3D3B3A76" wp14:editId="1CC70453">
                <wp:simplePos x="0" y="0"/>
                <wp:positionH relativeFrom="column">
                  <wp:posOffset>3406140</wp:posOffset>
                </wp:positionH>
                <wp:positionV relativeFrom="paragraph">
                  <wp:posOffset>3596005</wp:posOffset>
                </wp:positionV>
                <wp:extent cx="7620" cy="586740"/>
                <wp:effectExtent l="38100" t="0" r="68580" b="60960"/>
                <wp:wrapNone/>
                <wp:docPr id="52" name="Straight Arrow Connector 52"/>
                <wp:cNvGraphicFramePr/>
                <a:graphic xmlns:a="http://schemas.openxmlformats.org/drawingml/2006/main">
                  <a:graphicData uri="http://schemas.microsoft.com/office/word/2010/wordprocessingShape">
                    <wps:wsp>
                      <wps:cNvCnPr/>
                      <wps:spPr>
                        <a:xfrm>
                          <a:off x="0" y="0"/>
                          <a:ext cx="762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B8203" id="Straight Arrow Connector 52" o:spid="_x0000_s1026" type="#_x0000_t32" style="position:absolute;margin-left:268.2pt;margin-top:283.15pt;width:.6pt;height:46.2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" strokecolor="#4579b8 [3044]">
                <v:stroke endarrow="block"/>
              </v:shape>
            </w:pict>
          </mc:Fallback>
        </mc:AlternateContent>
      </w:r>
      <w:r w:rsidRPr="00273606">
        <w:rPr>
          <w:noProof/>
          <w:sz w:val="18"/>
        </w:rPr>
        <mc:AlternateContent>
          <mc:Choice Requires="wps">
            <w:drawing>
              <wp:anchor distT="0" distB="0" distL="114300" distR="114300" simplePos="0" relativeHeight="251679232" behindDoc="0" locked="0" layoutInCell="1" allowOverlap="1" wp14:anchorId="7BA02C37" wp14:editId="30AEC83A">
                <wp:simplePos x="0" y="0"/>
                <wp:positionH relativeFrom="column">
                  <wp:posOffset>2575560</wp:posOffset>
                </wp:positionH>
                <wp:positionV relativeFrom="paragraph">
                  <wp:posOffset>3100705</wp:posOffset>
                </wp:positionV>
                <wp:extent cx="1630680" cy="487680"/>
                <wp:effectExtent l="0" t="0" r="26670" b="26670"/>
                <wp:wrapNone/>
                <wp:docPr id="51" name="Rectangle 51"/>
                <wp:cNvGraphicFramePr/>
                <a:graphic xmlns:a="http://schemas.openxmlformats.org/drawingml/2006/main">
                  <a:graphicData uri="http://schemas.microsoft.com/office/word/2010/wordprocessingShape">
                    <wps:wsp>
                      <wps:cNvSpPr/>
                      <wps:spPr>
                        <a:xfrm>
                          <a:off x="0" y="0"/>
                          <a:ext cx="1630680" cy="4876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5A5B9D" w14:textId="7A51D10A" w:rsidR="00273606" w:rsidRPr="00273606" w:rsidRDefault="00273606" w:rsidP="00273606">
                            <w:pPr>
                              <w:jc w:val="center"/>
                              <w:rPr>
                                <w:color w:val="000000" w:themeColor="text1"/>
                              </w:rPr>
                            </w:pPr>
                            <w:r>
                              <w:rPr>
                                <w:color w:val="000000" w:themeColor="text1"/>
                              </w:rPr>
                              <w:t>Event and 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02C37" id="Rectangle 51" o:spid="_x0000_s1079" style="position:absolute;margin-left:202.8pt;margin-top:244.15pt;width:128.4pt;height:38.4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" fillcolor="white [3212]" strokecolor="black [3213]" strokeweight="2pt">
                <v:textbox>
                  <w:txbxContent>
                    <w:p w14:paraId="5C5A5B9D" w14:textId="7A51D10A" w:rsidR="00273606" w:rsidRPr="00273606" w:rsidRDefault="00273606" w:rsidP="00273606">
                      <w:pPr>
                        <w:jc w:val="center"/>
                        <w:rPr>
                          <w:color w:val="000000" w:themeColor="text1"/>
                        </w:rPr>
                      </w:pPr>
                      <w:r>
                        <w:rPr>
                          <w:color w:val="000000" w:themeColor="text1"/>
                        </w:rPr>
                        <w:t>Event and News</w:t>
                      </w:r>
                    </w:p>
                  </w:txbxContent>
                </v:textbox>
              </v:rect>
            </w:pict>
          </mc:Fallback>
        </mc:AlternateContent>
      </w:r>
      <w:r w:rsidRPr="00273606">
        <w:rPr>
          <w:noProof/>
          <w:sz w:val="18"/>
        </w:rPr>
        <mc:AlternateContent>
          <mc:Choice Requires="wps">
            <w:drawing>
              <wp:anchor distT="0" distB="0" distL="114300" distR="114300" simplePos="0" relativeHeight="251628032" behindDoc="0" locked="0" layoutInCell="1" allowOverlap="1" wp14:anchorId="567D2E5D" wp14:editId="5BEA1102">
                <wp:simplePos x="0" y="0"/>
                <wp:positionH relativeFrom="column">
                  <wp:posOffset>2552700</wp:posOffset>
                </wp:positionH>
                <wp:positionV relativeFrom="paragraph">
                  <wp:posOffset>1995805</wp:posOffset>
                </wp:positionV>
                <wp:extent cx="1630680" cy="487680"/>
                <wp:effectExtent l="0" t="0" r="26670" b="26670"/>
                <wp:wrapNone/>
                <wp:docPr id="48" name="Rectangle 48"/>
                <wp:cNvGraphicFramePr/>
                <a:graphic xmlns:a="http://schemas.openxmlformats.org/drawingml/2006/main">
                  <a:graphicData uri="http://schemas.microsoft.com/office/word/2010/wordprocessingShape">
                    <wps:wsp>
                      <wps:cNvSpPr/>
                      <wps:spPr>
                        <a:xfrm>
                          <a:off x="0" y="0"/>
                          <a:ext cx="1630680" cy="4876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8B5BB0" w14:textId="128A3D32" w:rsidR="00273606" w:rsidRPr="00273606" w:rsidRDefault="00273606" w:rsidP="00273606">
                            <w:pPr>
                              <w:jc w:val="center"/>
                              <w:rPr>
                                <w:color w:val="000000" w:themeColor="text1"/>
                              </w:rPr>
                            </w:pPr>
                            <w:proofErr w:type="spellStart"/>
                            <w:r>
                              <w:rPr>
                                <w:color w:val="000000" w:themeColor="text1"/>
                              </w:rPr>
                              <w:t>Libary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D2E5D" id="Rectangle 48" o:spid="_x0000_s1080" style="position:absolute;margin-left:201pt;margin-top:157.15pt;width:128.4pt;height:38.4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" fillcolor="white [3212]" strokecolor="black [3213]" strokeweight="2pt">
                <v:textbox>
                  <w:txbxContent>
                    <w:p w14:paraId="0A8B5BB0" w14:textId="128A3D32" w:rsidR="00273606" w:rsidRPr="00273606" w:rsidRDefault="00273606" w:rsidP="00273606">
                      <w:pPr>
                        <w:jc w:val="center"/>
                        <w:rPr>
                          <w:color w:val="000000" w:themeColor="text1"/>
                        </w:rPr>
                      </w:pPr>
                      <w:proofErr w:type="spellStart"/>
                      <w:r>
                        <w:rPr>
                          <w:color w:val="000000" w:themeColor="text1"/>
                        </w:rPr>
                        <w:t>Libary</w:t>
                      </w:r>
                      <w:proofErr w:type="spellEnd"/>
                    </w:p>
                  </w:txbxContent>
                </v:textbox>
              </v:rect>
            </w:pict>
          </mc:Fallback>
        </mc:AlternateContent>
      </w:r>
      <w:r w:rsidRPr="00273606">
        <w:rPr>
          <w:noProof/>
          <w:sz w:val="18"/>
        </w:rPr>
        <mc:AlternateContent>
          <mc:Choice Requires="wps">
            <w:drawing>
              <wp:anchor distT="0" distB="0" distL="114300" distR="114300" simplePos="0" relativeHeight="251635200" behindDoc="0" locked="0" layoutInCell="1" allowOverlap="1" wp14:anchorId="1630C98E" wp14:editId="5DBDF843">
                <wp:simplePos x="0" y="0"/>
                <wp:positionH relativeFrom="column">
                  <wp:posOffset>3383280</wp:posOffset>
                </wp:positionH>
                <wp:positionV relativeFrom="paragraph">
                  <wp:posOffset>2491105</wp:posOffset>
                </wp:positionV>
                <wp:extent cx="7620" cy="586740"/>
                <wp:effectExtent l="38100" t="0" r="68580" b="60960"/>
                <wp:wrapNone/>
                <wp:docPr id="50" name="Straight Arrow Connector 50"/>
                <wp:cNvGraphicFramePr/>
                <a:graphic xmlns:a="http://schemas.openxmlformats.org/drawingml/2006/main">
                  <a:graphicData uri="http://schemas.microsoft.com/office/word/2010/wordprocessingShape">
                    <wps:wsp>
                      <wps:cNvCnPr/>
                      <wps:spPr>
                        <a:xfrm>
                          <a:off x="0" y="0"/>
                          <a:ext cx="762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D6440E" id="Straight Arrow Connector 50" o:spid="_x0000_s1026" type="#_x0000_t32" style="position:absolute;margin-left:266.4pt;margin-top:196.15pt;width:.6pt;height:46.2pt;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" strokecolor="#4579b8 [3044]">
                <v:stroke endarrow="block"/>
              </v:shape>
            </w:pict>
          </mc:Fallback>
        </mc:AlternateContent>
      </w:r>
      <w:r w:rsidRPr="00273606">
        <w:rPr>
          <w:noProof/>
          <w:sz w:val="18"/>
        </w:rPr>
        <mc:AlternateContent>
          <mc:Choice Requires="wps">
            <w:drawing>
              <wp:anchor distT="0" distB="0" distL="114300" distR="114300" simplePos="0" relativeHeight="251627008" behindDoc="0" locked="0" layoutInCell="1" allowOverlap="1" wp14:anchorId="343BE346" wp14:editId="593CE4B4">
                <wp:simplePos x="0" y="0"/>
                <wp:positionH relativeFrom="column">
                  <wp:posOffset>3383280</wp:posOffset>
                </wp:positionH>
                <wp:positionV relativeFrom="paragraph">
                  <wp:posOffset>1401445</wp:posOffset>
                </wp:positionV>
                <wp:extent cx="7620" cy="586740"/>
                <wp:effectExtent l="38100" t="0" r="68580" b="60960"/>
                <wp:wrapNone/>
                <wp:docPr id="45" name="Straight Arrow Connector 45"/>
                <wp:cNvGraphicFramePr/>
                <a:graphic xmlns:a="http://schemas.openxmlformats.org/drawingml/2006/main">
                  <a:graphicData uri="http://schemas.microsoft.com/office/word/2010/wordprocessingShape">
                    <wps:wsp>
                      <wps:cNvCnPr/>
                      <wps:spPr>
                        <a:xfrm>
                          <a:off x="0" y="0"/>
                          <a:ext cx="762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32A193" id="Straight Arrow Connector 45" o:spid="_x0000_s1026" type="#_x0000_t32" style="position:absolute;margin-left:266.4pt;margin-top:110.35pt;width:.6pt;height:46.2pt;z-index:25162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" strokecolor="#4579b8 [3044]">
                <v:stroke endarrow="block"/>
              </v:shape>
            </w:pict>
          </mc:Fallback>
        </mc:AlternateContent>
      </w:r>
      <w:r w:rsidRPr="00273606">
        <w:rPr>
          <w:noProof/>
          <w:sz w:val="18"/>
        </w:rPr>
        <mc:AlternateContent>
          <mc:Choice Requires="wps">
            <w:drawing>
              <wp:anchor distT="0" distB="0" distL="114300" distR="114300" simplePos="0" relativeHeight="251625984" behindDoc="0" locked="0" layoutInCell="1" allowOverlap="1" wp14:anchorId="5EAFE7BF" wp14:editId="136C7D13">
                <wp:simplePos x="0" y="0"/>
                <wp:positionH relativeFrom="column">
                  <wp:posOffset>2552700</wp:posOffset>
                </wp:positionH>
                <wp:positionV relativeFrom="paragraph">
                  <wp:posOffset>906145</wp:posOffset>
                </wp:positionV>
                <wp:extent cx="1630680" cy="487680"/>
                <wp:effectExtent l="0" t="0" r="26670" b="26670"/>
                <wp:wrapNone/>
                <wp:docPr id="42" name="Rectangle 42"/>
                <wp:cNvGraphicFramePr/>
                <a:graphic xmlns:a="http://schemas.openxmlformats.org/drawingml/2006/main">
                  <a:graphicData uri="http://schemas.microsoft.com/office/word/2010/wordprocessingShape">
                    <wps:wsp>
                      <wps:cNvSpPr/>
                      <wps:spPr>
                        <a:xfrm>
                          <a:off x="0" y="0"/>
                          <a:ext cx="1630680" cy="4876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261BD0" w14:textId="2DBE6CB6" w:rsidR="00273606" w:rsidRPr="00273606" w:rsidRDefault="00273606" w:rsidP="00273606">
                            <w:pPr>
                              <w:jc w:val="center"/>
                              <w:rPr>
                                <w:color w:val="000000" w:themeColor="text1"/>
                              </w:rPr>
                            </w:pPr>
                            <w:r>
                              <w:rPr>
                                <w:color w:val="000000" w:themeColor="text1"/>
                              </w:rPr>
                              <w:t>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FE7BF" id="Rectangle 42" o:spid="_x0000_s1081" style="position:absolute;margin-left:201pt;margin-top:71.35pt;width:128.4pt;height:38.4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" fillcolor="white [3212]" strokecolor="black [3213]" strokeweight="2pt">
                <v:textbox>
                  <w:txbxContent>
                    <w:p w14:paraId="2A261BD0" w14:textId="2DBE6CB6" w:rsidR="00273606" w:rsidRPr="00273606" w:rsidRDefault="00273606" w:rsidP="00273606">
                      <w:pPr>
                        <w:jc w:val="center"/>
                        <w:rPr>
                          <w:color w:val="000000" w:themeColor="text1"/>
                        </w:rPr>
                      </w:pPr>
                      <w:r>
                        <w:rPr>
                          <w:color w:val="000000" w:themeColor="text1"/>
                        </w:rPr>
                        <w:t>Tickets</w:t>
                      </w:r>
                    </w:p>
                  </w:txbxContent>
                </v:textbox>
              </v:rect>
            </w:pict>
          </mc:Fallback>
        </mc:AlternateContent>
      </w:r>
      <w:r w:rsidRPr="00273606">
        <w:rPr>
          <w:noProof/>
          <w:sz w:val="18"/>
        </w:rPr>
        <mc:AlternateContent>
          <mc:Choice Requires="wps">
            <w:drawing>
              <wp:anchor distT="0" distB="0" distL="114300" distR="114300" simplePos="0" relativeHeight="251624960" behindDoc="0" locked="0" layoutInCell="1" allowOverlap="1" wp14:anchorId="514F9A8D" wp14:editId="16CF5303">
                <wp:simplePos x="0" y="0"/>
                <wp:positionH relativeFrom="column">
                  <wp:posOffset>3368040</wp:posOffset>
                </wp:positionH>
                <wp:positionV relativeFrom="paragraph">
                  <wp:posOffset>307975</wp:posOffset>
                </wp:positionV>
                <wp:extent cx="7620" cy="586740"/>
                <wp:effectExtent l="38100" t="0" r="68580" b="60960"/>
                <wp:wrapNone/>
                <wp:docPr id="247" name="Straight Arrow Connector 247"/>
                <wp:cNvGraphicFramePr/>
                <a:graphic xmlns:a="http://schemas.openxmlformats.org/drawingml/2006/main">
                  <a:graphicData uri="http://schemas.microsoft.com/office/word/2010/wordprocessingShape">
                    <wps:wsp>
                      <wps:cNvCnPr/>
                      <wps:spPr>
                        <a:xfrm>
                          <a:off x="0" y="0"/>
                          <a:ext cx="762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8B17F9" id="Straight Arrow Connector 247" o:spid="_x0000_s1026" type="#_x0000_t32" style="position:absolute;margin-left:265.2pt;margin-top:24.25pt;width:.6pt;height:46.2pt;z-index:25162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" strokecolor="#4579b8 [3044]">
                <v:stroke endarrow="block"/>
              </v:shape>
            </w:pict>
          </mc:Fallback>
        </mc:AlternateContent>
      </w:r>
      <w:r w:rsidR="00724602">
        <w:rPr>
          <w:noProof/>
          <w:sz w:val="18"/>
        </w:rPr>
        <mc:AlternateContent>
          <mc:Choice Requires="wps">
            <w:drawing>
              <wp:anchor distT="0" distB="0" distL="114300" distR="114300" simplePos="0" relativeHeight="251690496" behindDoc="0" locked="0" layoutInCell="1" allowOverlap="1" wp14:anchorId="237CCB9A" wp14:editId="718A5755">
                <wp:simplePos x="0" y="0"/>
                <wp:positionH relativeFrom="column">
                  <wp:posOffset>962660</wp:posOffset>
                </wp:positionH>
                <wp:positionV relativeFrom="paragraph">
                  <wp:posOffset>53340</wp:posOffset>
                </wp:positionV>
                <wp:extent cx="1409700" cy="0"/>
                <wp:effectExtent l="0" t="0" r="0" b="0"/>
                <wp:wrapNone/>
                <wp:docPr id="284" name="Straight Connector 284"/>
                <wp:cNvGraphicFramePr/>
                <a:graphic xmlns:a="http://schemas.openxmlformats.org/drawingml/2006/main">
                  <a:graphicData uri="http://schemas.microsoft.com/office/word/2010/wordprocessingShape">
                    <wps:wsp>
                      <wps:cNvCnPr/>
                      <wps:spPr>
                        <a:xfrm>
                          <a:off x="0" y="0"/>
                          <a:ext cx="1409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A55B77" id="Straight Connector 284"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75.8pt,4.2pt" to="186.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" strokecolor="#4579b8 [3044]"/>
            </w:pict>
          </mc:Fallback>
        </mc:AlternateContent>
      </w:r>
    </w:p>
    <w:p w14:paraId="0269A2D5" w14:textId="1DB9B2B6" w:rsidR="00BD64CE" w:rsidRDefault="00BD64CE">
      <w:pPr>
        <w:pStyle w:val="BodyText"/>
        <w:spacing w:before="1"/>
        <w:rPr>
          <w:b/>
          <w:sz w:val="16"/>
        </w:rPr>
      </w:pPr>
    </w:p>
    <w:p w14:paraId="29986A52" w14:textId="77777777" w:rsidR="00BD64CE" w:rsidRDefault="00BD64CE">
      <w:pPr>
        <w:rPr>
          <w:sz w:val="16"/>
        </w:rPr>
        <w:sectPr w:rsidR="00BD64CE">
          <w:pgSz w:w="11910" w:h="16840"/>
          <w:pgMar w:top="700" w:right="360" w:bottom="560" w:left="440" w:header="341" w:footer="368" w:gutter="0"/>
          <w:cols w:space="720"/>
        </w:sectPr>
      </w:pPr>
    </w:p>
    <w:p w14:paraId="57339452" w14:textId="77777777" w:rsidR="00BD64CE" w:rsidRDefault="00BD64CE">
      <w:pPr>
        <w:pStyle w:val="BodyText"/>
        <w:rPr>
          <w:b/>
          <w:sz w:val="26"/>
        </w:rPr>
      </w:pPr>
    </w:p>
    <w:p w14:paraId="70CDF809" w14:textId="77777777" w:rsidR="00BD64CE" w:rsidRDefault="00BD64CE">
      <w:pPr>
        <w:pStyle w:val="BodyText"/>
        <w:spacing w:before="8"/>
        <w:rPr>
          <w:b/>
        </w:rPr>
      </w:pPr>
    </w:p>
    <w:p w14:paraId="28B160D7" w14:textId="77777777" w:rsidR="00BD64CE" w:rsidRDefault="00250931">
      <w:pPr>
        <w:pStyle w:val="Heading3"/>
        <w:numPr>
          <w:ilvl w:val="0"/>
          <w:numId w:val="7"/>
        </w:numPr>
        <w:tabs>
          <w:tab w:val="left" w:pos="1001"/>
        </w:tabs>
        <w:spacing w:before="1"/>
        <w:ind w:hanging="360"/>
      </w:pPr>
      <w:bookmarkStart w:id="12" w:name="_Toc532504792"/>
      <w:r>
        <w:t>Home page</w:t>
      </w:r>
      <w:bookmarkEnd w:id="12"/>
    </w:p>
    <w:p w14:paraId="37DCDD6A" w14:textId="743902FE" w:rsidR="00BD64CE" w:rsidRDefault="00250931">
      <w:pPr>
        <w:pStyle w:val="Heading1"/>
        <w:ind w:left="640"/>
      </w:pPr>
      <w:r>
        <w:rPr>
          <w:b w:val="0"/>
        </w:rPr>
        <w:br w:type="column"/>
      </w:r>
      <w:bookmarkStart w:id="13" w:name="_Toc532504793"/>
      <w:r>
        <w:lastRenderedPageBreak/>
        <w:t>Mock of the website</w:t>
      </w:r>
      <w:bookmarkEnd w:id="13"/>
    </w:p>
    <w:p w14:paraId="2F270606" w14:textId="77777777" w:rsidR="00BD64CE" w:rsidRDefault="00BD64CE">
      <w:pPr>
        <w:sectPr w:rsidR="00BD64CE">
          <w:type w:val="continuous"/>
          <w:pgSz w:w="11910" w:h="16840"/>
          <w:pgMar w:top="1040" w:right="360" w:bottom="280" w:left="440" w:header="720" w:footer="720" w:gutter="0"/>
          <w:cols w:num="2" w:space="720" w:equalWidth="0">
            <w:col w:w="2336" w:space="639"/>
            <w:col w:w="8135"/>
          </w:cols>
        </w:sectPr>
      </w:pPr>
    </w:p>
    <w:p w14:paraId="071ED7D8" w14:textId="51E2941E" w:rsidR="00BD64CE" w:rsidRDefault="00BD64CE">
      <w:pPr>
        <w:pStyle w:val="BodyText"/>
        <w:rPr>
          <w:b/>
          <w:sz w:val="20"/>
        </w:rPr>
      </w:pPr>
    </w:p>
    <w:p w14:paraId="454B2DC5" w14:textId="60EA24E7" w:rsidR="00BD64CE" w:rsidRDefault="00273606">
      <w:pPr>
        <w:pStyle w:val="BodyText"/>
        <w:spacing w:before="9"/>
        <w:rPr>
          <w:b/>
          <w:sz w:val="29"/>
        </w:rPr>
      </w:pPr>
      <w:r>
        <w:rPr>
          <w:b/>
          <w:noProof/>
        </w:rPr>
        <mc:AlternateContent>
          <mc:Choice Requires="wps">
            <w:drawing>
              <wp:anchor distT="0" distB="0" distL="114300" distR="114300" simplePos="0" relativeHeight="251703808" behindDoc="0" locked="0" layoutInCell="1" allowOverlap="1" wp14:anchorId="0426635B" wp14:editId="2E17E4F1">
                <wp:simplePos x="0" y="0"/>
                <wp:positionH relativeFrom="column">
                  <wp:posOffset>2506749</wp:posOffset>
                </wp:positionH>
                <wp:positionV relativeFrom="paragraph">
                  <wp:posOffset>100157</wp:posOffset>
                </wp:positionV>
                <wp:extent cx="2438400" cy="609600"/>
                <wp:effectExtent l="0" t="0" r="19050" b="19050"/>
                <wp:wrapNone/>
                <wp:docPr id="263" name="Rectangle 263"/>
                <wp:cNvGraphicFramePr/>
                <a:graphic xmlns:a="http://schemas.openxmlformats.org/drawingml/2006/main">
                  <a:graphicData uri="http://schemas.microsoft.com/office/word/2010/wordprocessingShape">
                    <wps:wsp>
                      <wps:cNvSpPr/>
                      <wps:spPr>
                        <a:xfrm>
                          <a:off x="0" y="0"/>
                          <a:ext cx="2438400" cy="60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5B3925" w14:textId="2105F805" w:rsidR="00273606" w:rsidRPr="00273606" w:rsidRDefault="00273606" w:rsidP="00273606">
                            <w:pPr>
                              <w:jc w:val="center"/>
                              <w:rPr>
                                <w:color w:val="000000" w:themeColor="text1"/>
                              </w:rPr>
                            </w:pPr>
                            <w:proofErr w:type="gramStart"/>
                            <w:r>
                              <w:rPr>
                                <w:color w:val="000000" w:themeColor="text1"/>
                              </w:rPr>
                              <w:t>LOGO ,</w:t>
                            </w:r>
                            <w:proofErr w:type="gramEnd"/>
                            <w:r>
                              <w:rPr>
                                <w:color w:val="000000" w:themeColor="text1"/>
                              </w:rPr>
                              <w:t xml:space="preserv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6635B" id="Rectangle 263" o:spid="_x0000_s1082" style="position:absolute;margin-left:197.4pt;margin-top:7.9pt;width:192pt;height:48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" fillcolor="white [3212]" strokecolor="black [3213]" strokeweight="2pt">
                <v:textbox>
                  <w:txbxContent>
                    <w:p w14:paraId="305B3925" w14:textId="2105F805" w:rsidR="00273606" w:rsidRPr="00273606" w:rsidRDefault="00273606" w:rsidP="00273606">
                      <w:pPr>
                        <w:jc w:val="center"/>
                        <w:rPr>
                          <w:color w:val="000000" w:themeColor="text1"/>
                        </w:rPr>
                      </w:pPr>
                      <w:proofErr w:type="gramStart"/>
                      <w:r>
                        <w:rPr>
                          <w:color w:val="000000" w:themeColor="text1"/>
                        </w:rPr>
                        <w:t>LOGO ,</w:t>
                      </w:r>
                      <w:proofErr w:type="gramEnd"/>
                      <w:r>
                        <w:rPr>
                          <w:color w:val="000000" w:themeColor="text1"/>
                        </w:rPr>
                        <w:t xml:space="preserve"> MENU</w:t>
                      </w:r>
                    </w:p>
                  </w:txbxContent>
                </v:textbox>
              </v:rect>
            </w:pict>
          </mc:Fallback>
        </mc:AlternateContent>
      </w:r>
    </w:p>
    <w:p w14:paraId="7027B029" w14:textId="7B0DFC40" w:rsidR="00BD64CE" w:rsidRDefault="00BD64CE">
      <w:pPr>
        <w:pStyle w:val="BodyText"/>
        <w:ind w:left="885"/>
        <w:rPr>
          <w:sz w:val="20"/>
        </w:rPr>
      </w:pPr>
    </w:p>
    <w:p w14:paraId="3D9E0DAE" w14:textId="4BF03C54" w:rsidR="00BD64CE" w:rsidRDefault="00BD64CE">
      <w:pPr>
        <w:pStyle w:val="BodyText"/>
        <w:rPr>
          <w:b/>
          <w:sz w:val="7"/>
        </w:rPr>
      </w:pPr>
    </w:p>
    <w:p w14:paraId="737F9E8E" w14:textId="067AF806" w:rsidR="00BD64CE" w:rsidRDefault="00BD64CE">
      <w:pPr>
        <w:pStyle w:val="BodyText"/>
        <w:spacing w:before="6"/>
        <w:rPr>
          <w:b/>
          <w:sz w:val="3"/>
        </w:rPr>
      </w:pPr>
    </w:p>
    <w:p w14:paraId="53D7292A" w14:textId="76DFF396" w:rsidR="00BD64CE" w:rsidRDefault="00BD64CE">
      <w:pPr>
        <w:pStyle w:val="BodyText"/>
        <w:spacing w:before="7"/>
        <w:rPr>
          <w:b/>
          <w:sz w:val="26"/>
        </w:rPr>
      </w:pPr>
    </w:p>
    <w:p w14:paraId="00530D53" w14:textId="0890AD05" w:rsidR="00BD64CE" w:rsidRDefault="00273606">
      <w:pPr>
        <w:pStyle w:val="BodyText"/>
        <w:rPr>
          <w:b/>
          <w:sz w:val="20"/>
        </w:rPr>
      </w:pPr>
      <w:r>
        <w:rPr>
          <w:b/>
          <w:noProof/>
          <w:sz w:val="26"/>
        </w:rPr>
        <mc:AlternateContent>
          <mc:Choice Requires="wps">
            <w:drawing>
              <wp:anchor distT="0" distB="0" distL="114300" distR="114300" simplePos="0" relativeHeight="251704832" behindDoc="0" locked="0" layoutInCell="1" allowOverlap="1" wp14:anchorId="47141CC2" wp14:editId="01494828">
                <wp:simplePos x="0" y="0"/>
                <wp:positionH relativeFrom="column">
                  <wp:posOffset>1732280</wp:posOffset>
                </wp:positionH>
                <wp:positionV relativeFrom="paragraph">
                  <wp:posOffset>107950</wp:posOffset>
                </wp:positionV>
                <wp:extent cx="3977640" cy="1943100"/>
                <wp:effectExtent l="0" t="0" r="22860" b="19050"/>
                <wp:wrapNone/>
                <wp:docPr id="267" name="Rectangle 267"/>
                <wp:cNvGraphicFramePr/>
                <a:graphic xmlns:a="http://schemas.openxmlformats.org/drawingml/2006/main">
                  <a:graphicData uri="http://schemas.microsoft.com/office/word/2010/wordprocessingShape">
                    <wps:wsp>
                      <wps:cNvSpPr/>
                      <wps:spPr>
                        <a:xfrm>
                          <a:off x="0" y="0"/>
                          <a:ext cx="3977640" cy="1943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04BBC1" w14:textId="7F02E82B" w:rsidR="00273606" w:rsidRPr="00273606" w:rsidRDefault="006E1B2F" w:rsidP="00273606">
                            <w:pPr>
                              <w:jc w:val="center"/>
                              <w:rPr>
                                <w:color w:val="000000" w:themeColor="text1"/>
                              </w:rPr>
                            </w:pPr>
                            <w:r>
                              <w:rPr>
                                <w:color w:val="000000" w:themeColor="text1"/>
                              </w:rPr>
                              <w:t>HOME CONTENT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41CC2" id="Rectangle 267" o:spid="_x0000_s1083" style="position:absolute;margin-left:136.4pt;margin-top:8.5pt;width:313.2pt;height:153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" fillcolor="white [3212]" strokecolor="black [3213]" strokeweight="2pt">
                <v:textbox>
                  <w:txbxContent>
                    <w:p w14:paraId="3904BBC1" w14:textId="7F02E82B" w:rsidR="00273606" w:rsidRPr="00273606" w:rsidRDefault="006E1B2F" w:rsidP="00273606">
                      <w:pPr>
                        <w:jc w:val="center"/>
                        <w:rPr>
                          <w:color w:val="000000" w:themeColor="text1"/>
                        </w:rPr>
                      </w:pPr>
                      <w:r>
                        <w:rPr>
                          <w:color w:val="000000" w:themeColor="text1"/>
                        </w:rPr>
                        <w:t>HOME CONTENT PAGE</w:t>
                      </w:r>
                    </w:p>
                  </w:txbxContent>
                </v:textbox>
              </v:rect>
            </w:pict>
          </mc:Fallback>
        </mc:AlternateContent>
      </w:r>
    </w:p>
    <w:p w14:paraId="0D32E433" w14:textId="3F7B80B3" w:rsidR="00BD64CE" w:rsidRDefault="00BD64CE">
      <w:pPr>
        <w:pStyle w:val="BodyText"/>
        <w:rPr>
          <w:b/>
          <w:sz w:val="20"/>
        </w:rPr>
      </w:pPr>
    </w:p>
    <w:p w14:paraId="74693119" w14:textId="210EF341" w:rsidR="00BD64CE" w:rsidRDefault="00511074">
      <w:pPr>
        <w:pStyle w:val="BodyText"/>
        <w:spacing w:before="5"/>
        <w:rPr>
          <w:b/>
          <w:sz w:val="11"/>
        </w:rPr>
      </w:pPr>
      <w:r>
        <w:rPr>
          <w:b/>
          <w:noProof/>
        </w:rPr>
        <mc:AlternateContent>
          <mc:Choice Requires="wps">
            <w:drawing>
              <wp:anchor distT="0" distB="0" distL="114300" distR="114300" simplePos="0" relativeHeight="251705856" behindDoc="0" locked="0" layoutInCell="1" allowOverlap="1" wp14:anchorId="376343DD" wp14:editId="57AD455D">
                <wp:simplePos x="0" y="0"/>
                <wp:positionH relativeFrom="column">
                  <wp:posOffset>2265680</wp:posOffset>
                </wp:positionH>
                <wp:positionV relativeFrom="paragraph">
                  <wp:posOffset>1766570</wp:posOffset>
                </wp:positionV>
                <wp:extent cx="3108960" cy="998220"/>
                <wp:effectExtent l="0" t="0" r="15240" b="11430"/>
                <wp:wrapNone/>
                <wp:docPr id="270" name="Rectangle 270"/>
                <wp:cNvGraphicFramePr/>
                <a:graphic xmlns:a="http://schemas.openxmlformats.org/drawingml/2006/main">
                  <a:graphicData uri="http://schemas.microsoft.com/office/word/2010/wordprocessingShape">
                    <wps:wsp>
                      <wps:cNvSpPr/>
                      <wps:spPr>
                        <a:xfrm>
                          <a:off x="0" y="0"/>
                          <a:ext cx="3108960" cy="9982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C11E76" w14:textId="30F3E066" w:rsidR="00511074" w:rsidRPr="00273606" w:rsidRDefault="00511074" w:rsidP="00511074">
                            <w:pPr>
                              <w:jc w:val="center"/>
                              <w:rPr>
                                <w:color w:val="000000" w:themeColor="text1"/>
                              </w:rPr>
                            </w:pPr>
                            <w:r>
                              <w:rPr>
                                <w:color w:val="000000" w:themeColor="text1"/>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343DD" id="Rectangle 270" o:spid="_x0000_s1084" style="position:absolute;margin-left:178.4pt;margin-top:139.1pt;width:244.8pt;height:78.6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" fillcolor="white [3212]" strokecolor="black [3213]" strokeweight="2pt">
                <v:textbox>
                  <w:txbxContent>
                    <w:p w14:paraId="5BC11E76" w14:textId="30F3E066" w:rsidR="00511074" w:rsidRPr="00273606" w:rsidRDefault="00511074" w:rsidP="00511074">
                      <w:pPr>
                        <w:jc w:val="center"/>
                        <w:rPr>
                          <w:color w:val="000000" w:themeColor="text1"/>
                        </w:rPr>
                      </w:pPr>
                      <w:r>
                        <w:rPr>
                          <w:color w:val="000000" w:themeColor="text1"/>
                        </w:rPr>
                        <w:t>FOOTER</w:t>
                      </w:r>
                    </w:p>
                  </w:txbxContent>
                </v:textbox>
              </v:rect>
            </w:pict>
          </mc:Fallback>
        </mc:AlternateContent>
      </w:r>
    </w:p>
    <w:p w14:paraId="028D799F" w14:textId="77777777" w:rsidR="00BD64CE" w:rsidRDefault="00BD64CE">
      <w:pPr>
        <w:rPr>
          <w:sz w:val="11"/>
        </w:rPr>
        <w:sectPr w:rsidR="00BD64CE">
          <w:type w:val="continuous"/>
          <w:pgSz w:w="11910" w:h="16840"/>
          <w:pgMar w:top="1040" w:right="360" w:bottom="280" w:left="440" w:header="720" w:footer="720" w:gutter="0"/>
          <w:cols w:space="720"/>
        </w:sectPr>
      </w:pPr>
    </w:p>
    <w:p w14:paraId="087F8289" w14:textId="324E34F8" w:rsidR="00BD64CE" w:rsidRDefault="00BD64CE">
      <w:pPr>
        <w:pStyle w:val="BodyText"/>
        <w:spacing w:before="7"/>
        <w:rPr>
          <w:b/>
          <w:sz w:val="15"/>
        </w:rPr>
      </w:pPr>
    </w:p>
    <w:p w14:paraId="1EBF76F9" w14:textId="21305DC1" w:rsidR="00BD64CE" w:rsidRDefault="008A569B">
      <w:pPr>
        <w:pStyle w:val="ListParagraph"/>
        <w:numPr>
          <w:ilvl w:val="0"/>
          <w:numId w:val="7"/>
        </w:numPr>
        <w:tabs>
          <w:tab w:val="left" w:pos="1001"/>
        </w:tabs>
        <w:spacing w:before="92"/>
        <w:ind w:hanging="360"/>
        <w:rPr>
          <w:b/>
          <w:sz w:val="24"/>
        </w:rPr>
      </w:pPr>
      <w:r>
        <w:rPr>
          <w:b/>
          <w:sz w:val="24"/>
        </w:rPr>
        <w:t>ABOUT US</w:t>
      </w:r>
    </w:p>
    <w:p w14:paraId="3243F794" w14:textId="38FAA2F3" w:rsidR="00BD64CE" w:rsidRDefault="006E1B2F">
      <w:pPr>
        <w:pStyle w:val="BodyText"/>
        <w:rPr>
          <w:b/>
          <w:sz w:val="20"/>
        </w:rPr>
      </w:pPr>
      <w:r>
        <w:rPr>
          <w:b/>
          <w:noProof/>
          <w:sz w:val="20"/>
        </w:rPr>
        <mc:AlternateContent>
          <mc:Choice Requires="wps">
            <w:drawing>
              <wp:anchor distT="0" distB="0" distL="114300" distR="114300" simplePos="0" relativeHeight="251630080" behindDoc="0" locked="0" layoutInCell="1" allowOverlap="1" wp14:anchorId="79F31CB4" wp14:editId="04742B0E">
                <wp:simplePos x="0" y="0"/>
                <wp:positionH relativeFrom="column">
                  <wp:posOffset>1784696</wp:posOffset>
                </wp:positionH>
                <wp:positionV relativeFrom="paragraph">
                  <wp:posOffset>4214</wp:posOffset>
                </wp:positionV>
                <wp:extent cx="2459182" cy="803564"/>
                <wp:effectExtent l="0" t="0" r="17780" b="15875"/>
                <wp:wrapNone/>
                <wp:docPr id="46" name="Rectangle 46"/>
                <wp:cNvGraphicFramePr/>
                <a:graphic xmlns:a="http://schemas.openxmlformats.org/drawingml/2006/main">
                  <a:graphicData uri="http://schemas.microsoft.com/office/word/2010/wordprocessingShape">
                    <wps:wsp>
                      <wps:cNvSpPr/>
                      <wps:spPr>
                        <a:xfrm>
                          <a:off x="0" y="0"/>
                          <a:ext cx="2459182" cy="80356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3E0509" w14:textId="4CEA6482" w:rsidR="006E1B2F" w:rsidRPr="006E1B2F" w:rsidRDefault="006E1B2F" w:rsidP="006E1B2F">
                            <w:pPr>
                              <w:jc w:val="center"/>
                              <w:rPr>
                                <w:color w:val="000000" w:themeColor="text1"/>
                              </w:rPr>
                            </w:pPr>
                            <w:r>
                              <w:rPr>
                                <w:color w:val="000000" w:themeColor="text1"/>
                              </w:rPr>
                              <w:t>LOGO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F31CB4" id="Rectangle 46" o:spid="_x0000_s1085" style="position:absolute;margin-left:140.55pt;margin-top:.35pt;width:193.65pt;height:63.25pt;z-index:25163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" fillcolor="white [3212]" strokecolor="black [3213]" strokeweight="2pt">
                <v:textbox>
                  <w:txbxContent>
                    <w:p w14:paraId="5E3E0509" w14:textId="4CEA6482" w:rsidR="006E1B2F" w:rsidRPr="006E1B2F" w:rsidRDefault="006E1B2F" w:rsidP="006E1B2F">
                      <w:pPr>
                        <w:jc w:val="center"/>
                        <w:rPr>
                          <w:color w:val="000000" w:themeColor="text1"/>
                        </w:rPr>
                      </w:pPr>
                      <w:r>
                        <w:rPr>
                          <w:color w:val="000000" w:themeColor="text1"/>
                        </w:rPr>
                        <w:t>LOGO MENU</w:t>
                      </w:r>
                    </w:p>
                  </w:txbxContent>
                </v:textbox>
              </v:rect>
            </w:pict>
          </mc:Fallback>
        </mc:AlternateContent>
      </w:r>
    </w:p>
    <w:p w14:paraId="747DBE25" w14:textId="5C3B174F" w:rsidR="00BD64CE" w:rsidRDefault="00BD64CE">
      <w:pPr>
        <w:pStyle w:val="BodyText"/>
        <w:spacing w:before="6"/>
        <w:rPr>
          <w:b/>
          <w:sz w:val="26"/>
        </w:rPr>
      </w:pPr>
    </w:p>
    <w:p w14:paraId="16F47DAE" w14:textId="7AC46795" w:rsidR="00BD64CE" w:rsidRDefault="00BD64CE">
      <w:pPr>
        <w:pStyle w:val="BodyText"/>
        <w:spacing w:before="8"/>
        <w:rPr>
          <w:b/>
          <w:sz w:val="6"/>
        </w:rPr>
      </w:pPr>
    </w:p>
    <w:p w14:paraId="3C862B31" w14:textId="671F1B41" w:rsidR="00BD64CE" w:rsidRDefault="00BD64CE" w:rsidP="00511074">
      <w:pPr>
        <w:pStyle w:val="BodyText"/>
        <w:ind w:left="720"/>
        <w:rPr>
          <w:b/>
          <w:sz w:val="20"/>
        </w:rPr>
      </w:pPr>
    </w:p>
    <w:p w14:paraId="0233CC5F" w14:textId="3E79C2AB" w:rsidR="00BD64CE" w:rsidRDefault="00BD64CE">
      <w:pPr>
        <w:pStyle w:val="BodyText"/>
        <w:rPr>
          <w:b/>
          <w:sz w:val="20"/>
        </w:rPr>
      </w:pPr>
    </w:p>
    <w:p w14:paraId="18341CA0" w14:textId="60BF3827" w:rsidR="00BD64CE" w:rsidRDefault="00BD64CE">
      <w:pPr>
        <w:pStyle w:val="BodyText"/>
        <w:rPr>
          <w:b/>
          <w:sz w:val="20"/>
        </w:rPr>
      </w:pPr>
    </w:p>
    <w:p w14:paraId="223ADDE0" w14:textId="37BD8D0C" w:rsidR="00BD64CE" w:rsidRDefault="00BD64CE">
      <w:pPr>
        <w:pStyle w:val="BodyText"/>
        <w:rPr>
          <w:b/>
          <w:sz w:val="20"/>
        </w:rPr>
      </w:pPr>
    </w:p>
    <w:p w14:paraId="475EAA40" w14:textId="6090047C" w:rsidR="00BD64CE" w:rsidRDefault="006E1B2F">
      <w:pPr>
        <w:pStyle w:val="BodyText"/>
        <w:rPr>
          <w:b/>
          <w:sz w:val="20"/>
        </w:rPr>
      </w:pPr>
      <w:r>
        <w:rPr>
          <w:b/>
          <w:noProof/>
          <w:sz w:val="20"/>
        </w:rPr>
        <mc:AlternateContent>
          <mc:Choice Requires="wps">
            <w:drawing>
              <wp:anchor distT="0" distB="0" distL="114300" distR="114300" simplePos="0" relativeHeight="251631104" behindDoc="0" locked="0" layoutInCell="1" allowOverlap="1" wp14:anchorId="5DA6CDE9" wp14:editId="7725D5E3">
                <wp:simplePos x="0" y="0"/>
                <wp:positionH relativeFrom="column">
                  <wp:posOffset>995218</wp:posOffset>
                </wp:positionH>
                <wp:positionV relativeFrom="paragraph">
                  <wp:posOffset>8717</wp:posOffset>
                </wp:positionV>
                <wp:extent cx="4163291" cy="1357745"/>
                <wp:effectExtent l="0" t="0" r="27940" b="13970"/>
                <wp:wrapNone/>
                <wp:docPr id="53" name="Rectangle 53"/>
                <wp:cNvGraphicFramePr/>
                <a:graphic xmlns:a="http://schemas.openxmlformats.org/drawingml/2006/main">
                  <a:graphicData uri="http://schemas.microsoft.com/office/word/2010/wordprocessingShape">
                    <wps:wsp>
                      <wps:cNvSpPr/>
                      <wps:spPr>
                        <a:xfrm>
                          <a:off x="0" y="0"/>
                          <a:ext cx="4163291" cy="13577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09B996" w14:textId="5431769F" w:rsidR="006E1B2F" w:rsidRPr="006E1B2F" w:rsidRDefault="006E1B2F" w:rsidP="006E1B2F">
                            <w:pPr>
                              <w:jc w:val="center"/>
                              <w:rPr>
                                <w:color w:val="000000" w:themeColor="text1"/>
                              </w:rPr>
                            </w:pPr>
                            <w:r>
                              <w:rPr>
                                <w:color w:val="000000" w:themeColor="text1"/>
                              </w:rPr>
                              <w:t>ABOUTS US CONTENT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6CDE9" id="Rectangle 53" o:spid="_x0000_s1086" style="position:absolute;margin-left:78.35pt;margin-top:.7pt;width:327.8pt;height:106.9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" fillcolor="white [3212]" strokecolor="black [3213]" strokeweight="2pt">
                <v:textbox>
                  <w:txbxContent>
                    <w:p w14:paraId="3309B996" w14:textId="5431769F" w:rsidR="006E1B2F" w:rsidRPr="006E1B2F" w:rsidRDefault="006E1B2F" w:rsidP="006E1B2F">
                      <w:pPr>
                        <w:jc w:val="center"/>
                        <w:rPr>
                          <w:color w:val="000000" w:themeColor="text1"/>
                        </w:rPr>
                      </w:pPr>
                      <w:r>
                        <w:rPr>
                          <w:color w:val="000000" w:themeColor="text1"/>
                        </w:rPr>
                        <w:t>ABOUTS US CONTENT PAGE</w:t>
                      </w:r>
                    </w:p>
                  </w:txbxContent>
                </v:textbox>
              </v:rect>
            </w:pict>
          </mc:Fallback>
        </mc:AlternateContent>
      </w:r>
    </w:p>
    <w:p w14:paraId="15B624DB" w14:textId="3237C3CF" w:rsidR="00BD64CE" w:rsidRDefault="00BD64CE">
      <w:pPr>
        <w:pStyle w:val="BodyText"/>
        <w:rPr>
          <w:b/>
          <w:sz w:val="20"/>
        </w:rPr>
      </w:pPr>
    </w:p>
    <w:p w14:paraId="07B0A39A" w14:textId="5A7E9D37" w:rsidR="00BD64CE" w:rsidRDefault="00BD64CE">
      <w:pPr>
        <w:pStyle w:val="BodyText"/>
        <w:rPr>
          <w:b/>
          <w:sz w:val="20"/>
        </w:rPr>
      </w:pPr>
    </w:p>
    <w:p w14:paraId="1E810DB5" w14:textId="05D7E0C7" w:rsidR="00BD64CE" w:rsidRDefault="00BD64CE">
      <w:pPr>
        <w:pStyle w:val="BodyText"/>
        <w:rPr>
          <w:b/>
          <w:sz w:val="20"/>
        </w:rPr>
      </w:pPr>
    </w:p>
    <w:p w14:paraId="57F7AC86" w14:textId="005C4051" w:rsidR="00BD64CE" w:rsidRDefault="00BD64CE">
      <w:pPr>
        <w:pStyle w:val="BodyText"/>
        <w:rPr>
          <w:b/>
          <w:sz w:val="20"/>
        </w:rPr>
      </w:pPr>
    </w:p>
    <w:p w14:paraId="53A26D5D" w14:textId="40EDFB0B" w:rsidR="00BD64CE" w:rsidRDefault="00BD64CE">
      <w:pPr>
        <w:pStyle w:val="BodyText"/>
        <w:rPr>
          <w:b/>
          <w:sz w:val="20"/>
        </w:rPr>
      </w:pPr>
    </w:p>
    <w:p w14:paraId="42AA4CA8" w14:textId="7B379005" w:rsidR="00BD64CE" w:rsidRDefault="00250931" w:rsidP="00376F74">
      <w:pPr>
        <w:pStyle w:val="BodyText"/>
        <w:rPr>
          <w:b/>
          <w:sz w:val="23"/>
        </w:rPr>
      </w:pPr>
      <w:r>
        <w:rPr>
          <w:noProof/>
          <w:sz w:val="20"/>
          <w:lang w:eastAsia="ja-JP" w:bidi="ar-SA"/>
        </w:rPr>
        <mc:AlternateContent>
          <mc:Choice Requires="wps">
            <w:drawing>
              <wp:anchor distT="0" distB="0" distL="114300" distR="114300" simplePos="0" relativeHeight="251629056" behindDoc="0" locked="0" layoutInCell="1" allowOverlap="1" wp14:anchorId="6380BBE5" wp14:editId="2D992045">
                <wp:simplePos x="0" y="0"/>
                <wp:positionH relativeFrom="column">
                  <wp:posOffset>5031740</wp:posOffset>
                </wp:positionH>
                <wp:positionV relativeFrom="paragraph">
                  <wp:posOffset>90805</wp:posOffset>
                </wp:positionV>
                <wp:extent cx="1345565" cy="976630"/>
                <wp:effectExtent l="0" t="0" r="0" b="0"/>
                <wp:wrapNone/>
                <wp:docPr id="28" name="Text Box 28"/>
                <wp:cNvGraphicFramePr/>
                <a:graphic xmlns:a="http://schemas.openxmlformats.org/drawingml/2006/main">
                  <a:graphicData uri="http://schemas.microsoft.com/office/word/2010/wordprocessingShape">
                    <wps:wsp>
                      <wps:cNvSpPr txBox="1"/>
                      <wps:spPr>
                        <a:xfrm>
                          <a:off x="5323205" y="6273165"/>
                          <a:ext cx="1345565" cy="9766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FEE33A" w14:textId="77777777" w:rsidR="00292707" w:rsidRDefault="0029270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380BBE5" id="Text Box 28" o:spid="_x0000_s1087" type="#_x0000_t202" style="position:absolute;margin-left:396.2pt;margin-top:7.15pt;width:105.95pt;height:76.9pt;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" filled="f" stroked="f" strokeweight=".5pt">
                <v:textbox>
                  <w:txbxContent>
                    <w:p w14:paraId="37FEE33A" w14:textId="77777777" w:rsidR="00292707" w:rsidRDefault="00292707"/>
                  </w:txbxContent>
                </v:textbox>
              </v:shape>
            </w:pict>
          </mc:Fallback>
        </mc:AlternateContent>
      </w:r>
    </w:p>
    <w:p w14:paraId="6080B008" w14:textId="19195EA6" w:rsidR="00BD64CE" w:rsidRDefault="00511074">
      <w:pPr>
        <w:pStyle w:val="BodyText"/>
        <w:rPr>
          <w:b/>
          <w:sz w:val="20"/>
        </w:rPr>
      </w:pPr>
      <w:r>
        <w:rPr>
          <w:b/>
          <w:sz w:val="20"/>
        </w:rPr>
        <w:br/>
      </w:r>
      <w:r>
        <w:rPr>
          <w:b/>
          <w:sz w:val="20"/>
        </w:rPr>
        <w:tab/>
      </w:r>
    </w:p>
    <w:p w14:paraId="22CDD26F" w14:textId="024A1CD9" w:rsidR="00511074" w:rsidRDefault="006E1B2F">
      <w:pPr>
        <w:pStyle w:val="BodyText"/>
        <w:rPr>
          <w:b/>
          <w:sz w:val="20"/>
        </w:rPr>
      </w:pPr>
      <w:r>
        <w:rPr>
          <w:b/>
          <w:noProof/>
          <w:sz w:val="20"/>
        </w:rPr>
        <mc:AlternateContent>
          <mc:Choice Requires="wps">
            <w:drawing>
              <wp:anchor distT="0" distB="0" distL="114300" distR="114300" simplePos="0" relativeHeight="251632128" behindDoc="0" locked="0" layoutInCell="1" allowOverlap="1" wp14:anchorId="06A37370" wp14:editId="10ED6A49">
                <wp:simplePos x="0" y="0"/>
                <wp:positionH relativeFrom="column">
                  <wp:posOffset>1742787</wp:posOffset>
                </wp:positionH>
                <wp:positionV relativeFrom="paragraph">
                  <wp:posOffset>126423</wp:posOffset>
                </wp:positionV>
                <wp:extent cx="2459182" cy="803564"/>
                <wp:effectExtent l="0" t="0" r="17780" b="15875"/>
                <wp:wrapNone/>
                <wp:docPr id="54" name="Rectangle 54"/>
                <wp:cNvGraphicFramePr/>
                <a:graphic xmlns:a="http://schemas.openxmlformats.org/drawingml/2006/main">
                  <a:graphicData uri="http://schemas.microsoft.com/office/word/2010/wordprocessingShape">
                    <wps:wsp>
                      <wps:cNvSpPr/>
                      <wps:spPr>
                        <a:xfrm>
                          <a:off x="0" y="0"/>
                          <a:ext cx="2459182" cy="80356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796915" w14:textId="43C889D3" w:rsidR="006E1B2F" w:rsidRPr="006E1B2F" w:rsidRDefault="006E1B2F" w:rsidP="006E1B2F">
                            <w:pPr>
                              <w:jc w:val="center"/>
                              <w:rPr>
                                <w:color w:val="000000" w:themeColor="text1"/>
                              </w:rPr>
                            </w:pPr>
                            <w:r>
                              <w:rPr>
                                <w:color w:val="000000" w:themeColor="text1"/>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A37370" id="Rectangle 54" o:spid="_x0000_s1088" style="position:absolute;margin-left:137.25pt;margin-top:9.95pt;width:193.65pt;height:63.25pt;z-index:25163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" fillcolor="white [3212]" strokecolor="black [3213]" strokeweight="2pt">
                <v:textbox>
                  <w:txbxContent>
                    <w:p w14:paraId="5A796915" w14:textId="43C889D3" w:rsidR="006E1B2F" w:rsidRPr="006E1B2F" w:rsidRDefault="006E1B2F" w:rsidP="006E1B2F">
                      <w:pPr>
                        <w:jc w:val="center"/>
                        <w:rPr>
                          <w:color w:val="000000" w:themeColor="text1"/>
                        </w:rPr>
                      </w:pPr>
                      <w:r>
                        <w:rPr>
                          <w:color w:val="000000" w:themeColor="text1"/>
                        </w:rPr>
                        <w:t>FOOTER</w:t>
                      </w:r>
                    </w:p>
                  </w:txbxContent>
                </v:textbox>
              </v:rect>
            </w:pict>
          </mc:Fallback>
        </mc:AlternateContent>
      </w:r>
    </w:p>
    <w:p w14:paraId="1C453A37" w14:textId="0B6C0545" w:rsidR="00BD64CE" w:rsidRDefault="00BD64CE">
      <w:pPr>
        <w:pStyle w:val="BodyText"/>
        <w:spacing w:before="8"/>
        <w:rPr>
          <w:b/>
          <w:sz w:val="6"/>
        </w:rPr>
      </w:pPr>
    </w:p>
    <w:p w14:paraId="26D71B6F" w14:textId="6E28E132" w:rsidR="00BD64CE" w:rsidRDefault="00BD64CE">
      <w:pPr>
        <w:pStyle w:val="BodyText"/>
        <w:spacing w:before="7"/>
        <w:rPr>
          <w:b/>
          <w:sz w:val="19"/>
        </w:rPr>
      </w:pPr>
    </w:p>
    <w:p w14:paraId="254447CB" w14:textId="587B2DC8" w:rsidR="00BD64CE" w:rsidRDefault="00BD64CE">
      <w:pPr>
        <w:pStyle w:val="BodyText"/>
        <w:rPr>
          <w:b/>
          <w:sz w:val="20"/>
        </w:rPr>
      </w:pPr>
    </w:p>
    <w:p w14:paraId="478301C0" w14:textId="6DD8A943" w:rsidR="00BD64CE" w:rsidRDefault="00BD64CE">
      <w:pPr>
        <w:pStyle w:val="BodyText"/>
        <w:rPr>
          <w:b/>
          <w:sz w:val="20"/>
        </w:rPr>
      </w:pPr>
    </w:p>
    <w:p w14:paraId="07E6F5C6" w14:textId="20E5FAC6" w:rsidR="00BD64CE" w:rsidRDefault="00BD64CE">
      <w:pPr>
        <w:pStyle w:val="BodyText"/>
        <w:spacing w:before="4"/>
        <w:rPr>
          <w:b/>
          <w:sz w:val="13"/>
        </w:rPr>
      </w:pPr>
    </w:p>
    <w:p w14:paraId="426F6A4C" w14:textId="0F60487E" w:rsidR="00BD64CE" w:rsidRDefault="00BD64CE">
      <w:pPr>
        <w:pStyle w:val="BodyText"/>
        <w:rPr>
          <w:b/>
          <w:sz w:val="20"/>
        </w:rPr>
      </w:pPr>
    </w:p>
    <w:p w14:paraId="474DB662" w14:textId="77777777" w:rsidR="00BD64CE" w:rsidRDefault="00BD64CE">
      <w:pPr>
        <w:pStyle w:val="BodyText"/>
        <w:rPr>
          <w:b/>
          <w:sz w:val="20"/>
        </w:rPr>
      </w:pPr>
    </w:p>
    <w:p w14:paraId="0B5AA01A" w14:textId="562B4199" w:rsidR="00BD64CE" w:rsidRDefault="00BD64CE">
      <w:pPr>
        <w:pStyle w:val="BodyText"/>
        <w:spacing w:before="2"/>
        <w:rPr>
          <w:b/>
          <w:sz w:val="15"/>
        </w:rPr>
      </w:pPr>
    </w:p>
    <w:p w14:paraId="2EBCB866" w14:textId="77777777" w:rsidR="00BD64CE" w:rsidRDefault="00BD64CE">
      <w:pPr>
        <w:pStyle w:val="BodyText"/>
        <w:rPr>
          <w:b/>
          <w:sz w:val="20"/>
        </w:rPr>
      </w:pPr>
    </w:p>
    <w:p w14:paraId="18FAE850" w14:textId="578981FD" w:rsidR="00BD64CE" w:rsidRDefault="00BD64CE">
      <w:pPr>
        <w:pStyle w:val="BodyText"/>
        <w:spacing w:before="7"/>
        <w:rPr>
          <w:b/>
          <w:sz w:val="14"/>
        </w:rPr>
      </w:pPr>
    </w:p>
    <w:p w14:paraId="6CAF14EF" w14:textId="365A86EB" w:rsidR="00BD64CE" w:rsidRDefault="00BD64CE">
      <w:pPr>
        <w:rPr>
          <w:sz w:val="14"/>
        </w:rPr>
        <w:sectPr w:rsidR="00BD64CE">
          <w:pgSz w:w="11910" w:h="16840"/>
          <w:pgMar w:top="700" w:right="360" w:bottom="560" w:left="440" w:header="341" w:footer="368" w:gutter="0"/>
          <w:cols w:space="720"/>
        </w:sectPr>
      </w:pPr>
    </w:p>
    <w:p w14:paraId="13C306CB" w14:textId="0393FD46" w:rsidR="00BD64CE" w:rsidRDefault="00BD64CE">
      <w:pPr>
        <w:pStyle w:val="BodyText"/>
        <w:rPr>
          <w:b/>
          <w:sz w:val="20"/>
        </w:rPr>
      </w:pPr>
    </w:p>
    <w:p w14:paraId="3BE857DD" w14:textId="474BFE52" w:rsidR="00BD64CE" w:rsidRDefault="00BD64CE">
      <w:pPr>
        <w:pStyle w:val="BodyText"/>
        <w:rPr>
          <w:b/>
          <w:sz w:val="20"/>
        </w:rPr>
      </w:pPr>
    </w:p>
    <w:p w14:paraId="5B7F8303" w14:textId="3E1CFF48" w:rsidR="00BD64CE" w:rsidRDefault="00BD64CE">
      <w:pPr>
        <w:pStyle w:val="BodyText"/>
        <w:spacing w:before="6"/>
        <w:rPr>
          <w:b/>
          <w:sz w:val="23"/>
        </w:rPr>
      </w:pPr>
    </w:p>
    <w:p w14:paraId="45D2001A" w14:textId="173B043A" w:rsidR="00BD64CE" w:rsidRDefault="006E1B2F">
      <w:pPr>
        <w:pStyle w:val="ListParagraph"/>
        <w:numPr>
          <w:ilvl w:val="0"/>
          <w:numId w:val="7"/>
        </w:numPr>
        <w:tabs>
          <w:tab w:val="left" w:pos="1001"/>
        </w:tabs>
        <w:ind w:hanging="360"/>
        <w:rPr>
          <w:b/>
          <w:sz w:val="24"/>
        </w:rPr>
      </w:pPr>
      <w:r>
        <w:rPr>
          <w:b/>
          <w:sz w:val="24"/>
        </w:rPr>
        <w:t>TICKETS</w:t>
      </w:r>
    </w:p>
    <w:p w14:paraId="245AC282" w14:textId="035E9787" w:rsidR="00BD64CE" w:rsidRDefault="00BD64CE">
      <w:pPr>
        <w:pStyle w:val="BodyText"/>
        <w:rPr>
          <w:b/>
          <w:sz w:val="20"/>
        </w:rPr>
      </w:pPr>
    </w:p>
    <w:p w14:paraId="48E4BFA1" w14:textId="3EAF31C6" w:rsidR="00BD64CE" w:rsidRDefault="006E1B2F">
      <w:pPr>
        <w:pStyle w:val="BodyText"/>
        <w:spacing w:before="8"/>
        <w:rPr>
          <w:b/>
          <w:sz w:val="25"/>
        </w:rPr>
      </w:pPr>
      <w:r>
        <w:rPr>
          <w:b/>
          <w:noProof/>
          <w:sz w:val="20"/>
        </w:rPr>
        <mc:AlternateContent>
          <mc:Choice Requires="wps">
            <w:drawing>
              <wp:anchor distT="0" distB="0" distL="114300" distR="114300" simplePos="0" relativeHeight="251636224" behindDoc="0" locked="0" layoutInCell="1" allowOverlap="1" wp14:anchorId="25756CFB" wp14:editId="6A5BB827">
                <wp:simplePos x="0" y="0"/>
                <wp:positionH relativeFrom="column">
                  <wp:posOffset>2175163</wp:posOffset>
                </wp:positionH>
                <wp:positionV relativeFrom="paragraph">
                  <wp:posOffset>18992</wp:posOffset>
                </wp:positionV>
                <wp:extent cx="2459182" cy="803564"/>
                <wp:effectExtent l="0" t="0" r="17780" b="15875"/>
                <wp:wrapNone/>
                <wp:docPr id="57" name="Rectangle 57"/>
                <wp:cNvGraphicFramePr/>
                <a:graphic xmlns:a="http://schemas.openxmlformats.org/drawingml/2006/main">
                  <a:graphicData uri="http://schemas.microsoft.com/office/word/2010/wordprocessingShape">
                    <wps:wsp>
                      <wps:cNvSpPr/>
                      <wps:spPr>
                        <a:xfrm>
                          <a:off x="0" y="0"/>
                          <a:ext cx="2459182" cy="80356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95B3AD" w14:textId="735AF82D" w:rsidR="006E1B2F" w:rsidRPr="006E1B2F" w:rsidRDefault="006E1B2F" w:rsidP="006E1B2F">
                            <w:pPr>
                              <w:jc w:val="center"/>
                              <w:rPr>
                                <w:color w:val="000000" w:themeColor="text1"/>
                              </w:rPr>
                            </w:pPr>
                            <w:r>
                              <w:rPr>
                                <w:color w:val="000000" w:themeColor="text1"/>
                              </w:rPr>
                              <w:t>LOGO,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756CFB" id="Rectangle 57" o:spid="_x0000_s1089" style="position:absolute;margin-left:171.25pt;margin-top:1.5pt;width:193.65pt;height:63.25pt;z-index:25163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" fillcolor="white [3212]" strokecolor="black [3213]" strokeweight="2pt">
                <v:textbox>
                  <w:txbxContent>
                    <w:p w14:paraId="3E95B3AD" w14:textId="735AF82D" w:rsidR="006E1B2F" w:rsidRPr="006E1B2F" w:rsidRDefault="006E1B2F" w:rsidP="006E1B2F">
                      <w:pPr>
                        <w:jc w:val="center"/>
                        <w:rPr>
                          <w:color w:val="000000" w:themeColor="text1"/>
                        </w:rPr>
                      </w:pPr>
                      <w:r>
                        <w:rPr>
                          <w:color w:val="000000" w:themeColor="text1"/>
                        </w:rPr>
                        <w:t>LOGO, MENU</w:t>
                      </w:r>
                    </w:p>
                  </w:txbxContent>
                </v:textbox>
              </v:rect>
            </w:pict>
          </mc:Fallback>
        </mc:AlternateContent>
      </w:r>
    </w:p>
    <w:p w14:paraId="0A986B7E" w14:textId="0E078E9B" w:rsidR="00BD64CE" w:rsidRDefault="00BD64CE">
      <w:pPr>
        <w:pStyle w:val="BodyText"/>
        <w:spacing w:before="8"/>
        <w:rPr>
          <w:b/>
          <w:sz w:val="6"/>
        </w:rPr>
      </w:pPr>
    </w:p>
    <w:p w14:paraId="146078BF" w14:textId="1039EB54" w:rsidR="00BD64CE" w:rsidRDefault="00BD64CE">
      <w:pPr>
        <w:pStyle w:val="BodyText"/>
        <w:spacing w:before="8"/>
        <w:rPr>
          <w:b/>
          <w:sz w:val="6"/>
        </w:rPr>
      </w:pPr>
    </w:p>
    <w:p w14:paraId="478B7116" w14:textId="4F56A97E" w:rsidR="00BD64CE" w:rsidRDefault="00BD64CE">
      <w:pPr>
        <w:pStyle w:val="BodyText"/>
        <w:ind w:left="885"/>
        <w:rPr>
          <w:sz w:val="20"/>
        </w:rPr>
      </w:pPr>
    </w:p>
    <w:p w14:paraId="4B7E42A4" w14:textId="32B59E1E" w:rsidR="00BD64CE" w:rsidRDefault="00BD64CE">
      <w:pPr>
        <w:pStyle w:val="BodyText"/>
        <w:ind w:left="885"/>
        <w:rPr>
          <w:sz w:val="20"/>
        </w:rPr>
      </w:pPr>
    </w:p>
    <w:p w14:paraId="45CF6BC3" w14:textId="02ABDD3F" w:rsidR="00BD64CE" w:rsidRDefault="00BD64CE">
      <w:pPr>
        <w:pStyle w:val="BodyText"/>
        <w:ind w:left="885"/>
        <w:rPr>
          <w:sz w:val="20"/>
        </w:rPr>
      </w:pPr>
    </w:p>
    <w:p w14:paraId="4165FE0B" w14:textId="599AE054" w:rsidR="00BD64CE" w:rsidRDefault="00250931">
      <w:pPr>
        <w:pStyle w:val="BodyText"/>
        <w:ind w:firstLine="640"/>
        <w:rPr>
          <w:sz w:val="20"/>
        </w:rPr>
      </w:pPr>
      <w:r>
        <w:rPr>
          <w:sz w:val="20"/>
        </w:rPr>
        <w:t xml:space="preserve"> </w:t>
      </w:r>
    </w:p>
    <w:p w14:paraId="00CFBC8C" w14:textId="048E7312" w:rsidR="00BD64CE" w:rsidRDefault="006E1B2F">
      <w:pPr>
        <w:pStyle w:val="BodyText"/>
        <w:ind w:firstLine="640"/>
        <w:rPr>
          <w:sz w:val="20"/>
        </w:rPr>
      </w:pPr>
      <w:r>
        <w:rPr>
          <w:b/>
          <w:noProof/>
          <w:sz w:val="20"/>
        </w:rPr>
        <mc:AlternateContent>
          <mc:Choice Requires="wps">
            <w:drawing>
              <wp:anchor distT="0" distB="0" distL="114300" distR="114300" simplePos="0" relativeHeight="251639296" behindDoc="0" locked="0" layoutInCell="1" allowOverlap="1" wp14:anchorId="66F0EDC1" wp14:editId="066F89CB">
                <wp:simplePos x="0" y="0"/>
                <wp:positionH relativeFrom="column">
                  <wp:posOffset>1348509</wp:posOffset>
                </wp:positionH>
                <wp:positionV relativeFrom="paragraph">
                  <wp:posOffset>6581</wp:posOffset>
                </wp:positionV>
                <wp:extent cx="4094018" cy="1482436"/>
                <wp:effectExtent l="0" t="0" r="20955" b="22860"/>
                <wp:wrapNone/>
                <wp:docPr id="60" name="Rectangle 60"/>
                <wp:cNvGraphicFramePr/>
                <a:graphic xmlns:a="http://schemas.openxmlformats.org/drawingml/2006/main">
                  <a:graphicData uri="http://schemas.microsoft.com/office/word/2010/wordprocessingShape">
                    <wps:wsp>
                      <wps:cNvSpPr/>
                      <wps:spPr>
                        <a:xfrm>
                          <a:off x="0" y="0"/>
                          <a:ext cx="4094018" cy="148243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EFC6E5" w14:textId="41072B98" w:rsidR="006E1B2F" w:rsidRPr="006E1B2F" w:rsidRDefault="006E1B2F" w:rsidP="006E1B2F">
                            <w:pPr>
                              <w:jc w:val="center"/>
                              <w:rPr>
                                <w:color w:val="000000" w:themeColor="text1"/>
                              </w:rPr>
                            </w:pPr>
                            <w:r>
                              <w:rPr>
                                <w:color w:val="000000" w:themeColor="text1"/>
                              </w:rPr>
                              <w:t>TICKETS CONTENT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0EDC1" id="Rectangle 60" o:spid="_x0000_s1090" style="position:absolute;left:0;text-align:left;margin-left:106.2pt;margin-top:.5pt;width:322.35pt;height:116.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" fillcolor="white [3212]" strokecolor="black [3213]" strokeweight="2pt">
                <v:textbox>
                  <w:txbxContent>
                    <w:p w14:paraId="03EFC6E5" w14:textId="41072B98" w:rsidR="006E1B2F" w:rsidRPr="006E1B2F" w:rsidRDefault="006E1B2F" w:rsidP="006E1B2F">
                      <w:pPr>
                        <w:jc w:val="center"/>
                        <w:rPr>
                          <w:color w:val="000000" w:themeColor="text1"/>
                        </w:rPr>
                      </w:pPr>
                      <w:r>
                        <w:rPr>
                          <w:color w:val="000000" w:themeColor="text1"/>
                        </w:rPr>
                        <w:t>TICKETS CONTENT PAGE</w:t>
                      </w:r>
                    </w:p>
                  </w:txbxContent>
                </v:textbox>
              </v:rect>
            </w:pict>
          </mc:Fallback>
        </mc:AlternateContent>
      </w:r>
      <w:r w:rsidR="00250931">
        <w:rPr>
          <w:sz w:val="20"/>
        </w:rPr>
        <w:tab/>
      </w:r>
    </w:p>
    <w:p w14:paraId="3C810473" w14:textId="55A3B61E" w:rsidR="00BD64CE" w:rsidRDefault="00250931">
      <w:pPr>
        <w:pStyle w:val="BodyText"/>
        <w:ind w:firstLine="640"/>
        <w:rPr>
          <w:sz w:val="20"/>
        </w:rPr>
      </w:pPr>
      <w:r>
        <w:rPr>
          <w:sz w:val="20"/>
        </w:rPr>
        <w:tab/>
      </w:r>
    </w:p>
    <w:p w14:paraId="3C949575" w14:textId="74E9D185" w:rsidR="00BD64CE" w:rsidRDefault="00250931">
      <w:pPr>
        <w:pStyle w:val="BodyText"/>
        <w:ind w:firstLine="640"/>
        <w:rPr>
          <w:sz w:val="20"/>
        </w:rPr>
      </w:pPr>
      <w:r>
        <w:rPr>
          <w:sz w:val="20"/>
        </w:rPr>
        <w:tab/>
      </w:r>
      <w:r>
        <w:rPr>
          <w:sz w:val="20"/>
        </w:rPr>
        <w:tab/>
      </w:r>
    </w:p>
    <w:p w14:paraId="2B367B1A" w14:textId="5BF0C47F" w:rsidR="00BD64CE" w:rsidRDefault="00250931">
      <w:pPr>
        <w:pStyle w:val="BodyText"/>
        <w:tabs>
          <w:tab w:val="left" w:pos="7131"/>
        </w:tabs>
        <w:ind w:firstLine="640"/>
        <w:rPr>
          <w:sz w:val="20"/>
        </w:rPr>
      </w:pPr>
      <w:r>
        <w:rPr>
          <w:sz w:val="20"/>
        </w:rPr>
        <w:tab/>
      </w:r>
    </w:p>
    <w:p w14:paraId="641D66DD" w14:textId="6536A368" w:rsidR="00BD64CE" w:rsidRDefault="00BD64CE">
      <w:pPr>
        <w:pStyle w:val="BodyText"/>
        <w:ind w:firstLine="640"/>
        <w:rPr>
          <w:sz w:val="20"/>
        </w:rPr>
      </w:pPr>
    </w:p>
    <w:p w14:paraId="570024FE" w14:textId="778905F2" w:rsidR="00BD64CE" w:rsidRDefault="006E1B2F">
      <w:pPr>
        <w:pStyle w:val="BodyText"/>
        <w:ind w:firstLine="640"/>
        <w:rPr>
          <w:sz w:val="20"/>
        </w:rPr>
        <w:sectPr w:rsidR="00BD64CE">
          <w:pgSz w:w="11910" w:h="16840"/>
          <w:pgMar w:top="700" w:right="360" w:bottom="560" w:left="440" w:header="341" w:footer="368" w:gutter="0"/>
          <w:cols w:space="720"/>
        </w:sectPr>
      </w:pPr>
      <w:r>
        <w:rPr>
          <w:b/>
          <w:noProof/>
          <w:sz w:val="20"/>
        </w:rPr>
        <mc:AlternateContent>
          <mc:Choice Requires="wps">
            <w:drawing>
              <wp:anchor distT="0" distB="0" distL="114300" distR="114300" simplePos="0" relativeHeight="251640320" behindDoc="0" locked="0" layoutInCell="1" allowOverlap="1" wp14:anchorId="5EB610D8" wp14:editId="7AC48C00">
                <wp:simplePos x="0" y="0"/>
                <wp:positionH relativeFrom="column">
                  <wp:posOffset>2286000</wp:posOffset>
                </wp:positionH>
                <wp:positionV relativeFrom="paragraph">
                  <wp:posOffset>795424</wp:posOffset>
                </wp:positionV>
                <wp:extent cx="2459182" cy="803564"/>
                <wp:effectExtent l="0" t="0" r="17780" b="15875"/>
                <wp:wrapNone/>
                <wp:docPr id="62" name="Rectangle 62"/>
                <wp:cNvGraphicFramePr/>
                <a:graphic xmlns:a="http://schemas.openxmlformats.org/drawingml/2006/main">
                  <a:graphicData uri="http://schemas.microsoft.com/office/word/2010/wordprocessingShape">
                    <wps:wsp>
                      <wps:cNvSpPr/>
                      <wps:spPr>
                        <a:xfrm>
                          <a:off x="0" y="0"/>
                          <a:ext cx="2459182" cy="80356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803202" w14:textId="77777777" w:rsidR="006E1B2F" w:rsidRPr="006E1B2F" w:rsidRDefault="006E1B2F" w:rsidP="006E1B2F">
                            <w:pPr>
                              <w:jc w:val="center"/>
                              <w:rPr>
                                <w:color w:val="000000" w:themeColor="text1"/>
                              </w:rPr>
                            </w:pPr>
                            <w:r>
                              <w:rPr>
                                <w:color w:val="000000" w:themeColor="text1"/>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B610D8" id="Rectangle 62" o:spid="_x0000_s1091" style="position:absolute;left:0;text-align:left;margin-left:180pt;margin-top:62.65pt;width:193.65pt;height:63.25pt;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" fillcolor="white [3212]" strokecolor="black [3213]" strokeweight="2pt">
                <v:textbox>
                  <w:txbxContent>
                    <w:p w14:paraId="55803202" w14:textId="77777777" w:rsidR="006E1B2F" w:rsidRPr="006E1B2F" w:rsidRDefault="006E1B2F" w:rsidP="006E1B2F">
                      <w:pPr>
                        <w:jc w:val="center"/>
                        <w:rPr>
                          <w:color w:val="000000" w:themeColor="text1"/>
                        </w:rPr>
                      </w:pPr>
                      <w:r>
                        <w:rPr>
                          <w:color w:val="000000" w:themeColor="text1"/>
                        </w:rPr>
                        <w:t>FOOTER</w:t>
                      </w:r>
                    </w:p>
                  </w:txbxContent>
                </v:textbox>
              </v:rect>
            </w:pict>
          </mc:Fallback>
        </mc:AlternateContent>
      </w:r>
    </w:p>
    <w:p w14:paraId="3B981604" w14:textId="77777777" w:rsidR="00BD64CE" w:rsidRDefault="00BD64CE">
      <w:pPr>
        <w:pStyle w:val="BodyText"/>
        <w:rPr>
          <w:b/>
          <w:sz w:val="20"/>
        </w:rPr>
      </w:pPr>
    </w:p>
    <w:p w14:paraId="549166F3" w14:textId="77777777" w:rsidR="00BD64CE" w:rsidRDefault="00BD64CE">
      <w:pPr>
        <w:pStyle w:val="BodyText"/>
        <w:rPr>
          <w:b/>
          <w:sz w:val="20"/>
        </w:rPr>
      </w:pPr>
    </w:p>
    <w:p w14:paraId="69276DC3" w14:textId="03345EE1" w:rsidR="00BD64CE" w:rsidRDefault="00250931">
      <w:pPr>
        <w:pStyle w:val="ListParagraph"/>
        <w:numPr>
          <w:ilvl w:val="0"/>
          <w:numId w:val="7"/>
        </w:numPr>
        <w:tabs>
          <w:tab w:val="left" w:pos="1001"/>
        </w:tabs>
        <w:ind w:hanging="360"/>
        <w:rPr>
          <w:b/>
          <w:sz w:val="24"/>
        </w:rPr>
      </w:pPr>
      <w:r>
        <w:rPr>
          <w:b/>
          <w:sz w:val="24"/>
        </w:rPr>
        <w:t>Contact</w:t>
      </w:r>
      <w:r>
        <w:rPr>
          <w:b/>
          <w:spacing w:val="-1"/>
          <w:sz w:val="24"/>
        </w:rPr>
        <w:t xml:space="preserve"> </w:t>
      </w:r>
      <w:r>
        <w:rPr>
          <w:b/>
          <w:sz w:val="24"/>
        </w:rPr>
        <w:t>Us</w:t>
      </w:r>
    </w:p>
    <w:p w14:paraId="28AACADA" w14:textId="3752E2CC" w:rsidR="00BD64CE" w:rsidRDefault="006E1B2F">
      <w:pPr>
        <w:pStyle w:val="BodyText"/>
        <w:spacing w:before="7"/>
        <w:rPr>
          <w:b/>
          <w:sz w:val="22"/>
        </w:rPr>
      </w:pPr>
      <w:r>
        <w:rPr>
          <w:b/>
          <w:noProof/>
          <w:sz w:val="20"/>
        </w:rPr>
        <mc:AlternateContent>
          <mc:Choice Requires="wps">
            <w:drawing>
              <wp:anchor distT="0" distB="0" distL="114300" distR="114300" simplePos="0" relativeHeight="251644416" behindDoc="0" locked="0" layoutInCell="1" allowOverlap="1" wp14:anchorId="3A9167A1" wp14:editId="08772AD6">
                <wp:simplePos x="0" y="0"/>
                <wp:positionH relativeFrom="column">
                  <wp:posOffset>2264930</wp:posOffset>
                </wp:positionH>
                <wp:positionV relativeFrom="paragraph">
                  <wp:posOffset>136351</wp:posOffset>
                </wp:positionV>
                <wp:extent cx="2459182" cy="803564"/>
                <wp:effectExtent l="0" t="0" r="17780" b="15875"/>
                <wp:wrapNone/>
                <wp:docPr id="63" name="Rectangle 63"/>
                <wp:cNvGraphicFramePr/>
                <a:graphic xmlns:a="http://schemas.openxmlformats.org/drawingml/2006/main">
                  <a:graphicData uri="http://schemas.microsoft.com/office/word/2010/wordprocessingShape">
                    <wps:wsp>
                      <wps:cNvSpPr/>
                      <wps:spPr>
                        <a:xfrm>
                          <a:off x="0" y="0"/>
                          <a:ext cx="2459182" cy="80356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290326" w14:textId="433CDC39" w:rsidR="006E1B2F" w:rsidRPr="006E1B2F" w:rsidRDefault="006E1B2F" w:rsidP="006E1B2F">
                            <w:pPr>
                              <w:jc w:val="center"/>
                              <w:rPr>
                                <w:color w:val="000000" w:themeColor="text1"/>
                              </w:rPr>
                            </w:pPr>
                            <w:r>
                              <w:rPr>
                                <w:color w:val="000000" w:themeColor="text1"/>
                              </w:rPr>
                              <w:t>LOGO,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9167A1" id="Rectangle 63" o:spid="_x0000_s1092" style="position:absolute;margin-left:178.35pt;margin-top:10.75pt;width:193.65pt;height:63.2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" fillcolor="white [3212]" strokecolor="black [3213]" strokeweight="2pt">
                <v:textbox>
                  <w:txbxContent>
                    <w:p w14:paraId="0F290326" w14:textId="433CDC39" w:rsidR="006E1B2F" w:rsidRPr="006E1B2F" w:rsidRDefault="006E1B2F" w:rsidP="006E1B2F">
                      <w:pPr>
                        <w:jc w:val="center"/>
                        <w:rPr>
                          <w:color w:val="000000" w:themeColor="text1"/>
                        </w:rPr>
                      </w:pPr>
                      <w:r>
                        <w:rPr>
                          <w:color w:val="000000" w:themeColor="text1"/>
                        </w:rPr>
                        <w:t>LOGO, MENU</w:t>
                      </w:r>
                    </w:p>
                  </w:txbxContent>
                </v:textbox>
              </v:rect>
            </w:pict>
          </mc:Fallback>
        </mc:AlternateContent>
      </w:r>
    </w:p>
    <w:p w14:paraId="3B34CE15" w14:textId="278513BC" w:rsidR="00BD64CE" w:rsidRDefault="00BD64CE" w:rsidP="006E1B2F">
      <w:pPr>
        <w:pStyle w:val="BodyText"/>
        <w:ind w:left="1000"/>
        <w:rPr>
          <w:b/>
          <w:sz w:val="20"/>
        </w:rPr>
      </w:pPr>
      <w:bookmarkStart w:id="14" w:name="_bookmark13"/>
      <w:bookmarkEnd w:id="14"/>
    </w:p>
    <w:p w14:paraId="73D2E101" w14:textId="77777777" w:rsidR="00BD64CE" w:rsidRDefault="00BD64CE">
      <w:pPr>
        <w:pStyle w:val="BodyText"/>
        <w:spacing w:before="6"/>
        <w:rPr>
          <w:b/>
          <w:sz w:val="6"/>
        </w:rPr>
      </w:pPr>
    </w:p>
    <w:p w14:paraId="7C0EDA59" w14:textId="0B287D96" w:rsidR="00BD64CE" w:rsidRDefault="00BD64CE">
      <w:pPr>
        <w:pStyle w:val="BodyText"/>
        <w:spacing w:before="5"/>
        <w:rPr>
          <w:b/>
          <w:sz w:val="21"/>
        </w:rPr>
      </w:pPr>
    </w:p>
    <w:p w14:paraId="60DB7341" w14:textId="11720C6C" w:rsidR="00BD64CE" w:rsidRDefault="00BD64CE">
      <w:pPr>
        <w:pStyle w:val="BodyText"/>
        <w:spacing w:before="6"/>
        <w:rPr>
          <w:b/>
          <w:sz w:val="27"/>
        </w:rPr>
      </w:pPr>
    </w:p>
    <w:p w14:paraId="5DE1663E" w14:textId="4DAA0906" w:rsidR="00BD64CE" w:rsidRDefault="006E1B2F">
      <w:pPr>
        <w:pStyle w:val="BodyText"/>
        <w:spacing w:before="6"/>
        <w:rPr>
          <w:b/>
          <w:sz w:val="14"/>
        </w:rPr>
      </w:pPr>
      <w:r>
        <w:rPr>
          <w:b/>
          <w:sz w:val="14"/>
        </w:rPr>
        <w:tab/>
      </w:r>
      <w:r>
        <w:rPr>
          <w:b/>
          <w:sz w:val="14"/>
        </w:rPr>
        <w:tab/>
      </w:r>
    </w:p>
    <w:p w14:paraId="2B1C4C5D" w14:textId="103C73A5" w:rsidR="00BD64CE" w:rsidRDefault="00BD64CE">
      <w:pPr>
        <w:pStyle w:val="BodyText"/>
        <w:rPr>
          <w:b/>
          <w:sz w:val="20"/>
        </w:rPr>
      </w:pPr>
    </w:p>
    <w:p w14:paraId="77AA5E94" w14:textId="617552C1" w:rsidR="00BD64CE" w:rsidRDefault="006E1B2F">
      <w:pPr>
        <w:pStyle w:val="BodyText"/>
        <w:spacing w:before="5"/>
        <w:rPr>
          <w:b/>
          <w:sz w:val="21"/>
        </w:rPr>
      </w:pPr>
      <w:r>
        <w:rPr>
          <w:b/>
          <w:noProof/>
          <w:sz w:val="20"/>
        </w:rPr>
        <mc:AlternateContent>
          <mc:Choice Requires="wps">
            <w:drawing>
              <wp:anchor distT="0" distB="0" distL="114300" distR="114300" simplePos="0" relativeHeight="251648512" behindDoc="0" locked="0" layoutInCell="1" allowOverlap="1" wp14:anchorId="58F79614" wp14:editId="42CE94A5">
                <wp:simplePos x="0" y="0"/>
                <wp:positionH relativeFrom="column">
                  <wp:posOffset>1299845</wp:posOffset>
                </wp:positionH>
                <wp:positionV relativeFrom="paragraph">
                  <wp:posOffset>3810</wp:posOffset>
                </wp:positionV>
                <wp:extent cx="4710430" cy="1676400"/>
                <wp:effectExtent l="0" t="0" r="13970" b="19050"/>
                <wp:wrapThrough wrapText="bothSides">
                  <wp:wrapPolygon edited="0">
                    <wp:start x="0" y="0"/>
                    <wp:lineTo x="0" y="21600"/>
                    <wp:lineTo x="21577" y="21600"/>
                    <wp:lineTo x="21577" y="0"/>
                    <wp:lineTo x="0" y="0"/>
                  </wp:wrapPolygon>
                </wp:wrapThrough>
                <wp:docPr id="259" name="Rectangle 259"/>
                <wp:cNvGraphicFramePr/>
                <a:graphic xmlns:a="http://schemas.openxmlformats.org/drawingml/2006/main">
                  <a:graphicData uri="http://schemas.microsoft.com/office/word/2010/wordprocessingShape">
                    <wps:wsp>
                      <wps:cNvSpPr/>
                      <wps:spPr>
                        <a:xfrm>
                          <a:off x="0" y="0"/>
                          <a:ext cx="4710430" cy="167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838A9C" w14:textId="77777777" w:rsidR="006E1B2F" w:rsidRDefault="006E1B2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79614" id="Rectangle 259" o:spid="_x0000_s1093" style="position:absolute;margin-left:102.35pt;margin-top:.3pt;width:370.9pt;height:13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" fillcolor="white [3212]" strokecolor="black [3213]" strokeweight="2pt">
                <v:textbox>
                  <w:txbxContent>
                    <w:p w14:paraId="23838A9C" w14:textId="77777777" w:rsidR="006E1B2F" w:rsidRDefault="006E1B2F"/>
                  </w:txbxContent>
                </v:textbox>
                <w10:wrap type="through"/>
              </v:rect>
            </w:pict>
          </mc:Fallback>
        </mc:AlternateContent>
      </w:r>
    </w:p>
    <w:p w14:paraId="5DFB48F4" w14:textId="611A10B1" w:rsidR="00BD64CE" w:rsidRDefault="006E1B2F">
      <w:pPr>
        <w:pStyle w:val="BodyText"/>
        <w:rPr>
          <w:b/>
          <w:sz w:val="20"/>
        </w:rPr>
      </w:pPr>
      <w:r>
        <w:rPr>
          <w:b/>
          <w:noProof/>
          <w:sz w:val="20"/>
        </w:rPr>
        <mc:AlternateContent>
          <mc:Choice Requires="wps">
            <w:drawing>
              <wp:anchor distT="0" distB="0" distL="114300" distR="114300" simplePos="0" relativeHeight="251663872" behindDoc="0" locked="0" layoutInCell="1" allowOverlap="1" wp14:anchorId="6CA947A1" wp14:editId="09FC2549">
                <wp:simplePos x="0" y="0"/>
                <wp:positionH relativeFrom="column">
                  <wp:posOffset>2615854</wp:posOffset>
                </wp:positionH>
                <wp:positionV relativeFrom="paragraph">
                  <wp:posOffset>6927</wp:posOffset>
                </wp:positionV>
                <wp:extent cx="2182091" cy="581891"/>
                <wp:effectExtent l="0" t="0" r="27940" b="27940"/>
                <wp:wrapNone/>
                <wp:docPr id="264" name="Rectangle 264"/>
                <wp:cNvGraphicFramePr/>
                <a:graphic xmlns:a="http://schemas.openxmlformats.org/drawingml/2006/main">
                  <a:graphicData uri="http://schemas.microsoft.com/office/word/2010/wordprocessingShape">
                    <wps:wsp>
                      <wps:cNvSpPr/>
                      <wps:spPr>
                        <a:xfrm>
                          <a:off x="0" y="0"/>
                          <a:ext cx="2182091" cy="5818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1ED6D5" w14:textId="29D2BC89" w:rsidR="006E1B2F" w:rsidRPr="006E1B2F" w:rsidRDefault="006E1B2F" w:rsidP="006E1B2F">
                            <w:pPr>
                              <w:jc w:val="center"/>
                              <w:rPr>
                                <w:color w:val="000000" w:themeColor="text1"/>
                              </w:rPr>
                            </w:pPr>
                            <w:r>
                              <w:rPr>
                                <w:color w:val="000000" w:themeColor="text1"/>
                              </w:rPr>
                              <w:t>Feed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947A1" id="Rectangle 264" o:spid="_x0000_s1094" style="position:absolute;margin-left:205.95pt;margin-top:.55pt;width:171.8pt;height:45.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" fillcolor="white [3212]" strokecolor="black [3213]" strokeweight="2pt">
                <v:textbox>
                  <w:txbxContent>
                    <w:p w14:paraId="7A1ED6D5" w14:textId="29D2BC89" w:rsidR="006E1B2F" w:rsidRPr="006E1B2F" w:rsidRDefault="006E1B2F" w:rsidP="006E1B2F">
                      <w:pPr>
                        <w:jc w:val="center"/>
                        <w:rPr>
                          <w:color w:val="000000" w:themeColor="text1"/>
                        </w:rPr>
                      </w:pPr>
                      <w:r>
                        <w:rPr>
                          <w:color w:val="000000" w:themeColor="text1"/>
                        </w:rPr>
                        <w:t>Feed Back</w:t>
                      </w:r>
                    </w:p>
                  </w:txbxContent>
                </v:textbox>
              </v:rect>
            </w:pict>
          </mc:Fallback>
        </mc:AlternateContent>
      </w:r>
    </w:p>
    <w:p w14:paraId="0C2A95C8" w14:textId="51E53473" w:rsidR="00BD64CE" w:rsidRDefault="00BD64CE">
      <w:pPr>
        <w:pStyle w:val="BodyText"/>
        <w:rPr>
          <w:b/>
          <w:sz w:val="20"/>
        </w:rPr>
      </w:pPr>
    </w:p>
    <w:p w14:paraId="58C0C4AA" w14:textId="572602CA" w:rsidR="00BD64CE" w:rsidRDefault="00BD64CE">
      <w:pPr>
        <w:pStyle w:val="BodyText"/>
        <w:spacing w:before="6"/>
        <w:rPr>
          <w:b/>
          <w:sz w:val="23"/>
        </w:rPr>
      </w:pPr>
    </w:p>
    <w:p w14:paraId="764591A2" w14:textId="42B26C36" w:rsidR="00BD64CE" w:rsidRDefault="00BD64CE">
      <w:pPr>
        <w:pStyle w:val="BodyText"/>
        <w:rPr>
          <w:b/>
          <w:sz w:val="20"/>
        </w:rPr>
      </w:pPr>
    </w:p>
    <w:p w14:paraId="65F0F8EC" w14:textId="0DC68EFF" w:rsidR="00BD64CE" w:rsidRDefault="00BD64CE">
      <w:pPr>
        <w:pStyle w:val="BodyText"/>
        <w:spacing w:before="8"/>
        <w:rPr>
          <w:b/>
          <w:sz w:val="25"/>
        </w:rPr>
      </w:pPr>
    </w:p>
    <w:p w14:paraId="688A6659" w14:textId="68E2C13D" w:rsidR="00BD64CE" w:rsidRDefault="006E1B2F">
      <w:pPr>
        <w:pStyle w:val="BodyText"/>
        <w:spacing w:before="8"/>
        <w:rPr>
          <w:b/>
          <w:sz w:val="6"/>
        </w:rPr>
      </w:pPr>
      <w:r>
        <w:rPr>
          <w:b/>
          <w:noProof/>
          <w:sz w:val="20"/>
        </w:rPr>
        <mc:AlternateContent>
          <mc:Choice Requires="wps">
            <w:drawing>
              <wp:anchor distT="0" distB="0" distL="114300" distR="114300" simplePos="0" relativeHeight="251659776" behindDoc="0" locked="0" layoutInCell="1" allowOverlap="1" wp14:anchorId="005B6A7F" wp14:editId="7ACE8534">
                <wp:simplePos x="0" y="0"/>
                <wp:positionH relativeFrom="column">
                  <wp:posOffset>2594841</wp:posOffset>
                </wp:positionH>
                <wp:positionV relativeFrom="paragraph">
                  <wp:posOffset>40583</wp:posOffset>
                </wp:positionV>
                <wp:extent cx="2084647" cy="616527"/>
                <wp:effectExtent l="0" t="0" r="11430" b="12700"/>
                <wp:wrapNone/>
                <wp:docPr id="262" name="Rectangle 262"/>
                <wp:cNvGraphicFramePr/>
                <a:graphic xmlns:a="http://schemas.openxmlformats.org/drawingml/2006/main">
                  <a:graphicData uri="http://schemas.microsoft.com/office/word/2010/wordprocessingShape">
                    <wps:wsp>
                      <wps:cNvSpPr/>
                      <wps:spPr>
                        <a:xfrm>
                          <a:off x="0" y="0"/>
                          <a:ext cx="2084647" cy="61652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84D866" w14:textId="2BF6653D" w:rsidR="006E1B2F" w:rsidRPr="006E1B2F" w:rsidRDefault="006E1B2F" w:rsidP="006E1B2F">
                            <w:pPr>
                              <w:jc w:val="center"/>
                              <w:rPr>
                                <w:color w:val="000000" w:themeColor="text1"/>
                              </w:rPr>
                            </w:pPr>
                            <w:r>
                              <w:rPr>
                                <w:color w:val="000000" w:themeColor="text1"/>
                              </w:rPr>
                              <w:t>GOOGLE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B6A7F" id="Rectangle 262" o:spid="_x0000_s1095" style="position:absolute;margin-left:204.3pt;margin-top:3.2pt;width:164.15pt;height:48.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" fillcolor="white [3212]" strokecolor="black [3213]" strokeweight="2pt">
                <v:textbox>
                  <w:txbxContent>
                    <w:p w14:paraId="0884D866" w14:textId="2BF6653D" w:rsidR="006E1B2F" w:rsidRPr="006E1B2F" w:rsidRDefault="006E1B2F" w:rsidP="006E1B2F">
                      <w:pPr>
                        <w:jc w:val="center"/>
                        <w:rPr>
                          <w:color w:val="000000" w:themeColor="text1"/>
                        </w:rPr>
                      </w:pPr>
                      <w:r>
                        <w:rPr>
                          <w:color w:val="000000" w:themeColor="text1"/>
                        </w:rPr>
                        <w:t>GOOGLE MAP</w:t>
                      </w:r>
                    </w:p>
                  </w:txbxContent>
                </v:textbox>
              </v:rect>
            </w:pict>
          </mc:Fallback>
        </mc:AlternateContent>
      </w:r>
    </w:p>
    <w:p w14:paraId="208564C3" w14:textId="77777777" w:rsidR="00BD64CE" w:rsidRDefault="00BD64CE">
      <w:pPr>
        <w:pStyle w:val="BodyText"/>
        <w:spacing w:before="10"/>
        <w:rPr>
          <w:b/>
          <w:sz w:val="28"/>
        </w:rPr>
      </w:pPr>
    </w:p>
    <w:p w14:paraId="38774D0E" w14:textId="77777777" w:rsidR="00BD64CE" w:rsidRDefault="00BD64CE">
      <w:pPr>
        <w:pStyle w:val="BodyText"/>
        <w:spacing w:before="10"/>
        <w:rPr>
          <w:b/>
          <w:sz w:val="28"/>
        </w:rPr>
      </w:pPr>
    </w:p>
    <w:p w14:paraId="53D3DF1D" w14:textId="77777777" w:rsidR="00BD64CE" w:rsidRDefault="00BD64CE">
      <w:pPr>
        <w:pStyle w:val="BodyText"/>
        <w:spacing w:before="10"/>
        <w:rPr>
          <w:b/>
          <w:sz w:val="28"/>
        </w:rPr>
      </w:pPr>
    </w:p>
    <w:p w14:paraId="02232AE3" w14:textId="2C3E187C" w:rsidR="00BD64CE" w:rsidRDefault="006E1B2F">
      <w:pPr>
        <w:pStyle w:val="BodyText"/>
        <w:spacing w:before="10"/>
        <w:rPr>
          <w:b/>
          <w:sz w:val="28"/>
        </w:rPr>
      </w:pPr>
      <w:r>
        <w:rPr>
          <w:b/>
          <w:noProof/>
          <w:sz w:val="20"/>
        </w:rPr>
        <mc:AlternateContent>
          <mc:Choice Requires="wps">
            <w:drawing>
              <wp:anchor distT="0" distB="0" distL="114300" distR="114300" simplePos="0" relativeHeight="251652608" behindDoc="0" locked="0" layoutInCell="1" allowOverlap="1" wp14:anchorId="52A0932C" wp14:editId="2EFEFBEB">
                <wp:simplePos x="0" y="0"/>
                <wp:positionH relativeFrom="column">
                  <wp:posOffset>2362200</wp:posOffset>
                </wp:positionH>
                <wp:positionV relativeFrom="paragraph">
                  <wp:posOffset>72794</wp:posOffset>
                </wp:positionV>
                <wp:extent cx="2459182" cy="803564"/>
                <wp:effectExtent l="0" t="0" r="17780" b="15875"/>
                <wp:wrapNone/>
                <wp:docPr id="260" name="Rectangle 260"/>
                <wp:cNvGraphicFramePr/>
                <a:graphic xmlns:a="http://schemas.openxmlformats.org/drawingml/2006/main">
                  <a:graphicData uri="http://schemas.microsoft.com/office/word/2010/wordprocessingShape">
                    <wps:wsp>
                      <wps:cNvSpPr/>
                      <wps:spPr>
                        <a:xfrm>
                          <a:off x="0" y="0"/>
                          <a:ext cx="2459182" cy="80356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96F1E0" w14:textId="77777777" w:rsidR="006E1B2F" w:rsidRPr="006E1B2F" w:rsidRDefault="006E1B2F" w:rsidP="006E1B2F">
                            <w:pPr>
                              <w:jc w:val="center"/>
                              <w:rPr>
                                <w:color w:val="000000" w:themeColor="text1"/>
                              </w:rPr>
                            </w:pPr>
                            <w:r>
                              <w:rPr>
                                <w:color w:val="000000" w:themeColor="text1"/>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A0932C" id="Rectangle 260" o:spid="_x0000_s1096" style="position:absolute;margin-left:186pt;margin-top:5.75pt;width:193.65pt;height:63.25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" fillcolor="white [3212]" strokecolor="black [3213]" strokeweight="2pt">
                <v:textbox>
                  <w:txbxContent>
                    <w:p w14:paraId="6896F1E0" w14:textId="77777777" w:rsidR="006E1B2F" w:rsidRPr="006E1B2F" w:rsidRDefault="006E1B2F" w:rsidP="006E1B2F">
                      <w:pPr>
                        <w:jc w:val="center"/>
                        <w:rPr>
                          <w:color w:val="000000" w:themeColor="text1"/>
                        </w:rPr>
                      </w:pPr>
                      <w:r>
                        <w:rPr>
                          <w:color w:val="000000" w:themeColor="text1"/>
                        </w:rPr>
                        <w:t>FOOTER</w:t>
                      </w:r>
                    </w:p>
                  </w:txbxContent>
                </v:textbox>
              </v:rect>
            </w:pict>
          </mc:Fallback>
        </mc:AlternateContent>
      </w:r>
    </w:p>
    <w:p w14:paraId="1A3107A8" w14:textId="4851B1FF" w:rsidR="00BD64CE" w:rsidRDefault="00BD64CE">
      <w:pPr>
        <w:pStyle w:val="BodyText"/>
        <w:spacing w:before="10"/>
        <w:rPr>
          <w:b/>
          <w:sz w:val="28"/>
        </w:rPr>
      </w:pPr>
    </w:p>
    <w:p w14:paraId="65FF6C8E" w14:textId="57A7528C" w:rsidR="00BD64CE" w:rsidRDefault="00BD64CE">
      <w:pPr>
        <w:pStyle w:val="BodyText"/>
        <w:spacing w:before="10"/>
        <w:rPr>
          <w:b/>
          <w:sz w:val="28"/>
        </w:rPr>
      </w:pPr>
    </w:p>
    <w:p w14:paraId="12F48118" w14:textId="04C286BC" w:rsidR="00BD64CE" w:rsidRDefault="00BD64CE">
      <w:pPr>
        <w:pStyle w:val="BodyText"/>
        <w:spacing w:before="10"/>
        <w:rPr>
          <w:b/>
          <w:sz w:val="28"/>
        </w:rPr>
      </w:pPr>
    </w:p>
    <w:p w14:paraId="490932B6" w14:textId="4D7E286E" w:rsidR="00BD64CE" w:rsidRDefault="00BD64CE">
      <w:pPr>
        <w:pStyle w:val="BodyText"/>
        <w:spacing w:before="10"/>
        <w:rPr>
          <w:b/>
          <w:sz w:val="28"/>
        </w:rPr>
      </w:pPr>
    </w:p>
    <w:p w14:paraId="00EB446A" w14:textId="248031D9" w:rsidR="00BD64CE" w:rsidRDefault="00BD64CE">
      <w:pPr>
        <w:pStyle w:val="BodyText"/>
        <w:spacing w:before="10"/>
        <w:rPr>
          <w:b/>
          <w:sz w:val="28"/>
        </w:rPr>
      </w:pPr>
    </w:p>
    <w:p w14:paraId="5CAC573F" w14:textId="60FB8585" w:rsidR="00BD64CE" w:rsidRDefault="00BD64CE">
      <w:pPr>
        <w:pStyle w:val="BodyText"/>
        <w:spacing w:before="10"/>
        <w:rPr>
          <w:b/>
          <w:sz w:val="28"/>
        </w:rPr>
      </w:pPr>
    </w:p>
    <w:p w14:paraId="5A9BE354" w14:textId="77777777" w:rsidR="00BD64CE" w:rsidRDefault="00BD64CE">
      <w:pPr>
        <w:pStyle w:val="BodyText"/>
        <w:spacing w:before="10"/>
        <w:rPr>
          <w:b/>
          <w:sz w:val="28"/>
        </w:rPr>
      </w:pPr>
    </w:p>
    <w:p w14:paraId="296CF1D9" w14:textId="77777777" w:rsidR="00BD64CE" w:rsidRDefault="00BD64CE">
      <w:pPr>
        <w:pStyle w:val="BodyText"/>
        <w:spacing w:before="10"/>
        <w:rPr>
          <w:b/>
          <w:sz w:val="28"/>
        </w:rPr>
      </w:pPr>
    </w:p>
    <w:p w14:paraId="5386CDA0" w14:textId="77777777" w:rsidR="00BD64CE" w:rsidRDefault="00BD64CE">
      <w:pPr>
        <w:pStyle w:val="BodyText"/>
        <w:spacing w:before="10"/>
        <w:rPr>
          <w:b/>
          <w:sz w:val="28"/>
        </w:rPr>
      </w:pPr>
    </w:p>
    <w:p w14:paraId="23DB8F3B" w14:textId="77777777" w:rsidR="00BD64CE" w:rsidRDefault="00BD64CE">
      <w:pPr>
        <w:pStyle w:val="BodyText"/>
        <w:spacing w:before="10"/>
        <w:rPr>
          <w:b/>
          <w:sz w:val="28"/>
        </w:rPr>
      </w:pPr>
    </w:p>
    <w:p w14:paraId="391285A1" w14:textId="77777777" w:rsidR="00BD64CE" w:rsidRDefault="00250931">
      <w:pPr>
        <w:pStyle w:val="BodyText"/>
        <w:spacing w:before="10"/>
        <w:rPr>
          <w:b/>
          <w:sz w:val="28"/>
        </w:rPr>
      </w:pPr>
      <w:r>
        <w:rPr>
          <w:b/>
          <w:sz w:val="28"/>
        </w:rPr>
        <w:t xml:space="preserve">               </w:t>
      </w:r>
    </w:p>
    <w:p w14:paraId="169D3800" w14:textId="17CA7B98" w:rsidR="00BD64CE" w:rsidRDefault="00BD64CE">
      <w:pPr>
        <w:pStyle w:val="BodyText"/>
        <w:spacing w:before="10"/>
        <w:ind w:firstLine="720"/>
        <w:rPr>
          <w:b/>
          <w:sz w:val="28"/>
        </w:rPr>
      </w:pPr>
    </w:p>
    <w:p w14:paraId="287A088E" w14:textId="77777777" w:rsidR="00BD64CE" w:rsidRDefault="00BD64CE">
      <w:pPr>
        <w:pStyle w:val="BodyText"/>
        <w:spacing w:before="10"/>
        <w:ind w:firstLine="720"/>
        <w:rPr>
          <w:b/>
          <w:sz w:val="28"/>
        </w:rPr>
      </w:pPr>
    </w:p>
    <w:p w14:paraId="6CA6FE09" w14:textId="4DF42FEA" w:rsidR="00BD64CE" w:rsidRDefault="00BD64CE">
      <w:pPr>
        <w:pStyle w:val="BodyText"/>
        <w:spacing w:before="10"/>
        <w:rPr>
          <w:b/>
          <w:sz w:val="28"/>
        </w:rPr>
      </w:pPr>
    </w:p>
    <w:p w14:paraId="26748D3A" w14:textId="77777777" w:rsidR="00BD64CE" w:rsidRDefault="00BD64CE">
      <w:pPr>
        <w:pStyle w:val="BodyText"/>
        <w:spacing w:before="10"/>
        <w:rPr>
          <w:b/>
          <w:sz w:val="28"/>
        </w:rPr>
      </w:pPr>
    </w:p>
    <w:p w14:paraId="605AB3A6" w14:textId="77777777" w:rsidR="00BD64CE" w:rsidRDefault="00BD64CE">
      <w:pPr>
        <w:pStyle w:val="BodyText"/>
        <w:spacing w:before="10"/>
        <w:rPr>
          <w:b/>
          <w:sz w:val="28"/>
        </w:rPr>
      </w:pPr>
    </w:p>
    <w:p w14:paraId="12AACF62" w14:textId="77777777" w:rsidR="00BD64CE" w:rsidRDefault="00BD64CE">
      <w:pPr>
        <w:pStyle w:val="BodyText"/>
        <w:spacing w:before="10"/>
        <w:rPr>
          <w:b/>
          <w:sz w:val="28"/>
        </w:rPr>
      </w:pPr>
    </w:p>
    <w:p w14:paraId="3DE2A18B" w14:textId="77777777" w:rsidR="00BD64CE" w:rsidRDefault="00BD64CE">
      <w:pPr>
        <w:pStyle w:val="BodyText"/>
        <w:spacing w:before="10"/>
        <w:rPr>
          <w:b/>
          <w:sz w:val="28"/>
        </w:rPr>
      </w:pPr>
    </w:p>
    <w:p w14:paraId="3A5C1B27" w14:textId="77777777" w:rsidR="00BD64CE" w:rsidRDefault="00BD64CE">
      <w:pPr>
        <w:pStyle w:val="BodyText"/>
        <w:spacing w:before="10"/>
        <w:rPr>
          <w:b/>
          <w:sz w:val="28"/>
        </w:rPr>
      </w:pPr>
    </w:p>
    <w:p w14:paraId="7A8A6FD8" w14:textId="77777777" w:rsidR="00BD64CE" w:rsidRDefault="00BD64CE">
      <w:pPr>
        <w:pStyle w:val="BodyText"/>
        <w:spacing w:before="10"/>
        <w:rPr>
          <w:b/>
          <w:sz w:val="28"/>
        </w:rPr>
      </w:pPr>
    </w:p>
    <w:p w14:paraId="2BF1B904" w14:textId="77777777" w:rsidR="00BD64CE" w:rsidRDefault="00BD64CE">
      <w:pPr>
        <w:pStyle w:val="BodyText"/>
        <w:spacing w:before="10"/>
        <w:rPr>
          <w:b/>
          <w:sz w:val="28"/>
        </w:rPr>
      </w:pPr>
    </w:p>
    <w:p w14:paraId="7353988E" w14:textId="77777777" w:rsidR="00BD64CE" w:rsidRDefault="00BD64CE">
      <w:pPr>
        <w:pStyle w:val="BodyText"/>
        <w:spacing w:before="10"/>
        <w:rPr>
          <w:b/>
          <w:sz w:val="28"/>
        </w:rPr>
      </w:pPr>
    </w:p>
    <w:p w14:paraId="36F531B9" w14:textId="4EB2366E" w:rsidR="00BD64CE" w:rsidRDefault="00BD64CE">
      <w:pPr>
        <w:pStyle w:val="BodyText"/>
        <w:spacing w:before="10"/>
        <w:rPr>
          <w:b/>
          <w:sz w:val="28"/>
        </w:rPr>
      </w:pPr>
    </w:p>
    <w:p w14:paraId="7781527B" w14:textId="77777777" w:rsidR="00BD64CE" w:rsidRDefault="00BD64CE">
      <w:pPr>
        <w:pStyle w:val="BodyText"/>
        <w:spacing w:before="10"/>
        <w:rPr>
          <w:b/>
          <w:sz w:val="28"/>
        </w:rPr>
      </w:pPr>
    </w:p>
    <w:p w14:paraId="37463571" w14:textId="77777777" w:rsidR="00BD64CE" w:rsidRDefault="00BD64CE">
      <w:pPr>
        <w:pStyle w:val="BodyText"/>
        <w:spacing w:before="10"/>
        <w:rPr>
          <w:b/>
          <w:sz w:val="28"/>
        </w:rPr>
      </w:pPr>
    </w:p>
    <w:p w14:paraId="1B7CF42A" w14:textId="77777777" w:rsidR="00BD64CE" w:rsidRDefault="00BD64CE">
      <w:pPr>
        <w:pStyle w:val="BodyText"/>
        <w:spacing w:before="10"/>
        <w:rPr>
          <w:b/>
          <w:sz w:val="28"/>
        </w:rPr>
      </w:pPr>
    </w:p>
    <w:p w14:paraId="23AFA702" w14:textId="5FD9046A" w:rsidR="00BD64CE" w:rsidRDefault="00BD64CE">
      <w:pPr>
        <w:pStyle w:val="BodyText"/>
        <w:spacing w:before="10"/>
        <w:rPr>
          <w:b/>
          <w:sz w:val="28"/>
        </w:rPr>
      </w:pPr>
    </w:p>
    <w:p w14:paraId="238B3F56" w14:textId="30097E24" w:rsidR="006E1B2F" w:rsidRDefault="006E1B2F">
      <w:pPr>
        <w:pStyle w:val="BodyText"/>
        <w:spacing w:before="10"/>
        <w:rPr>
          <w:b/>
          <w:sz w:val="28"/>
        </w:rPr>
      </w:pPr>
    </w:p>
    <w:p w14:paraId="7738F1E2" w14:textId="5EA45DE4" w:rsidR="006E1B2F" w:rsidRDefault="006E1B2F">
      <w:pPr>
        <w:pStyle w:val="BodyText"/>
        <w:spacing w:before="10"/>
        <w:rPr>
          <w:b/>
          <w:sz w:val="28"/>
        </w:rPr>
      </w:pPr>
    </w:p>
    <w:p w14:paraId="62B2D828" w14:textId="021B58B1" w:rsidR="006E1B2F" w:rsidRDefault="006E1B2F">
      <w:pPr>
        <w:pStyle w:val="BodyText"/>
        <w:spacing w:before="10"/>
        <w:rPr>
          <w:b/>
          <w:sz w:val="28"/>
        </w:rPr>
      </w:pPr>
    </w:p>
    <w:p w14:paraId="6E262FD3" w14:textId="4A05B454" w:rsidR="006E1B2F" w:rsidRDefault="006E1B2F">
      <w:pPr>
        <w:pStyle w:val="BodyText"/>
        <w:spacing w:before="10"/>
        <w:rPr>
          <w:b/>
          <w:sz w:val="28"/>
        </w:rPr>
      </w:pPr>
    </w:p>
    <w:p w14:paraId="57E3E30A" w14:textId="5C89DF62" w:rsidR="006E1B2F" w:rsidRDefault="006E1B2F">
      <w:pPr>
        <w:pStyle w:val="BodyText"/>
        <w:spacing w:before="10"/>
        <w:rPr>
          <w:b/>
          <w:sz w:val="28"/>
        </w:rPr>
      </w:pPr>
    </w:p>
    <w:p w14:paraId="304B89E5" w14:textId="65871BB3" w:rsidR="006E1B2F" w:rsidRDefault="006E1B2F">
      <w:pPr>
        <w:pStyle w:val="BodyText"/>
        <w:spacing w:before="10"/>
        <w:rPr>
          <w:b/>
          <w:sz w:val="28"/>
        </w:rPr>
      </w:pPr>
      <w:r>
        <w:rPr>
          <w:b/>
          <w:sz w:val="28"/>
        </w:rPr>
        <w:tab/>
        <w:t>5.Libary</w:t>
      </w:r>
    </w:p>
    <w:p w14:paraId="20078C3E" w14:textId="77777777" w:rsidR="006E1B2F" w:rsidRDefault="006E1B2F">
      <w:pPr>
        <w:pStyle w:val="BodyText"/>
        <w:spacing w:before="10"/>
        <w:rPr>
          <w:b/>
          <w:sz w:val="28"/>
        </w:rPr>
      </w:pPr>
      <w:r>
        <w:rPr>
          <w:b/>
          <w:noProof/>
          <w:sz w:val="20"/>
        </w:rPr>
        <mc:AlternateContent>
          <mc:Choice Requires="wps">
            <w:drawing>
              <wp:anchor distT="0" distB="0" distL="114300" distR="114300" simplePos="0" relativeHeight="251675136" behindDoc="0" locked="0" layoutInCell="1" allowOverlap="1" wp14:anchorId="3443ADB5" wp14:editId="283C714F">
                <wp:simplePos x="0" y="0"/>
                <wp:positionH relativeFrom="column">
                  <wp:posOffset>2805545</wp:posOffset>
                </wp:positionH>
                <wp:positionV relativeFrom="paragraph">
                  <wp:posOffset>2299220</wp:posOffset>
                </wp:positionV>
                <wp:extent cx="2459182" cy="803564"/>
                <wp:effectExtent l="0" t="0" r="17780" b="15875"/>
                <wp:wrapNone/>
                <wp:docPr id="269" name="Rectangle 269"/>
                <wp:cNvGraphicFramePr/>
                <a:graphic xmlns:a="http://schemas.openxmlformats.org/drawingml/2006/main">
                  <a:graphicData uri="http://schemas.microsoft.com/office/word/2010/wordprocessingShape">
                    <wps:wsp>
                      <wps:cNvSpPr/>
                      <wps:spPr>
                        <a:xfrm>
                          <a:off x="0" y="0"/>
                          <a:ext cx="2459182" cy="80356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CC1747" w14:textId="77777777" w:rsidR="006E1B2F" w:rsidRPr="006E1B2F" w:rsidRDefault="006E1B2F" w:rsidP="006E1B2F">
                            <w:pPr>
                              <w:jc w:val="center"/>
                              <w:rPr>
                                <w:color w:val="000000" w:themeColor="text1"/>
                              </w:rPr>
                            </w:pPr>
                            <w:r>
                              <w:rPr>
                                <w:color w:val="000000" w:themeColor="text1"/>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43ADB5" id="Rectangle 269" o:spid="_x0000_s1097" style="position:absolute;margin-left:220.9pt;margin-top:181.05pt;width:193.65pt;height:63.2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" fillcolor="white [3212]" strokecolor="black [3213]" strokeweight="2pt">
                <v:textbox>
                  <w:txbxContent>
                    <w:p w14:paraId="63CC1747" w14:textId="77777777" w:rsidR="006E1B2F" w:rsidRPr="006E1B2F" w:rsidRDefault="006E1B2F" w:rsidP="006E1B2F">
                      <w:pPr>
                        <w:jc w:val="center"/>
                        <w:rPr>
                          <w:color w:val="000000" w:themeColor="text1"/>
                        </w:rPr>
                      </w:pPr>
                      <w:r>
                        <w:rPr>
                          <w:color w:val="000000" w:themeColor="text1"/>
                        </w:rPr>
                        <w:t>FOOTER</w:t>
                      </w:r>
                    </w:p>
                  </w:txbxContent>
                </v:textbox>
              </v:rect>
            </w:pict>
          </mc:Fallback>
        </mc:AlternateContent>
      </w:r>
      <w:r>
        <w:rPr>
          <w:b/>
          <w:noProof/>
          <w:sz w:val="20"/>
        </w:rPr>
        <mc:AlternateContent>
          <mc:Choice Requires="wps">
            <w:drawing>
              <wp:anchor distT="0" distB="0" distL="114300" distR="114300" simplePos="0" relativeHeight="251670016" behindDoc="0" locked="0" layoutInCell="1" allowOverlap="1" wp14:anchorId="3665621B" wp14:editId="435DD319">
                <wp:simplePos x="0" y="0"/>
                <wp:positionH relativeFrom="column">
                  <wp:posOffset>2639118</wp:posOffset>
                </wp:positionH>
                <wp:positionV relativeFrom="paragraph">
                  <wp:posOffset>74872</wp:posOffset>
                </wp:positionV>
                <wp:extent cx="2459182" cy="803564"/>
                <wp:effectExtent l="0" t="0" r="17780" b="15875"/>
                <wp:wrapNone/>
                <wp:docPr id="266" name="Rectangle 266"/>
                <wp:cNvGraphicFramePr/>
                <a:graphic xmlns:a="http://schemas.openxmlformats.org/drawingml/2006/main">
                  <a:graphicData uri="http://schemas.microsoft.com/office/word/2010/wordprocessingShape">
                    <wps:wsp>
                      <wps:cNvSpPr/>
                      <wps:spPr>
                        <a:xfrm>
                          <a:off x="0" y="0"/>
                          <a:ext cx="2459182" cy="80356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76DBAB" w14:textId="526D237A" w:rsidR="006E1B2F" w:rsidRPr="006E1B2F" w:rsidRDefault="006E1B2F" w:rsidP="006E1B2F">
                            <w:pPr>
                              <w:jc w:val="center"/>
                              <w:rPr>
                                <w:color w:val="000000" w:themeColor="text1"/>
                              </w:rPr>
                            </w:pPr>
                            <w:r>
                              <w:rPr>
                                <w:color w:val="000000" w:themeColor="text1"/>
                              </w:rPr>
                              <w:t>Logo,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65621B" id="Rectangle 266" o:spid="_x0000_s1098" style="position:absolute;margin-left:207.8pt;margin-top:5.9pt;width:193.65pt;height:63.2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" fillcolor="white [3212]" strokecolor="black [3213]" strokeweight="2pt">
                <v:textbox>
                  <w:txbxContent>
                    <w:p w14:paraId="3A76DBAB" w14:textId="526D237A" w:rsidR="006E1B2F" w:rsidRPr="006E1B2F" w:rsidRDefault="006E1B2F" w:rsidP="006E1B2F">
                      <w:pPr>
                        <w:jc w:val="center"/>
                        <w:rPr>
                          <w:color w:val="000000" w:themeColor="text1"/>
                        </w:rPr>
                      </w:pPr>
                      <w:r>
                        <w:rPr>
                          <w:color w:val="000000" w:themeColor="text1"/>
                        </w:rPr>
                        <w:t>Logo, Menu</w:t>
                      </w:r>
                    </w:p>
                  </w:txbxContent>
                </v:textbox>
              </v:rect>
            </w:pict>
          </mc:Fallback>
        </mc:AlternateContent>
      </w:r>
      <w:r>
        <w:rPr>
          <w:b/>
          <w:noProof/>
          <w:sz w:val="20"/>
        </w:rPr>
        <mc:AlternateContent>
          <mc:Choice Requires="wps">
            <w:drawing>
              <wp:anchor distT="0" distB="0" distL="114300" distR="114300" simplePos="0" relativeHeight="251674112" behindDoc="0" locked="0" layoutInCell="1" allowOverlap="1" wp14:anchorId="456844C3" wp14:editId="2AAC2459">
                <wp:simplePos x="0" y="0"/>
                <wp:positionH relativeFrom="column">
                  <wp:posOffset>1985817</wp:posOffset>
                </wp:positionH>
                <wp:positionV relativeFrom="paragraph">
                  <wp:posOffset>996719</wp:posOffset>
                </wp:positionV>
                <wp:extent cx="3879273" cy="1267691"/>
                <wp:effectExtent l="0" t="0" r="26035" b="27940"/>
                <wp:wrapNone/>
                <wp:docPr id="268" name="Rectangle 268"/>
                <wp:cNvGraphicFramePr/>
                <a:graphic xmlns:a="http://schemas.openxmlformats.org/drawingml/2006/main">
                  <a:graphicData uri="http://schemas.microsoft.com/office/word/2010/wordprocessingShape">
                    <wps:wsp>
                      <wps:cNvSpPr/>
                      <wps:spPr>
                        <a:xfrm>
                          <a:off x="0" y="0"/>
                          <a:ext cx="3879273" cy="12676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1B18B2" w14:textId="46C046F5" w:rsidR="006E1B2F" w:rsidRPr="006E1B2F" w:rsidRDefault="006E1B2F" w:rsidP="006E1B2F">
                            <w:pPr>
                              <w:jc w:val="center"/>
                              <w:rPr>
                                <w:color w:val="000000" w:themeColor="text1"/>
                              </w:rPr>
                            </w:pPr>
                            <w:r>
                              <w:rPr>
                                <w:color w:val="000000" w:themeColor="text1"/>
                              </w:rPr>
                              <w:t>Images of sea creatures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844C3" id="Rectangle 268" o:spid="_x0000_s1099" style="position:absolute;margin-left:156.35pt;margin-top:78.5pt;width:305.45pt;height:99.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" fillcolor="white [3212]" strokecolor="black [3213]" strokeweight="2pt">
                <v:textbox>
                  <w:txbxContent>
                    <w:p w14:paraId="4B1B18B2" w14:textId="46C046F5" w:rsidR="006E1B2F" w:rsidRPr="006E1B2F" w:rsidRDefault="006E1B2F" w:rsidP="006E1B2F">
                      <w:pPr>
                        <w:jc w:val="center"/>
                        <w:rPr>
                          <w:color w:val="000000" w:themeColor="text1"/>
                        </w:rPr>
                      </w:pPr>
                      <w:r>
                        <w:rPr>
                          <w:color w:val="000000" w:themeColor="text1"/>
                        </w:rPr>
                        <w:t>Images of sea creatures</w:t>
                      </w:r>
                    </w:p>
                  </w:txbxContent>
                </v:textbox>
              </v:rect>
            </w:pict>
          </mc:Fallback>
        </mc:AlternateContent>
      </w:r>
      <w:r>
        <w:rPr>
          <w:b/>
          <w:sz w:val="28"/>
        </w:rPr>
        <w:tab/>
      </w:r>
      <w:r>
        <w:rPr>
          <w:b/>
          <w:sz w:val="28"/>
        </w:rPr>
        <w:tab/>
      </w:r>
      <w:r>
        <w:rPr>
          <w:b/>
          <w:sz w:val="28"/>
        </w:rPr>
        <w:tab/>
      </w:r>
    </w:p>
    <w:p w14:paraId="6473E7BC" w14:textId="77777777" w:rsidR="006E1B2F" w:rsidRDefault="006E1B2F">
      <w:pPr>
        <w:pStyle w:val="BodyText"/>
        <w:spacing w:before="10"/>
        <w:rPr>
          <w:b/>
          <w:sz w:val="28"/>
        </w:rPr>
      </w:pPr>
    </w:p>
    <w:p w14:paraId="5DEC2965" w14:textId="77777777" w:rsidR="006E1B2F" w:rsidRDefault="006E1B2F">
      <w:pPr>
        <w:pStyle w:val="BodyText"/>
        <w:spacing w:before="10"/>
        <w:rPr>
          <w:b/>
          <w:sz w:val="28"/>
        </w:rPr>
      </w:pPr>
    </w:p>
    <w:p w14:paraId="50053ACC" w14:textId="77777777" w:rsidR="006E1B2F" w:rsidRDefault="006E1B2F">
      <w:pPr>
        <w:pStyle w:val="BodyText"/>
        <w:spacing w:before="10"/>
        <w:rPr>
          <w:b/>
          <w:sz w:val="28"/>
        </w:rPr>
      </w:pPr>
    </w:p>
    <w:p w14:paraId="6038F6CB" w14:textId="77777777" w:rsidR="006E1B2F" w:rsidRDefault="006E1B2F">
      <w:pPr>
        <w:pStyle w:val="BodyText"/>
        <w:spacing w:before="10"/>
        <w:rPr>
          <w:b/>
          <w:sz w:val="28"/>
        </w:rPr>
      </w:pPr>
    </w:p>
    <w:p w14:paraId="0F1C4D5E" w14:textId="77777777" w:rsidR="006E1B2F" w:rsidRDefault="006E1B2F">
      <w:pPr>
        <w:pStyle w:val="BodyText"/>
        <w:spacing w:before="10"/>
        <w:rPr>
          <w:b/>
          <w:sz w:val="28"/>
        </w:rPr>
      </w:pPr>
    </w:p>
    <w:p w14:paraId="2481F1E2" w14:textId="77777777" w:rsidR="006E1B2F" w:rsidRDefault="006E1B2F">
      <w:pPr>
        <w:pStyle w:val="BodyText"/>
        <w:spacing w:before="10"/>
        <w:rPr>
          <w:b/>
          <w:sz w:val="28"/>
        </w:rPr>
      </w:pPr>
    </w:p>
    <w:p w14:paraId="4F1647F3" w14:textId="77777777" w:rsidR="006E1B2F" w:rsidRDefault="006E1B2F">
      <w:pPr>
        <w:pStyle w:val="BodyText"/>
        <w:spacing w:before="10"/>
        <w:rPr>
          <w:b/>
          <w:sz w:val="28"/>
        </w:rPr>
      </w:pPr>
    </w:p>
    <w:p w14:paraId="52D1E2B8" w14:textId="77777777" w:rsidR="006E1B2F" w:rsidRDefault="006E1B2F">
      <w:pPr>
        <w:pStyle w:val="BodyText"/>
        <w:spacing w:before="10"/>
        <w:rPr>
          <w:b/>
          <w:sz w:val="28"/>
        </w:rPr>
      </w:pPr>
    </w:p>
    <w:p w14:paraId="158D8AB1" w14:textId="77777777" w:rsidR="006E1B2F" w:rsidRDefault="006E1B2F">
      <w:pPr>
        <w:pStyle w:val="BodyText"/>
        <w:spacing w:before="10"/>
        <w:rPr>
          <w:b/>
          <w:sz w:val="28"/>
        </w:rPr>
      </w:pPr>
    </w:p>
    <w:p w14:paraId="2DB55E04" w14:textId="77777777" w:rsidR="006E1B2F" w:rsidRDefault="006E1B2F">
      <w:pPr>
        <w:pStyle w:val="BodyText"/>
        <w:spacing w:before="10"/>
        <w:rPr>
          <w:b/>
          <w:sz w:val="28"/>
        </w:rPr>
      </w:pPr>
    </w:p>
    <w:p w14:paraId="57783F55" w14:textId="77777777" w:rsidR="006E1B2F" w:rsidRDefault="006E1B2F">
      <w:pPr>
        <w:pStyle w:val="BodyText"/>
        <w:spacing w:before="10"/>
        <w:rPr>
          <w:b/>
          <w:sz w:val="28"/>
        </w:rPr>
      </w:pPr>
    </w:p>
    <w:p w14:paraId="39056714" w14:textId="77777777" w:rsidR="006E1B2F" w:rsidRDefault="006E1B2F">
      <w:pPr>
        <w:pStyle w:val="BodyText"/>
        <w:spacing w:before="10"/>
        <w:rPr>
          <w:b/>
          <w:sz w:val="28"/>
        </w:rPr>
      </w:pPr>
    </w:p>
    <w:p w14:paraId="65DB8B45" w14:textId="77777777" w:rsidR="006E1B2F" w:rsidRDefault="006E1B2F">
      <w:pPr>
        <w:pStyle w:val="BodyText"/>
        <w:spacing w:before="10"/>
        <w:rPr>
          <w:b/>
          <w:sz w:val="28"/>
        </w:rPr>
      </w:pPr>
    </w:p>
    <w:p w14:paraId="2C83B1DD" w14:textId="77777777" w:rsidR="006E1B2F" w:rsidRDefault="006E1B2F">
      <w:pPr>
        <w:pStyle w:val="BodyText"/>
        <w:spacing w:before="10"/>
        <w:rPr>
          <w:b/>
          <w:sz w:val="28"/>
        </w:rPr>
      </w:pPr>
    </w:p>
    <w:p w14:paraId="05356184" w14:textId="77777777" w:rsidR="006E1B2F" w:rsidRDefault="006E1B2F">
      <w:pPr>
        <w:pStyle w:val="BodyText"/>
        <w:spacing w:before="10"/>
        <w:rPr>
          <w:b/>
          <w:sz w:val="28"/>
        </w:rPr>
      </w:pPr>
    </w:p>
    <w:p w14:paraId="23FA84EF" w14:textId="77777777" w:rsidR="006E1B2F" w:rsidRDefault="006E1B2F">
      <w:pPr>
        <w:pStyle w:val="BodyText"/>
        <w:spacing w:before="10"/>
        <w:rPr>
          <w:b/>
          <w:sz w:val="28"/>
        </w:rPr>
      </w:pPr>
    </w:p>
    <w:p w14:paraId="5E5EF4AD" w14:textId="77777777" w:rsidR="006E1B2F" w:rsidRDefault="006E1B2F">
      <w:pPr>
        <w:pStyle w:val="BodyText"/>
        <w:spacing w:before="10"/>
        <w:rPr>
          <w:b/>
          <w:sz w:val="28"/>
        </w:rPr>
      </w:pPr>
    </w:p>
    <w:p w14:paraId="7D323B7A" w14:textId="77777777" w:rsidR="006E1B2F" w:rsidRDefault="006E1B2F">
      <w:pPr>
        <w:pStyle w:val="BodyText"/>
        <w:spacing w:before="10"/>
        <w:rPr>
          <w:b/>
          <w:sz w:val="28"/>
        </w:rPr>
      </w:pPr>
    </w:p>
    <w:p w14:paraId="0349C91E" w14:textId="77777777" w:rsidR="006E1B2F" w:rsidRDefault="006E1B2F">
      <w:pPr>
        <w:pStyle w:val="BodyText"/>
        <w:spacing w:before="10"/>
        <w:rPr>
          <w:b/>
          <w:sz w:val="28"/>
        </w:rPr>
      </w:pPr>
    </w:p>
    <w:p w14:paraId="02F4D13C" w14:textId="77777777" w:rsidR="006E1B2F" w:rsidRDefault="006E1B2F">
      <w:pPr>
        <w:pStyle w:val="BodyText"/>
        <w:spacing w:before="10"/>
        <w:rPr>
          <w:b/>
          <w:sz w:val="28"/>
        </w:rPr>
      </w:pPr>
    </w:p>
    <w:p w14:paraId="29ACB624" w14:textId="77777777" w:rsidR="006E1B2F" w:rsidRDefault="006E1B2F">
      <w:pPr>
        <w:pStyle w:val="BodyText"/>
        <w:spacing w:before="10"/>
        <w:rPr>
          <w:b/>
          <w:sz w:val="28"/>
        </w:rPr>
      </w:pPr>
    </w:p>
    <w:p w14:paraId="27CF9DAB" w14:textId="77777777" w:rsidR="006E1B2F" w:rsidRDefault="006E1B2F">
      <w:pPr>
        <w:pStyle w:val="BodyText"/>
        <w:spacing w:before="10"/>
        <w:rPr>
          <w:b/>
          <w:sz w:val="28"/>
        </w:rPr>
      </w:pPr>
    </w:p>
    <w:p w14:paraId="599CCE15" w14:textId="77777777" w:rsidR="006E1B2F" w:rsidRDefault="006E1B2F">
      <w:pPr>
        <w:pStyle w:val="BodyText"/>
        <w:spacing w:before="10"/>
        <w:rPr>
          <w:b/>
          <w:sz w:val="28"/>
        </w:rPr>
      </w:pPr>
    </w:p>
    <w:p w14:paraId="2301C280" w14:textId="77777777" w:rsidR="006E1B2F" w:rsidRDefault="006E1B2F">
      <w:pPr>
        <w:pStyle w:val="BodyText"/>
        <w:spacing w:before="10"/>
        <w:rPr>
          <w:b/>
          <w:sz w:val="28"/>
        </w:rPr>
      </w:pPr>
    </w:p>
    <w:p w14:paraId="39048944" w14:textId="77777777" w:rsidR="006E1B2F" w:rsidRDefault="006E1B2F">
      <w:pPr>
        <w:pStyle w:val="BodyText"/>
        <w:spacing w:before="10"/>
        <w:rPr>
          <w:b/>
          <w:sz w:val="28"/>
        </w:rPr>
      </w:pPr>
    </w:p>
    <w:p w14:paraId="33ADCDCA" w14:textId="77777777" w:rsidR="006E1B2F" w:rsidRDefault="006E1B2F">
      <w:pPr>
        <w:pStyle w:val="BodyText"/>
        <w:spacing w:before="10"/>
        <w:rPr>
          <w:b/>
          <w:sz w:val="28"/>
        </w:rPr>
      </w:pPr>
    </w:p>
    <w:p w14:paraId="348232E7" w14:textId="77777777" w:rsidR="006E1B2F" w:rsidRDefault="006E1B2F">
      <w:pPr>
        <w:pStyle w:val="BodyText"/>
        <w:spacing w:before="10"/>
        <w:rPr>
          <w:b/>
          <w:sz w:val="28"/>
        </w:rPr>
      </w:pPr>
    </w:p>
    <w:p w14:paraId="2A69CCDD" w14:textId="77777777" w:rsidR="006E1B2F" w:rsidRDefault="006E1B2F">
      <w:pPr>
        <w:pStyle w:val="BodyText"/>
        <w:spacing w:before="10"/>
        <w:rPr>
          <w:b/>
          <w:sz w:val="28"/>
        </w:rPr>
      </w:pPr>
    </w:p>
    <w:p w14:paraId="663726DB" w14:textId="77777777" w:rsidR="006E1B2F" w:rsidRDefault="006E1B2F">
      <w:pPr>
        <w:pStyle w:val="BodyText"/>
        <w:spacing w:before="10"/>
        <w:rPr>
          <w:b/>
          <w:sz w:val="28"/>
        </w:rPr>
      </w:pPr>
    </w:p>
    <w:p w14:paraId="16DFD3AA" w14:textId="77777777" w:rsidR="006E1B2F" w:rsidRDefault="006E1B2F">
      <w:pPr>
        <w:pStyle w:val="BodyText"/>
        <w:spacing w:before="10"/>
        <w:rPr>
          <w:b/>
          <w:sz w:val="28"/>
        </w:rPr>
      </w:pPr>
    </w:p>
    <w:p w14:paraId="480E2677" w14:textId="77777777" w:rsidR="006E1B2F" w:rsidRDefault="006E1B2F">
      <w:pPr>
        <w:pStyle w:val="BodyText"/>
        <w:spacing w:before="10"/>
        <w:rPr>
          <w:b/>
          <w:sz w:val="28"/>
        </w:rPr>
      </w:pPr>
    </w:p>
    <w:p w14:paraId="60144755" w14:textId="77777777" w:rsidR="006E1B2F" w:rsidRDefault="006E1B2F">
      <w:pPr>
        <w:pStyle w:val="BodyText"/>
        <w:spacing w:before="10"/>
        <w:rPr>
          <w:b/>
          <w:sz w:val="28"/>
        </w:rPr>
      </w:pPr>
    </w:p>
    <w:p w14:paraId="250273FF" w14:textId="77777777" w:rsidR="006E1B2F" w:rsidRDefault="006E1B2F">
      <w:pPr>
        <w:pStyle w:val="BodyText"/>
        <w:spacing w:before="10"/>
        <w:rPr>
          <w:b/>
          <w:sz w:val="28"/>
        </w:rPr>
      </w:pPr>
    </w:p>
    <w:p w14:paraId="37222B92" w14:textId="77777777" w:rsidR="006E1B2F" w:rsidRDefault="006E1B2F">
      <w:pPr>
        <w:pStyle w:val="BodyText"/>
        <w:spacing w:before="10"/>
        <w:rPr>
          <w:b/>
          <w:sz w:val="28"/>
        </w:rPr>
      </w:pPr>
    </w:p>
    <w:p w14:paraId="33128B6B" w14:textId="77777777" w:rsidR="006E1B2F" w:rsidRDefault="006E1B2F">
      <w:pPr>
        <w:pStyle w:val="BodyText"/>
        <w:spacing w:before="10"/>
        <w:rPr>
          <w:b/>
          <w:sz w:val="28"/>
        </w:rPr>
      </w:pPr>
    </w:p>
    <w:p w14:paraId="39C2BE6F" w14:textId="77777777" w:rsidR="006E1B2F" w:rsidRDefault="006E1B2F">
      <w:pPr>
        <w:pStyle w:val="BodyText"/>
        <w:spacing w:before="10"/>
        <w:rPr>
          <w:b/>
          <w:sz w:val="28"/>
        </w:rPr>
      </w:pPr>
    </w:p>
    <w:p w14:paraId="34F172DD" w14:textId="77777777" w:rsidR="006E1B2F" w:rsidRDefault="006E1B2F">
      <w:pPr>
        <w:pStyle w:val="BodyText"/>
        <w:spacing w:before="10"/>
        <w:rPr>
          <w:b/>
          <w:sz w:val="28"/>
        </w:rPr>
      </w:pPr>
    </w:p>
    <w:p w14:paraId="2F70AA5E" w14:textId="77777777" w:rsidR="006E1B2F" w:rsidRDefault="006E1B2F">
      <w:pPr>
        <w:pStyle w:val="BodyText"/>
        <w:spacing w:before="10"/>
        <w:rPr>
          <w:b/>
          <w:sz w:val="28"/>
        </w:rPr>
      </w:pPr>
    </w:p>
    <w:p w14:paraId="32177A81" w14:textId="77777777" w:rsidR="006E1B2F" w:rsidRDefault="006E1B2F">
      <w:pPr>
        <w:pStyle w:val="BodyText"/>
        <w:spacing w:before="10"/>
        <w:rPr>
          <w:b/>
          <w:sz w:val="28"/>
        </w:rPr>
      </w:pPr>
    </w:p>
    <w:p w14:paraId="69086F46" w14:textId="77777777" w:rsidR="006E1B2F" w:rsidRDefault="006E1B2F">
      <w:pPr>
        <w:pStyle w:val="BodyText"/>
        <w:spacing w:before="10"/>
        <w:rPr>
          <w:b/>
          <w:sz w:val="28"/>
        </w:rPr>
      </w:pPr>
    </w:p>
    <w:p w14:paraId="6C6FA657" w14:textId="77777777" w:rsidR="006E1B2F" w:rsidRDefault="006E1B2F">
      <w:pPr>
        <w:pStyle w:val="BodyText"/>
        <w:spacing w:before="10"/>
        <w:rPr>
          <w:b/>
          <w:sz w:val="28"/>
        </w:rPr>
      </w:pPr>
    </w:p>
    <w:p w14:paraId="385D1DEB" w14:textId="77777777" w:rsidR="006E1B2F" w:rsidRDefault="006E1B2F">
      <w:pPr>
        <w:pStyle w:val="BodyText"/>
        <w:spacing w:before="10"/>
        <w:rPr>
          <w:b/>
          <w:sz w:val="28"/>
        </w:rPr>
      </w:pPr>
    </w:p>
    <w:p w14:paraId="3ED28F98" w14:textId="77777777" w:rsidR="006E1B2F" w:rsidRDefault="006E1B2F">
      <w:pPr>
        <w:pStyle w:val="BodyText"/>
        <w:spacing w:before="10"/>
        <w:rPr>
          <w:b/>
          <w:sz w:val="28"/>
        </w:rPr>
      </w:pPr>
    </w:p>
    <w:p w14:paraId="37F43ED2" w14:textId="1D3B8180" w:rsidR="006E1B2F" w:rsidRDefault="006E1B2F">
      <w:pPr>
        <w:pStyle w:val="BodyText"/>
        <w:spacing w:before="10"/>
        <w:rPr>
          <w:b/>
          <w:sz w:val="28"/>
        </w:rPr>
      </w:pPr>
      <w:r>
        <w:rPr>
          <w:b/>
          <w:sz w:val="28"/>
        </w:rPr>
        <w:tab/>
        <w:t>6.Event and news</w:t>
      </w:r>
    </w:p>
    <w:p w14:paraId="0EE3C413" w14:textId="645838F2" w:rsidR="006E1B2F" w:rsidRDefault="006E1B2F">
      <w:pPr>
        <w:pStyle w:val="BodyText"/>
        <w:spacing w:before="10"/>
        <w:rPr>
          <w:b/>
          <w:sz w:val="28"/>
        </w:rPr>
      </w:pPr>
      <w:r>
        <w:rPr>
          <w:b/>
          <w:sz w:val="28"/>
        </w:rPr>
        <w:tab/>
      </w:r>
      <w:r>
        <w:rPr>
          <w:b/>
          <w:sz w:val="28"/>
        </w:rPr>
        <w:tab/>
      </w:r>
      <w:r>
        <w:rPr>
          <w:b/>
          <w:sz w:val="28"/>
        </w:rPr>
        <w:tab/>
      </w:r>
      <w:r>
        <w:rPr>
          <w:b/>
          <w:sz w:val="28"/>
        </w:rPr>
        <w:tab/>
      </w:r>
      <w:r>
        <w:rPr>
          <w:b/>
          <w:sz w:val="28"/>
        </w:rPr>
        <w:tab/>
      </w:r>
      <w:r>
        <w:rPr>
          <w:b/>
          <w:sz w:val="28"/>
        </w:rPr>
        <w:tab/>
      </w:r>
    </w:p>
    <w:p w14:paraId="112458B0" w14:textId="2BA259F1" w:rsidR="006E1B2F" w:rsidRDefault="006E1B2F">
      <w:pPr>
        <w:pStyle w:val="BodyText"/>
        <w:spacing w:before="10"/>
        <w:rPr>
          <w:b/>
          <w:sz w:val="28"/>
        </w:rPr>
      </w:pPr>
      <w:r>
        <w:rPr>
          <w:b/>
          <w:noProof/>
          <w:sz w:val="20"/>
        </w:rPr>
        <mc:AlternateContent>
          <mc:Choice Requires="wps">
            <w:drawing>
              <wp:anchor distT="0" distB="0" distL="114300" distR="114300" simplePos="0" relativeHeight="251676160" behindDoc="0" locked="0" layoutInCell="1" allowOverlap="1" wp14:anchorId="7111334C" wp14:editId="5D2EFC79">
                <wp:simplePos x="0" y="0"/>
                <wp:positionH relativeFrom="column">
                  <wp:posOffset>2380673</wp:posOffset>
                </wp:positionH>
                <wp:positionV relativeFrom="paragraph">
                  <wp:posOffset>6120</wp:posOffset>
                </wp:positionV>
                <wp:extent cx="2459182" cy="595746"/>
                <wp:effectExtent l="0" t="0" r="17780" b="13970"/>
                <wp:wrapNone/>
                <wp:docPr id="271" name="Rectangle 271"/>
                <wp:cNvGraphicFramePr/>
                <a:graphic xmlns:a="http://schemas.openxmlformats.org/drawingml/2006/main">
                  <a:graphicData uri="http://schemas.microsoft.com/office/word/2010/wordprocessingShape">
                    <wps:wsp>
                      <wps:cNvSpPr/>
                      <wps:spPr>
                        <a:xfrm>
                          <a:off x="0" y="0"/>
                          <a:ext cx="2459182" cy="59574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BEF2B0" w14:textId="1B6E5244" w:rsidR="006E1B2F" w:rsidRPr="006E1B2F" w:rsidRDefault="006E1B2F" w:rsidP="006E1B2F">
                            <w:pPr>
                              <w:jc w:val="center"/>
                              <w:rPr>
                                <w:color w:val="000000" w:themeColor="text1"/>
                              </w:rPr>
                            </w:pPr>
                            <w:r>
                              <w:rPr>
                                <w:color w:val="000000" w:themeColor="text1"/>
                              </w:rPr>
                              <w:t>Logo,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1334C" id="Rectangle 271" o:spid="_x0000_s1100" style="position:absolute;margin-left:187.45pt;margin-top:.5pt;width:193.65pt;height:46.9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" fillcolor="white [3212]" strokecolor="black [3213]" strokeweight="2pt">
                <v:textbox>
                  <w:txbxContent>
                    <w:p w14:paraId="40BEF2B0" w14:textId="1B6E5244" w:rsidR="006E1B2F" w:rsidRPr="006E1B2F" w:rsidRDefault="006E1B2F" w:rsidP="006E1B2F">
                      <w:pPr>
                        <w:jc w:val="center"/>
                        <w:rPr>
                          <w:color w:val="000000" w:themeColor="text1"/>
                        </w:rPr>
                      </w:pPr>
                      <w:r>
                        <w:rPr>
                          <w:color w:val="000000" w:themeColor="text1"/>
                        </w:rPr>
                        <w:t>Logo, Menu</w:t>
                      </w:r>
                    </w:p>
                  </w:txbxContent>
                </v:textbox>
              </v:rect>
            </w:pict>
          </mc:Fallback>
        </mc:AlternateContent>
      </w:r>
    </w:p>
    <w:p w14:paraId="3A9B70E9" w14:textId="77777777" w:rsidR="006E1B2F" w:rsidRDefault="006E1B2F">
      <w:pPr>
        <w:pStyle w:val="BodyText"/>
        <w:spacing w:before="10"/>
        <w:rPr>
          <w:b/>
          <w:sz w:val="28"/>
        </w:rPr>
      </w:pPr>
    </w:p>
    <w:p w14:paraId="658C4A67" w14:textId="77777777" w:rsidR="006E1B2F" w:rsidRDefault="006E1B2F">
      <w:pPr>
        <w:pStyle w:val="BodyText"/>
        <w:spacing w:before="10"/>
        <w:rPr>
          <w:b/>
          <w:sz w:val="28"/>
        </w:rPr>
      </w:pPr>
    </w:p>
    <w:p w14:paraId="2CC18037" w14:textId="2AFFBD3E" w:rsidR="006E1B2F" w:rsidRDefault="006E1B2F">
      <w:pPr>
        <w:pStyle w:val="BodyText"/>
        <w:spacing w:before="10"/>
        <w:rPr>
          <w:b/>
          <w:sz w:val="28"/>
        </w:rPr>
      </w:pPr>
      <w:r>
        <w:rPr>
          <w:b/>
          <w:noProof/>
          <w:sz w:val="20"/>
        </w:rPr>
        <mc:AlternateContent>
          <mc:Choice Requires="wps">
            <w:drawing>
              <wp:anchor distT="0" distB="0" distL="114300" distR="114300" simplePos="0" relativeHeight="251677184" behindDoc="0" locked="0" layoutInCell="1" allowOverlap="1" wp14:anchorId="4DEE66B7" wp14:editId="6EDC91B3">
                <wp:simplePos x="0" y="0"/>
                <wp:positionH relativeFrom="column">
                  <wp:posOffset>1708727</wp:posOffset>
                </wp:positionH>
                <wp:positionV relativeFrom="paragraph">
                  <wp:posOffset>80241</wp:posOffset>
                </wp:positionV>
                <wp:extent cx="4024630" cy="3283527"/>
                <wp:effectExtent l="0" t="0" r="13970" b="12700"/>
                <wp:wrapNone/>
                <wp:docPr id="272" name="Rectangle 272"/>
                <wp:cNvGraphicFramePr/>
                <a:graphic xmlns:a="http://schemas.openxmlformats.org/drawingml/2006/main">
                  <a:graphicData uri="http://schemas.microsoft.com/office/word/2010/wordprocessingShape">
                    <wps:wsp>
                      <wps:cNvSpPr/>
                      <wps:spPr>
                        <a:xfrm>
                          <a:off x="0" y="0"/>
                          <a:ext cx="4024630" cy="328352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AA5492" w14:textId="66B7A355" w:rsidR="006E1B2F" w:rsidRPr="006E1B2F" w:rsidRDefault="006E1B2F" w:rsidP="006E1B2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E66B7" id="Rectangle 272" o:spid="_x0000_s1101" style="position:absolute;margin-left:134.55pt;margin-top:6.3pt;width:316.9pt;height:258.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" fillcolor="white [3212]" strokecolor="black [3213]" strokeweight="2pt">
                <v:textbox>
                  <w:txbxContent>
                    <w:p w14:paraId="68AA5492" w14:textId="66B7A355" w:rsidR="006E1B2F" w:rsidRPr="006E1B2F" w:rsidRDefault="006E1B2F" w:rsidP="006E1B2F">
                      <w:pPr>
                        <w:jc w:val="center"/>
                        <w:rPr>
                          <w:color w:val="000000" w:themeColor="text1"/>
                        </w:rPr>
                      </w:pPr>
                    </w:p>
                  </w:txbxContent>
                </v:textbox>
              </v:rect>
            </w:pict>
          </mc:Fallback>
        </mc:AlternateContent>
      </w:r>
      <w:r>
        <w:rPr>
          <w:b/>
          <w:noProof/>
          <w:sz w:val="20"/>
        </w:rPr>
        <mc:AlternateContent>
          <mc:Choice Requires="wps">
            <w:drawing>
              <wp:anchor distT="0" distB="0" distL="114300" distR="114300" simplePos="0" relativeHeight="251685376" behindDoc="0" locked="0" layoutInCell="1" allowOverlap="1" wp14:anchorId="4074C148" wp14:editId="3E3A51A1">
                <wp:simplePos x="0" y="0"/>
                <wp:positionH relativeFrom="column">
                  <wp:posOffset>2262909</wp:posOffset>
                </wp:positionH>
                <wp:positionV relativeFrom="paragraph">
                  <wp:posOffset>204932</wp:posOffset>
                </wp:positionV>
                <wp:extent cx="644236" cy="450273"/>
                <wp:effectExtent l="0" t="0" r="22860" b="26035"/>
                <wp:wrapNone/>
                <wp:docPr id="273" name="Rectangle 273"/>
                <wp:cNvGraphicFramePr/>
                <a:graphic xmlns:a="http://schemas.openxmlformats.org/drawingml/2006/main">
                  <a:graphicData uri="http://schemas.microsoft.com/office/word/2010/wordprocessingShape">
                    <wps:wsp>
                      <wps:cNvSpPr/>
                      <wps:spPr>
                        <a:xfrm>
                          <a:off x="0" y="0"/>
                          <a:ext cx="644236" cy="450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619A7" id="Rectangle 273" o:spid="_x0000_s1026" style="position:absolute;margin-left:178.2pt;margin-top:16.15pt;width:50.75pt;height:35.45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" fillcolor="#4f81bd [3204]" strokecolor="#243f60 [1604]" strokeweight="2pt"/>
            </w:pict>
          </mc:Fallback>
        </mc:AlternateContent>
      </w:r>
    </w:p>
    <w:p w14:paraId="12C423EE" w14:textId="7F1B49F6" w:rsidR="006E1B2F" w:rsidRDefault="006E1B2F">
      <w:pPr>
        <w:pStyle w:val="BodyText"/>
        <w:spacing w:before="10"/>
        <w:rPr>
          <w:b/>
          <w:sz w:val="28"/>
        </w:rPr>
      </w:pPr>
      <w:r>
        <w:rPr>
          <w:b/>
          <w:noProof/>
          <w:sz w:val="28"/>
        </w:rPr>
        <mc:AlternateContent>
          <mc:Choice Requires="wps">
            <w:drawing>
              <wp:anchor distT="0" distB="0" distL="114300" distR="114300" simplePos="0" relativeHeight="251697664" behindDoc="0" locked="0" layoutInCell="1" allowOverlap="1" wp14:anchorId="3F1CA15E" wp14:editId="487C8E19">
                <wp:simplePos x="0" y="0"/>
                <wp:positionH relativeFrom="column">
                  <wp:posOffset>3558309</wp:posOffset>
                </wp:positionH>
                <wp:positionV relativeFrom="paragraph">
                  <wp:posOffset>70312</wp:posOffset>
                </wp:positionV>
                <wp:extent cx="2001982" cy="2964873"/>
                <wp:effectExtent l="0" t="0" r="17780" b="26035"/>
                <wp:wrapNone/>
                <wp:docPr id="286" name="Rectangle 286"/>
                <wp:cNvGraphicFramePr/>
                <a:graphic xmlns:a="http://schemas.openxmlformats.org/drawingml/2006/main">
                  <a:graphicData uri="http://schemas.microsoft.com/office/word/2010/wordprocessingShape">
                    <wps:wsp>
                      <wps:cNvSpPr/>
                      <wps:spPr>
                        <a:xfrm>
                          <a:off x="0" y="0"/>
                          <a:ext cx="2001982" cy="2964873"/>
                        </a:xfrm>
                        <a:prstGeom prst="rect">
                          <a:avLst/>
                        </a:prstGeom>
                        <a:solidFill>
                          <a:schemeClr val="bg1"/>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BF038D" w14:textId="2863009B" w:rsidR="006E1B2F" w:rsidRPr="006E1B2F" w:rsidRDefault="006E1B2F" w:rsidP="006E1B2F">
                            <w:pPr>
                              <w:jc w:val="center"/>
                              <w:rPr>
                                <w:color w:val="000000" w:themeColor="text1"/>
                              </w:rPr>
                            </w:pPr>
                            <w:r>
                              <w:rPr>
                                <w:color w:val="000000" w:themeColor="text1"/>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1CA15E" id="Rectangle 286" o:spid="_x0000_s1102" style="position:absolute;margin-left:280.2pt;margin-top:5.55pt;width:157.65pt;height:233.45pt;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" fillcolor="white [3212]" strokecolor="#eeece1 [3214]" strokeweight="2pt">
                <v:textbox>
                  <w:txbxContent>
                    <w:p w14:paraId="42BF038D" w14:textId="2863009B" w:rsidR="006E1B2F" w:rsidRPr="006E1B2F" w:rsidRDefault="006E1B2F" w:rsidP="006E1B2F">
                      <w:pPr>
                        <w:jc w:val="center"/>
                        <w:rPr>
                          <w:color w:val="000000" w:themeColor="text1"/>
                        </w:rPr>
                      </w:pPr>
                      <w:r>
                        <w:rPr>
                          <w:color w:val="000000" w:themeColor="text1"/>
                        </w:rPr>
                        <w:t>INFORMATION</w:t>
                      </w:r>
                    </w:p>
                  </w:txbxContent>
                </v:textbox>
              </v:rect>
            </w:pict>
          </mc:Fallback>
        </mc:AlternateContent>
      </w:r>
    </w:p>
    <w:p w14:paraId="5124C453" w14:textId="4BDA7A63" w:rsidR="006E1B2F" w:rsidRDefault="006E1B2F">
      <w:pPr>
        <w:pStyle w:val="BodyText"/>
        <w:spacing w:before="10"/>
        <w:rPr>
          <w:b/>
          <w:sz w:val="28"/>
        </w:rPr>
      </w:pPr>
    </w:p>
    <w:p w14:paraId="4A34D1AC" w14:textId="2B68A9F6" w:rsidR="006E1B2F" w:rsidRDefault="006E1B2F">
      <w:pPr>
        <w:pStyle w:val="BodyText"/>
        <w:spacing w:before="10"/>
        <w:rPr>
          <w:b/>
          <w:sz w:val="28"/>
        </w:rPr>
      </w:pPr>
    </w:p>
    <w:p w14:paraId="6233D704" w14:textId="14945084" w:rsidR="006E1B2F" w:rsidRDefault="006E1B2F">
      <w:pPr>
        <w:pStyle w:val="BodyText"/>
        <w:spacing w:before="10"/>
        <w:rPr>
          <w:b/>
          <w:sz w:val="28"/>
        </w:rPr>
      </w:pPr>
      <w:r>
        <w:rPr>
          <w:b/>
          <w:noProof/>
          <w:sz w:val="20"/>
        </w:rPr>
        <mc:AlternateContent>
          <mc:Choice Requires="wps">
            <w:drawing>
              <wp:anchor distT="0" distB="0" distL="114300" distR="114300" simplePos="0" relativeHeight="251689472" behindDoc="0" locked="0" layoutInCell="1" allowOverlap="1" wp14:anchorId="0F390C2C" wp14:editId="1F44716C">
                <wp:simplePos x="0" y="0"/>
                <wp:positionH relativeFrom="column">
                  <wp:posOffset>2262159</wp:posOffset>
                </wp:positionH>
                <wp:positionV relativeFrom="paragraph">
                  <wp:posOffset>12353</wp:posOffset>
                </wp:positionV>
                <wp:extent cx="644236" cy="450273"/>
                <wp:effectExtent l="0" t="0" r="22860" b="26035"/>
                <wp:wrapNone/>
                <wp:docPr id="274" name="Rectangle 274"/>
                <wp:cNvGraphicFramePr/>
                <a:graphic xmlns:a="http://schemas.openxmlformats.org/drawingml/2006/main">
                  <a:graphicData uri="http://schemas.microsoft.com/office/word/2010/wordprocessingShape">
                    <wps:wsp>
                      <wps:cNvSpPr/>
                      <wps:spPr>
                        <a:xfrm>
                          <a:off x="0" y="0"/>
                          <a:ext cx="644236" cy="450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DA1B95" id="Rectangle 274" o:spid="_x0000_s1026" style="position:absolute;margin-left:178.1pt;margin-top:.95pt;width:50.75pt;height:35.45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" fillcolor="#4f81bd [3204]" strokecolor="#243f60 [1604]" strokeweight="2pt"/>
            </w:pict>
          </mc:Fallback>
        </mc:AlternateContent>
      </w:r>
    </w:p>
    <w:p w14:paraId="39D18A05" w14:textId="427F721B" w:rsidR="006E1B2F" w:rsidRDefault="006E1B2F">
      <w:pPr>
        <w:pStyle w:val="BodyText"/>
        <w:spacing w:before="10"/>
        <w:rPr>
          <w:b/>
          <w:sz w:val="28"/>
        </w:rPr>
      </w:pPr>
    </w:p>
    <w:p w14:paraId="002E84FC" w14:textId="5782A7EF" w:rsidR="006E1B2F" w:rsidRDefault="006E1B2F">
      <w:pPr>
        <w:pStyle w:val="BodyText"/>
        <w:spacing w:before="10"/>
        <w:rPr>
          <w:b/>
          <w:sz w:val="28"/>
        </w:rPr>
      </w:pPr>
    </w:p>
    <w:p w14:paraId="73E3C162" w14:textId="22DC7249" w:rsidR="006E1B2F" w:rsidRDefault="006E1B2F">
      <w:pPr>
        <w:pStyle w:val="BodyText"/>
        <w:spacing w:before="10"/>
        <w:rPr>
          <w:b/>
          <w:sz w:val="28"/>
        </w:rPr>
      </w:pPr>
      <w:r>
        <w:rPr>
          <w:b/>
          <w:noProof/>
          <w:sz w:val="20"/>
        </w:rPr>
        <mc:AlternateContent>
          <mc:Choice Requires="wps">
            <w:drawing>
              <wp:anchor distT="0" distB="0" distL="114300" distR="114300" simplePos="0" relativeHeight="251691520" behindDoc="0" locked="0" layoutInCell="1" allowOverlap="1" wp14:anchorId="7D6DE0AF" wp14:editId="53AF8917">
                <wp:simplePos x="0" y="0"/>
                <wp:positionH relativeFrom="column">
                  <wp:posOffset>2276360</wp:posOffset>
                </wp:positionH>
                <wp:positionV relativeFrom="paragraph">
                  <wp:posOffset>10622</wp:posOffset>
                </wp:positionV>
                <wp:extent cx="644236" cy="450273"/>
                <wp:effectExtent l="0" t="0" r="22860" b="26035"/>
                <wp:wrapNone/>
                <wp:docPr id="276" name="Rectangle 276"/>
                <wp:cNvGraphicFramePr/>
                <a:graphic xmlns:a="http://schemas.openxmlformats.org/drawingml/2006/main">
                  <a:graphicData uri="http://schemas.microsoft.com/office/word/2010/wordprocessingShape">
                    <wps:wsp>
                      <wps:cNvSpPr/>
                      <wps:spPr>
                        <a:xfrm>
                          <a:off x="0" y="0"/>
                          <a:ext cx="644236" cy="450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8610B4" id="Rectangle 276" o:spid="_x0000_s1026" style="position:absolute;margin-left:179.25pt;margin-top:.85pt;width:50.75pt;height:35.45pt;z-index:25169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" fillcolor="#4f81bd [3204]" strokecolor="#243f60 [1604]" strokeweight="2pt"/>
            </w:pict>
          </mc:Fallback>
        </mc:AlternateContent>
      </w:r>
    </w:p>
    <w:p w14:paraId="2FD13399" w14:textId="7BDF6AF8" w:rsidR="006E1B2F" w:rsidRDefault="006E1B2F">
      <w:pPr>
        <w:pStyle w:val="BodyText"/>
        <w:spacing w:before="10"/>
        <w:rPr>
          <w:b/>
          <w:sz w:val="28"/>
        </w:rPr>
      </w:pPr>
    </w:p>
    <w:p w14:paraId="50A58162" w14:textId="1715938E" w:rsidR="006E1B2F" w:rsidRDefault="006E1B2F">
      <w:pPr>
        <w:pStyle w:val="BodyText"/>
        <w:spacing w:before="10"/>
        <w:rPr>
          <w:b/>
          <w:sz w:val="28"/>
        </w:rPr>
      </w:pPr>
    </w:p>
    <w:p w14:paraId="49DAC349" w14:textId="33BEBBBD" w:rsidR="006E1B2F" w:rsidRDefault="006E1B2F">
      <w:pPr>
        <w:pStyle w:val="BodyText"/>
        <w:spacing w:before="10"/>
        <w:rPr>
          <w:b/>
          <w:sz w:val="28"/>
        </w:rPr>
      </w:pPr>
      <w:r>
        <w:rPr>
          <w:b/>
          <w:noProof/>
          <w:sz w:val="20"/>
        </w:rPr>
        <mc:AlternateContent>
          <mc:Choice Requires="wps">
            <w:drawing>
              <wp:anchor distT="0" distB="0" distL="114300" distR="114300" simplePos="0" relativeHeight="251692544" behindDoc="0" locked="0" layoutInCell="1" allowOverlap="1" wp14:anchorId="5EE776F8" wp14:editId="5F28CFE0">
                <wp:simplePos x="0" y="0"/>
                <wp:positionH relativeFrom="column">
                  <wp:posOffset>2248766</wp:posOffset>
                </wp:positionH>
                <wp:positionV relativeFrom="paragraph">
                  <wp:posOffset>15009</wp:posOffset>
                </wp:positionV>
                <wp:extent cx="644236" cy="450273"/>
                <wp:effectExtent l="0" t="0" r="22860" b="26035"/>
                <wp:wrapNone/>
                <wp:docPr id="277" name="Rectangle 277"/>
                <wp:cNvGraphicFramePr/>
                <a:graphic xmlns:a="http://schemas.openxmlformats.org/drawingml/2006/main">
                  <a:graphicData uri="http://schemas.microsoft.com/office/word/2010/wordprocessingShape">
                    <wps:wsp>
                      <wps:cNvSpPr/>
                      <wps:spPr>
                        <a:xfrm>
                          <a:off x="0" y="0"/>
                          <a:ext cx="644236" cy="450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B881D" id="Rectangle 277" o:spid="_x0000_s1026" style="position:absolute;margin-left:177.05pt;margin-top:1.2pt;width:50.75pt;height:35.45pt;z-index:25169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" fillcolor="#4f81bd [3204]" strokecolor="#243f60 [1604]" strokeweight="2pt"/>
            </w:pict>
          </mc:Fallback>
        </mc:AlternateContent>
      </w:r>
    </w:p>
    <w:p w14:paraId="76DC936F" w14:textId="29494046" w:rsidR="006E1B2F" w:rsidRDefault="006E1B2F">
      <w:pPr>
        <w:pStyle w:val="BodyText"/>
        <w:spacing w:before="10"/>
        <w:rPr>
          <w:b/>
          <w:sz w:val="28"/>
        </w:rPr>
      </w:pPr>
    </w:p>
    <w:p w14:paraId="345989C6" w14:textId="176B7F7E" w:rsidR="006E1B2F" w:rsidRDefault="006E1B2F">
      <w:pPr>
        <w:pStyle w:val="BodyText"/>
        <w:spacing w:before="10"/>
        <w:rPr>
          <w:b/>
          <w:sz w:val="28"/>
        </w:rPr>
      </w:pPr>
    </w:p>
    <w:p w14:paraId="31FAB9B3" w14:textId="1EBF63C7" w:rsidR="006E1B2F" w:rsidRDefault="006E1B2F">
      <w:pPr>
        <w:pStyle w:val="BodyText"/>
        <w:spacing w:before="10"/>
        <w:rPr>
          <w:b/>
          <w:sz w:val="28"/>
        </w:rPr>
      </w:pPr>
      <w:bookmarkStart w:id="15" w:name="_GoBack"/>
      <w:bookmarkEnd w:id="15"/>
      <w:r>
        <w:rPr>
          <w:b/>
          <w:noProof/>
          <w:sz w:val="20"/>
        </w:rPr>
        <mc:AlternateContent>
          <mc:Choice Requires="wps">
            <w:drawing>
              <wp:anchor distT="0" distB="0" distL="114300" distR="114300" simplePos="0" relativeHeight="251693568" behindDoc="0" locked="0" layoutInCell="1" allowOverlap="1" wp14:anchorId="7176DD43" wp14:editId="17405D09">
                <wp:simplePos x="0" y="0"/>
                <wp:positionH relativeFrom="column">
                  <wp:posOffset>2262389</wp:posOffset>
                </wp:positionH>
                <wp:positionV relativeFrom="paragraph">
                  <wp:posOffset>13162</wp:posOffset>
                </wp:positionV>
                <wp:extent cx="644236" cy="450273"/>
                <wp:effectExtent l="0" t="0" r="22860" b="26035"/>
                <wp:wrapNone/>
                <wp:docPr id="278" name="Rectangle 278"/>
                <wp:cNvGraphicFramePr/>
                <a:graphic xmlns:a="http://schemas.openxmlformats.org/drawingml/2006/main">
                  <a:graphicData uri="http://schemas.microsoft.com/office/word/2010/wordprocessingShape">
                    <wps:wsp>
                      <wps:cNvSpPr/>
                      <wps:spPr>
                        <a:xfrm>
                          <a:off x="0" y="0"/>
                          <a:ext cx="644236" cy="450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52E98" id="Rectangle 278" o:spid="_x0000_s1026" style="position:absolute;margin-left:178.15pt;margin-top:1.05pt;width:50.75pt;height:35.45pt;z-index:25169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" fillcolor="#4f81bd [3204]" strokecolor="#243f60 [1604]" strokeweight="2pt"/>
            </w:pict>
          </mc:Fallback>
        </mc:AlternateContent>
      </w:r>
    </w:p>
    <w:p w14:paraId="3B47F68E" w14:textId="04274EE7" w:rsidR="006E1B2F" w:rsidRDefault="006E1B2F">
      <w:pPr>
        <w:pStyle w:val="BodyText"/>
        <w:spacing w:before="10"/>
        <w:rPr>
          <w:b/>
          <w:sz w:val="28"/>
        </w:rPr>
      </w:pPr>
    </w:p>
    <w:p w14:paraId="3BAA1FBD" w14:textId="739F16E3" w:rsidR="006E1B2F" w:rsidRDefault="006E1B2F">
      <w:pPr>
        <w:pStyle w:val="BodyText"/>
        <w:spacing w:before="10"/>
        <w:rPr>
          <w:b/>
          <w:sz w:val="28"/>
        </w:rPr>
      </w:pPr>
    </w:p>
    <w:p w14:paraId="2709DF12" w14:textId="0E612DBF" w:rsidR="006E1B2F" w:rsidRDefault="006E1B2F">
      <w:pPr>
        <w:pStyle w:val="BodyText"/>
        <w:spacing w:before="10"/>
        <w:rPr>
          <w:b/>
          <w:sz w:val="28"/>
        </w:rPr>
      </w:pPr>
      <w:r>
        <w:rPr>
          <w:b/>
          <w:noProof/>
          <w:sz w:val="20"/>
        </w:rPr>
        <mc:AlternateContent>
          <mc:Choice Requires="wps">
            <w:drawing>
              <wp:anchor distT="0" distB="0" distL="114300" distR="114300" simplePos="0" relativeHeight="251698688" behindDoc="0" locked="0" layoutInCell="1" allowOverlap="1" wp14:anchorId="517C8562" wp14:editId="4BF8A58D">
                <wp:simplePos x="0" y="0"/>
                <wp:positionH relativeFrom="column">
                  <wp:posOffset>2449887</wp:posOffset>
                </wp:positionH>
                <wp:positionV relativeFrom="paragraph">
                  <wp:posOffset>177915</wp:posOffset>
                </wp:positionV>
                <wp:extent cx="2459182" cy="595746"/>
                <wp:effectExtent l="0" t="0" r="17780" b="13970"/>
                <wp:wrapNone/>
                <wp:docPr id="287" name="Rectangle 287"/>
                <wp:cNvGraphicFramePr/>
                <a:graphic xmlns:a="http://schemas.openxmlformats.org/drawingml/2006/main">
                  <a:graphicData uri="http://schemas.microsoft.com/office/word/2010/wordprocessingShape">
                    <wps:wsp>
                      <wps:cNvSpPr/>
                      <wps:spPr>
                        <a:xfrm>
                          <a:off x="0" y="0"/>
                          <a:ext cx="2459182" cy="59574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BE45B4" w14:textId="77777777" w:rsidR="006E1B2F" w:rsidRPr="006E1B2F" w:rsidRDefault="006E1B2F" w:rsidP="006E1B2F">
                            <w:pPr>
                              <w:jc w:val="center"/>
                              <w:rPr>
                                <w:color w:val="000000" w:themeColor="text1"/>
                              </w:rPr>
                            </w:pPr>
                            <w:r>
                              <w:rPr>
                                <w:color w:val="000000" w:themeColor="text1"/>
                              </w:rPr>
                              <w:t>Logo,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C8562" id="Rectangle 287" o:spid="_x0000_s1103" style="position:absolute;margin-left:192.9pt;margin-top:14pt;width:193.65pt;height:46.9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" fillcolor="white [3212]" strokecolor="black [3213]" strokeweight="2pt">
                <v:textbox>
                  <w:txbxContent>
                    <w:p w14:paraId="2FBE45B4" w14:textId="77777777" w:rsidR="006E1B2F" w:rsidRPr="006E1B2F" w:rsidRDefault="006E1B2F" w:rsidP="006E1B2F">
                      <w:pPr>
                        <w:jc w:val="center"/>
                        <w:rPr>
                          <w:color w:val="000000" w:themeColor="text1"/>
                        </w:rPr>
                      </w:pPr>
                      <w:r>
                        <w:rPr>
                          <w:color w:val="000000" w:themeColor="text1"/>
                        </w:rPr>
                        <w:t>Logo, Menu</w:t>
                      </w:r>
                    </w:p>
                  </w:txbxContent>
                </v:textbox>
              </v:rect>
            </w:pict>
          </mc:Fallback>
        </mc:AlternateContent>
      </w:r>
    </w:p>
    <w:p w14:paraId="0F2E9673" w14:textId="25510545" w:rsidR="006E1B2F" w:rsidRDefault="006E1B2F">
      <w:pPr>
        <w:pStyle w:val="BodyText"/>
        <w:spacing w:before="10"/>
        <w:rPr>
          <w:b/>
          <w:sz w:val="28"/>
        </w:rPr>
      </w:pPr>
    </w:p>
    <w:p w14:paraId="2135231D" w14:textId="77777777" w:rsidR="006E1B2F" w:rsidRDefault="006E1B2F">
      <w:pPr>
        <w:pStyle w:val="BodyText"/>
        <w:spacing w:before="10"/>
        <w:rPr>
          <w:b/>
          <w:sz w:val="28"/>
        </w:rPr>
      </w:pPr>
    </w:p>
    <w:p w14:paraId="668FADFA" w14:textId="77777777" w:rsidR="006E1B2F" w:rsidRDefault="006E1B2F">
      <w:pPr>
        <w:pStyle w:val="BodyText"/>
        <w:spacing w:before="10"/>
        <w:rPr>
          <w:b/>
          <w:sz w:val="28"/>
        </w:rPr>
      </w:pPr>
    </w:p>
    <w:p w14:paraId="265B4A71" w14:textId="77777777" w:rsidR="006E1B2F" w:rsidRDefault="006E1B2F">
      <w:pPr>
        <w:pStyle w:val="BodyText"/>
        <w:spacing w:before="10"/>
        <w:rPr>
          <w:b/>
          <w:sz w:val="28"/>
        </w:rPr>
      </w:pPr>
    </w:p>
    <w:p w14:paraId="150937AA" w14:textId="77777777" w:rsidR="006E1B2F" w:rsidRDefault="006E1B2F">
      <w:pPr>
        <w:pStyle w:val="BodyText"/>
        <w:spacing w:before="10"/>
        <w:rPr>
          <w:b/>
          <w:sz w:val="28"/>
        </w:rPr>
      </w:pPr>
    </w:p>
    <w:p w14:paraId="002B386F" w14:textId="77777777" w:rsidR="006E1B2F" w:rsidRDefault="006E1B2F">
      <w:pPr>
        <w:pStyle w:val="BodyText"/>
        <w:spacing w:before="10"/>
        <w:rPr>
          <w:b/>
          <w:sz w:val="28"/>
        </w:rPr>
      </w:pPr>
    </w:p>
    <w:p w14:paraId="22E91571" w14:textId="77777777" w:rsidR="006E1B2F" w:rsidRDefault="006E1B2F">
      <w:pPr>
        <w:pStyle w:val="BodyText"/>
        <w:spacing w:before="10"/>
        <w:rPr>
          <w:b/>
          <w:sz w:val="28"/>
        </w:rPr>
      </w:pPr>
    </w:p>
    <w:p w14:paraId="03502D52" w14:textId="77777777" w:rsidR="006E1B2F" w:rsidRDefault="006E1B2F">
      <w:pPr>
        <w:pStyle w:val="BodyText"/>
        <w:spacing w:before="10"/>
        <w:rPr>
          <w:b/>
          <w:sz w:val="28"/>
        </w:rPr>
      </w:pPr>
    </w:p>
    <w:p w14:paraId="08E7C93B" w14:textId="77777777" w:rsidR="006E1B2F" w:rsidRDefault="006E1B2F">
      <w:pPr>
        <w:pStyle w:val="BodyText"/>
        <w:spacing w:before="10"/>
        <w:rPr>
          <w:b/>
          <w:sz w:val="28"/>
        </w:rPr>
      </w:pPr>
    </w:p>
    <w:p w14:paraId="3AF19785" w14:textId="77777777" w:rsidR="006E1B2F" w:rsidRDefault="006E1B2F">
      <w:pPr>
        <w:pStyle w:val="BodyText"/>
        <w:spacing w:before="10"/>
        <w:rPr>
          <w:b/>
          <w:sz w:val="28"/>
        </w:rPr>
      </w:pPr>
    </w:p>
    <w:p w14:paraId="221DB876" w14:textId="77777777" w:rsidR="006E1B2F" w:rsidRDefault="006E1B2F">
      <w:pPr>
        <w:pStyle w:val="BodyText"/>
        <w:spacing w:before="10"/>
        <w:rPr>
          <w:b/>
          <w:sz w:val="28"/>
        </w:rPr>
      </w:pPr>
    </w:p>
    <w:p w14:paraId="7E21627E" w14:textId="77777777" w:rsidR="006E1B2F" w:rsidRDefault="006E1B2F">
      <w:pPr>
        <w:pStyle w:val="BodyText"/>
        <w:spacing w:before="10"/>
        <w:rPr>
          <w:b/>
          <w:sz w:val="28"/>
        </w:rPr>
      </w:pPr>
    </w:p>
    <w:p w14:paraId="7DB42C71" w14:textId="77777777" w:rsidR="006E1B2F" w:rsidRDefault="006E1B2F">
      <w:pPr>
        <w:pStyle w:val="BodyText"/>
        <w:spacing w:before="10"/>
        <w:rPr>
          <w:b/>
          <w:sz w:val="28"/>
        </w:rPr>
      </w:pPr>
    </w:p>
    <w:p w14:paraId="70FE52CF" w14:textId="77777777" w:rsidR="006E1B2F" w:rsidRDefault="006E1B2F">
      <w:pPr>
        <w:pStyle w:val="BodyText"/>
        <w:spacing w:before="10"/>
        <w:rPr>
          <w:b/>
          <w:sz w:val="28"/>
        </w:rPr>
      </w:pPr>
    </w:p>
    <w:p w14:paraId="299DA4ED" w14:textId="77777777" w:rsidR="006E1B2F" w:rsidRDefault="006E1B2F">
      <w:pPr>
        <w:pStyle w:val="BodyText"/>
        <w:spacing w:before="10"/>
        <w:rPr>
          <w:b/>
          <w:sz w:val="28"/>
        </w:rPr>
      </w:pPr>
    </w:p>
    <w:p w14:paraId="0FDE2A3D" w14:textId="77777777" w:rsidR="006E1B2F" w:rsidRDefault="006E1B2F">
      <w:pPr>
        <w:pStyle w:val="BodyText"/>
        <w:spacing w:before="10"/>
        <w:rPr>
          <w:b/>
          <w:sz w:val="28"/>
        </w:rPr>
      </w:pPr>
    </w:p>
    <w:p w14:paraId="0346932C" w14:textId="77777777" w:rsidR="006E1B2F" w:rsidRDefault="006E1B2F">
      <w:pPr>
        <w:pStyle w:val="BodyText"/>
        <w:spacing w:before="10"/>
        <w:rPr>
          <w:b/>
          <w:sz w:val="28"/>
        </w:rPr>
      </w:pPr>
    </w:p>
    <w:p w14:paraId="271C5716" w14:textId="77777777" w:rsidR="006E1B2F" w:rsidRDefault="006E1B2F">
      <w:pPr>
        <w:pStyle w:val="BodyText"/>
        <w:spacing w:before="10"/>
        <w:rPr>
          <w:b/>
          <w:sz w:val="28"/>
        </w:rPr>
      </w:pPr>
    </w:p>
    <w:sectPr w:rsidR="006E1B2F">
      <w:pgSz w:w="11910" w:h="16840"/>
      <w:pgMar w:top="700" w:right="360" w:bottom="560" w:left="440" w:header="341" w:footer="3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01B5D" w14:textId="77777777" w:rsidR="00501433" w:rsidRDefault="00501433">
      <w:r>
        <w:separator/>
      </w:r>
    </w:p>
  </w:endnote>
  <w:endnote w:type="continuationSeparator" w:id="0">
    <w:p w14:paraId="5A989910" w14:textId="77777777" w:rsidR="00501433" w:rsidRDefault="0050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9A449" w14:textId="77777777" w:rsidR="00292707" w:rsidRDefault="00292707">
    <w:pPr>
      <w:pStyle w:val="BodyText"/>
      <w:spacing w:line="14" w:lineRule="auto"/>
      <w:rPr>
        <w:sz w:val="20"/>
      </w:rPr>
    </w:pPr>
    <w:r>
      <w:rPr>
        <w:noProof/>
        <w:lang w:eastAsia="ja-JP" w:bidi="ar-SA"/>
      </w:rPr>
      <mc:AlternateContent>
        <mc:Choice Requires="wps">
          <w:drawing>
            <wp:anchor distT="0" distB="0" distL="114300" distR="114300" simplePos="0" relativeHeight="251657728" behindDoc="1" locked="0" layoutInCell="1" allowOverlap="1" wp14:anchorId="5B0A4442" wp14:editId="33E97244">
              <wp:simplePos x="0" y="0"/>
              <wp:positionH relativeFrom="page">
                <wp:posOffset>443230</wp:posOffset>
              </wp:positionH>
              <wp:positionV relativeFrom="page">
                <wp:posOffset>10337800</wp:posOffset>
              </wp:positionV>
              <wp:extent cx="3009265" cy="196215"/>
              <wp:effectExtent l="0" t="0" r="635" b="13335"/>
              <wp:wrapNone/>
              <wp:docPr id="257" name="Text Box 8"/>
              <wp:cNvGraphicFramePr/>
              <a:graphic xmlns:a="http://schemas.openxmlformats.org/drawingml/2006/main">
                <a:graphicData uri="http://schemas.microsoft.com/office/word/2010/wordprocessingShape">
                  <wps:wsp>
                    <wps:cNvSpPr txBox="1"/>
                    <wps:spPr>
                      <a:xfrm>
                        <a:off x="0" y="0"/>
                        <a:ext cx="3009265" cy="196215"/>
                      </a:xfrm>
                      <a:prstGeom prst="rect">
                        <a:avLst/>
                      </a:prstGeom>
                      <a:noFill/>
                      <a:ln w="9525">
                        <a:noFill/>
                      </a:ln>
                    </wps:spPr>
                    <wps:txbx>
                      <w:txbxContent>
                        <w:p w14:paraId="4253D135" w14:textId="5F5D0D0E" w:rsidR="00292707" w:rsidRDefault="00292707">
                          <w:pPr>
                            <w:spacing w:before="12"/>
                            <w:ind w:left="20"/>
                            <w:rPr>
                              <w:i/>
                              <w:sz w:val="24"/>
                            </w:rPr>
                          </w:pPr>
                          <w:r>
                            <w:rPr>
                              <w:i/>
                              <w:sz w:val="24"/>
                            </w:rPr>
                            <w:t>FPT-APTECH – T1.1907.M0 – Group 3000</w:t>
                          </w:r>
                        </w:p>
                        <w:p w14:paraId="248DAEE1" w14:textId="77777777" w:rsidR="00292707" w:rsidRDefault="00292707">
                          <w:pPr>
                            <w:spacing w:before="12"/>
                            <w:ind w:left="20"/>
                            <w:rPr>
                              <w:i/>
                              <w:sz w:val="24"/>
                            </w:rPr>
                          </w:pPr>
                        </w:p>
                      </w:txbxContent>
                    </wps:txbx>
                    <wps:bodyPr wrap="square" lIns="0" tIns="0" rIns="0" bIns="0" upright="1"/>
                  </wps:wsp>
                </a:graphicData>
              </a:graphic>
            </wp:anchor>
          </w:drawing>
        </mc:Choice>
        <mc:Fallback>
          <w:pict>
            <v:shapetype w14:anchorId="5B0A4442" id="_x0000_t202" coordsize="21600,21600" o:spt="202" path="m,l,21600r21600,l21600,xe">
              <v:stroke joinstyle="miter"/>
              <v:path gradientshapeok="t" o:connecttype="rect"/>
            </v:shapetype>
            <v:shape id="Text Box 8" o:spid="_x0000_s1105" type="#_x0000_t202" style="position:absolute;margin-left:34.9pt;margin-top:814pt;width:236.95pt;height:15.4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" filled="f" stroked="f">
              <v:textbox inset="0,0,0,0">
                <w:txbxContent>
                  <w:p w14:paraId="4253D135" w14:textId="5F5D0D0E" w:rsidR="00292707" w:rsidRDefault="00292707">
                    <w:pPr>
                      <w:spacing w:before="12"/>
                      <w:ind w:left="20"/>
                      <w:rPr>
                        <w:i/>
                        <w:sz w:val="24"/>
                      </w:rPr>
                    </w:pPr>
                    <w:r>
                      <w:rPr>
                        <w:i/>
                        <w:sz w:val="24"/>
                      </w:rPr>
                      <w:t>FPT-APTECH – T1.1907.M0 – Group 3000</w:t>
                    </w:r>
                  </w:p>
                  <w:p w14:paraId="248DAEE1" w14:textId="77777777" w:rsidR="00292707" w:rsidRDefault="00292707">
                    <w:pPr>
                      <w:spacing w:before="12"/>
                      <w:ind w:left="20"/>
                      <w:rPr>
                        <w:i/>
                        <w:sz w:val="24"/>
                      </w:rPr>
                    </w:pPr>
                  </w:p>
                </w:txbxContent>
              </v:textbox>
              <w10:wrap anchorx="page" anchory="page"/>
            </v:shape>
          </w:pict>
        </mc:Fallback>
      </mc:AlternateContent>
    </w:r>
    <w:r>
      <w:rPr>
        <w:noProof/>
        <w:lang w:eastAsia="ja-JP" w:bidi="ar-SA"/>
      </w:rPr>
      <mc:AlternateContent>
        <mc:Choice Requires="wpg">
          <w:drawing>
            <wp:anchor distT="0" distB="0" distL="114300" distR="114300" simplePos="0" relativeHeight="251658752" behindDoc="1" locked="0" layoutInCell="1" allowOverlap="1" wp14:anchorId="1DD16FD3" wp14:editId="06BBB252">
              <wp:simplePos x="0" y="0"/>
              <wp:positionH relativeFrom="page">
                <wp:posOffset>438785</wp:posOffset>
              </wp:positionH>
              <wp:positionV relativeFrom="page">
                <wp:posOffset>10280650</wp:posOffset>
              </wp:positionV>
              <wp:extent cx="6684010" cy="56515"/>
              <wp:effectExtent l="0" t="0" r="2540" b="635"/>
              <wp:wrapNone/>
              <wp:docPr id="256" name="Group 5"/>
              <wp:cNvGraphicFramePr/>
              <a:graphic xmlns:a="http://schemas.openxmlformats.org/drawingml/2006/main">
                <a:graphicData uri="http://schemas.microsoft.com/office/word/2010/wordprocessingGroup">
                  <wpg:wgp>
                    <wpg:cNvGrpSpPr/>
                    <wpg:grpSpPr>
                      <a:xfrm>
                        <a:off x="0" y="0"/>
                        <a:ext cx="6684010" cy="56515"/>
                        <a:chOff x="691" y="16190"/>
                        <a:chExt cx="10526" cy="89"/>
                      </a:xfrm>
                    </wpg:grpSpPr>
                    <wps:wsp>
                      <wps:cNvPr id="254" name="Line 6"/>
                      <wps:cNvCnPr/>
                      <wps:spPr>
                        <a:xfrm>
                          <a:off x="691" y="16220"/>
                          <a:ext cx="10526" cy="0"/>
                        </a:xfrm>
                        <a:prstGeom prst="line">
                          <a:avLst/>
                        </a:prstGeom>
                        <a:ln w="38100" cap="flat" cmpd="sng">
                          <a:solidFill>
                            <a:srgbClr val="000000"/>
                          </a:solidFill>
                          <a:prstDash val="solid"/>
                          <a:headEnd type="none" w="med" len="med"/>
                          <a:tailEnd type="none" w="med" len="med"/>
                        </a:ln>
                      </wps:spPr>
                      <wps:bodyPr/>
                    </wps:wsp>
                    <wps:wsp>
                      <wps:cNvPr id="255" name="Line 7"/>
                      <wps:cNvCnPr/>
                      <wps:spPr>
                        <a:xfrm>
                          <a:off x="691" y="16272"/>
                          <a:ext cx="10526" cy="0"/>
                        </a:xfrm>
                        <a:prstGeom prst="line">
                          <a:avLst/>
                        </a:prstGeom>
                        <a:ln w="9144" cap="flat" cmpd="sng">
                          <a:solidFill>
                            <a:srgbClr val="000000"/>
                          </a:solidFill>
                          <a:prstDash val="solid"/>
                          <a:headEnd type="none" w="med" len="med"/>
                          <a:tailEnd type="none" w="med" len="med"/>
                        </a:ln>
                      </wps:spPr>
                      <wps:bodyPr/>
                    </wps:wsp>
                  </wpg:wgp>
                </a:graphicData>
              </a:graphic>
            </wp:anchor>
          </w:drawing>
        </mc:Choice>
        <mc:Fallback>
          <w:pict>
            <v:group w14:anchorId="38B05CE1" id="Group 5" o:spid="_x0000_s1026" style="position:absolute;margin-left:34.55pt;margin-top:809.5pt;width:526.3pt;height:4.45pt;z-index:-251657728;mso-position-horizontal-relative:page;mso-position-vertical-relative:page" coordorigin="691,16190" coordsize="105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">
              <v:line id="Line 6" o:spid="_x0000_s1027" style="position:absolute;visibility:visible;mso-wrap-style:square" from="691,16220" to="11217,1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" strokeweight="3pt"/>
              <v:line id="Line 7" o:spid="_x0000_s1028" style="position:absolute;visibility:visible;mso-wrap-style:square" from="691,16272" to="11217,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" strokeweight=".72pt"/>
              <w10:wrap anchorx="page" anchory="page"/>
            </v:group>
          </w:pict>
        </mc:Fallback>
      </mc:AlternateContent>
    </w:r>
    <w:r>
      <w:rPr>
        <w:noProof/>
        <w:lang w:eastAsia="ja-JP" w:bidi="ar-SA"/>
      </w:rPr>
      <mc:AlternateContent>
        <mc:Choice Requires="wps">
          <w:drawing>
            <wp:anchor distT="0" distB="0" distL="114300" distR="114300" simplePos="0" relativeHeight="251659776" behindDoc="1" locked="0" layoutInCell="1" allowOverlap="1" wp14:anchorId="69B49DE6" wp14:editId="511A5D8A">
              <wp:simplePos x="0" y="0"/>
              <wp:positionH relativeFrom="page">
                <wp:posOffset>6833235</wp:posOffset>
              </wp:positionH>
              <wp:positionV relativeFrom="page">
                <wp:posOffset>10340340</wp:posOffset>
              </wp:positionV>
              <wp:extent cx="221615" cy="196215"/>
              <wp:effectExtent l="0" t="0" r="0" b="0"/>
              <wp:wrapNone/>
              <wp:docPr id="258" name="Text Box 9"/>
              <wp:cNvGraphicFramePr/>
              <a:graphic xmlns:a="http://schemas.openxmlformats.org/drawingml/2006/main">
                <a:graphicData uri="http://schemas.microsoft.com/office/word/2010/wordprocessingShape">
                  <wps:wsp>
                    <wps:cNvSpPr txBox="1"/>
                    <wps:spPr>
                      <a:xfrm>
                        <a:off x="0" y="0"/>
                        <a:ext cx="221615" cy="196215"/>
                      </a:xfrm>
                      <a:prstGeom prst="rect">
                        <a:avLst/>
                      </a:prstGeom>
                      <a:noFill/>
                      <a:ln w="9525">
                        <a:noFill/>
                      </a:ln>
                    </wps:spPr>
                    <wps:txbx>
                      <w:txbxContent>
                        <w:p w14:paraId="0016EF2C" w14:textId="77777777" w:rsidR="00292707" w:rsidRDefault="00292707">
                          <w:pPr>
                            <w:pStyle w:val="BodyText"/>
                            <w:spacing w:before="12"/>
                            <w:ind w:left="40"/>
                          </w:pPr>
                          <w:r>
                            <w:fldChar w:fldCharType="begin"/>
                          </w:r>
                          <w:r>
                            <w:instrText xml:space="preserve"> PAGE </w:instrText>
                          </w:r>
                          <w:r>
                            <w:fldChar w:fldCharType="separate"/>
                          </w:r>
                          <w:r>
                            <w:rPr>
                              <w:noProof/>
                            </w:rPr>
                            <w:t>28</w:t>
                          </w:r>
                          <w:r>
                            <w:fldChar w:fldCharType="end"/>
                          </w:r>
                        </w:p>
                      </w:txbxContent>
                    </wps:txbx>
                    <wps:bodyPr lIns="0" tIns="0" rIns="0" bIns="0" upright="1"/>
                  </wps:wsp>
                </a:graphicData>
              </a:graphic>
            </wp:anchor>
          </w:drawing>
        </mc:Choice>
        <mc:Fallback>
          <w:pict>
            <v:shape w14:anchorId="69B49DE6" id="Text Box 9" o:spid="_x0000_s1106" type="#_x0000_t202" style="position:absolute;margin-left:538.05pt;margin-top:814.2pt;width:17.45pt;height:15.45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" filled="f" stroked="f">
              <v:textbox inset="0,0,0,0">
                <w:txbxContent>
                  <w:p w14:paraId="0016EF2C" w14:textId="77777777" w:rsidR="00292707" w:rsidRDefault="00292707">
                    <w:pPr>
                      <w:pStyle w:val="BodyText"/>
                      <w:spacing w:before="12"/>
                      <w:ind w:left="40"/>
                    </w:pPr>
                    <w:r>
                      <w:fldChar w:fldCharType="begin"/>
                    </w:r>
                    <w:r>
                      <w:instrText xml:space="preserve"> PAGE </w:instrText>
                    </w:r>
                    <w:r>
                      <w:fldChar w:fldCharType="separate"/>
                    </w:r>
                    <w:r>
                      <w:rPr>
                        <w:noProof/>
                      </w:rPr>
                      <w:t>28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804B1" w14:textId="77777777" w:rsidR="00501433" w:rsidRDefault="00501433">
      <w:r>
        <w:separator/>
      </w:r>
    </w:p>
  </w:footnote>
  <w:footnote w:type="continuationSeparator" w:id="0">
    <w:p w14:paraId="72F72811" w14:textId="77777777" w:rsidR="00501433" w:rsidRDefault="00501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09CB0" w14:textId="77777777" w:rsidR="00292707" w:rsidRDefault="00292707">
    <w:pPr>
      <w:pStyle w:val="BodyText"/>
      <w:spacing w:line="14" w:lineRule="auto"/>
      <w:rPr>
        <w:sz w:val="20"/>
      </w:rPr>
    </w:pPr>
    <w:r>
      <w:rPr>
        <w:noProof/>
        <w:lang w:eastAsia="ja-JP" w:bidi="ar-SA"/>
      </w:rPr>
      <mc:AlternateContent>
        <mc:Choice Requires="wps">
          <w:drawing>
            <wp:anchor distT="0" distB="0" distL="114300" distR="114300" simplePos="0" relativeHeight="251656704" behindDoc="1" locked="0" layoutInCell="1" allowOverlap="1" wp14:anchorId="77867DC3" wp14:editId="7D93892A">
              <wp:simplePos x="0" y="0"/>
              <wp:positionH relativeFrom="page">
                <wp:posOffset>5383530</wp:posOffset>
              </wp:positionH>
              <wp:positionV relativeFrom="page">
                <wp:posOffset>204470</wp:posOffset>
              </wp:positionV>
              <wp:extent cx="1729740" cy="190500"/>
              <wp:effectExtent l="0" t="0" r="3810" b="0"/>
              <wp:wrapNone/>
              <wp:docPr id="253" name="Text Box 4"/>
              <wp:cNvGraphicFramePr/>
              <a:graphic xmlns:a="http://schemas.openxmlformats.org/drawingml/2006/main">
                <a:graphicData uri="http://schemas.microsoft.com/office/word/2010/wordprocessingShape">
                  <wps:wsp>
                    <wps:cNvSpPr txBox="1"/>
                    <wps:spPr>
                      <a:xfrm>
                        <a:off x="0" y="0"/>
                        <a:ext cx="1729740" cy="190500"/>
                      </a:xfrm>
                      <a:prstGeom prst="rect">
                        <a:avLst/>
                      </a:prstGeom>
                      <a:noFill/>
                      <a:ln w="9525">
                        <a:noFill/>
                      </a:ln>
                    </wps:spPr>
                    <wps:txbx>
                      <w:txbxContent>
                        <w:p w14:paraId="2B3956F5" w14:textId="1461CE80" w:rsidR="00292707" w:rsidRDefault="00292707">
                          <w:pPr>
                            <w:spacing w:line="284" w:lineRule="exact"/>
                            <w:ind w:left="20"/>
                            <w:rPr>
                              <w:rFonts w:ascii="Calibri"/>
                              <w:i/>
                              <w:sz w:val="26"/>
                            </w:rPr>
                          </w:pPr>
                          <w:proofErr w:type="spellStart"/>
                          <w:proofErr w:type="gramStart"/>
                          <w:r>
                            <w:rPr>
                              <w:rFonts w:ascii="Calibri"/>
                              <w:i/>
                              <w:sz w:val="26"/>
                            </w:rPr>
                            <w:t>eProject:Naxus</w:t>
                          </w:r>
                          <w:proofErr w:type="spellEnd"/>
                          <w:proofErr w:type="gramEnd"/>
                          <w:r>
                            <w:rPr>
                              <w:rFonts w:ascii="Calibri"/>
                              <w:i/>
                              <w:sz w:val="26"/>
                            </w:rPr>
                            <w:t xml:space="preserve"> Aquarium</w:t>
                          </w:r>
                        </w:p>
                        <w:p w14:paraId="073BBE33" w14:textId="77777777" w:rsidR="00292707" w:rsidRDefault="00292707">
                          <w:pPr>
                            <w:spacing w:line="284" w:lineRule="exact"/>
                            <w:ind w:left="20"/>
                            <w:rPr>
                              <w:rFonts w:ascii="Calibri"/>
                              <w:i/>
                              <w:sz w:val="26"/>
                            </w:rPr>
                          </w:pPr>
                        </w:p>
                      </w:txbxContent>
                    </wps:txbx>
                    <wps:bodyPr wrap="square" lIns="0" tIns="0" rIns="0" bIns="0" upright="1"/>
                  </wps:wsp>
                </a:graphicData>
              </a:graphic>
            </wp:anchor>
          </w:drawing>
        </mc:Choice>
        <mc:Fallback>
          <w:pict>
            <v:shapetype w14:anchorId="77867DC3" id="_x0000_t202" coordsize="21600,21600" o:spt="202" path="m,l,21600r21600,l21600,xe">
              <v:stroke joinstyle="miter"/>
              <v:path gradientshapeok="t" o:connecttype="rect"/>
            </v:shapetype>
            <v:shape id="Text Box 4" o:spid="_x0000_s1104" type="#_x0000_t202" style="position:absolute;margin-left:423.9pt;margin-top:16.1pt;width:136.2pt;height:15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" filled="f" stroked="f">
              <v:textbox inset="0,0,0,0">
                <w:txbxContent>
                  <w:p w14:paraId="2B3956F5" w14:textId="1461CE80" w:rsidR="00292707" w:rsidRDefault="00292707">
                    <w:pPr>
                      <w:spacing w:line="284" w:lineRule="exact"/>
                      <w:ind w:left="20"/>
                      <w:rPr>
                        <w:rFonts w:ascii="Calibri"/>
                        <w:i/>
                        <w:sz w:val="26"/>
                      </w:rPr>
                    </w:pPr>
                    <w:proofErr w:type="spellStart"/>
                    <w:proofErr w:type="gramStart"/>
                    <w:r>
                      <w:rPr>
                        <w:rFonts w:ascii="Calibri"/>
                        <w:i/>
                        <w:sz w:val="26"/>
                      </w:rPr>
                      <w:t>eProject:Naxus</w:t>
                    </w:r>
                    <w:proofErr w:type="spellEnd"/>
                    <w:proofErr w:type="gramEnd"/>
                    <w:r>
                      <w:rPr>
                        <w:rFonts w:ascii="Calibri"/>
                        <w:i/>
                        <w:sz w:val="26"/>
                      </w:rPr>
                      <w:t xml:space="preserve"> Aquarium</w:t>
                    </w:r>
                  </w:p>
                  <w:p w14:paraId="073BBE33" w14:textId="77777777" w:rsidR="00292707" w:rsidRDefault="00292707">
                    <w:pPr>
                      <w:spacing w:line="284" w:lineRule="exact"/>
                      <w:ind w:left="20"/>
                      <w:rPr>
                        <w:rFonts w:ascii="Calibri"/>
                        <w:i/>
                        <w:sz w:val="26"/>
                      </w:rPr>
                    </w:pPr>
                  </w:p>
                </w:txbxContent>
              </v:textbox>
              <w10:wrap anchorx="page" anchory="page"/>
            </v:shape>
          </w:pict>
        </mc:Fallback>
      </mc:AlternateContent>
    </w:r>
    <w:r>
      <w:rPr>
        <w:noProof/>
        <w:lang w:eastAsia="ja-JP" w:bidi="ar-SA"/>
      </w:rPr>
      <mc:AlternateContent>
        <mc:Choice Requires="wpg">
          <w:drawing>
            <wp:anchor distT="0" distB="0" distL="114300" distR="114300" simplePos="0" relativeHeight="251655680" behindDoc="1" locked="0" layoutInCell="1" allowOverlap="1" wp14:anchorId="2001FCAE" wp14:editId="074772C3">
              <wp:simplePos x="0" y="0"/>
              <wp:positionH relativeFrom="page">
                <wp:posOffset>438785</wp:posOffset>
              </wp:positionH>
              <wp:positionV relativeFrom="page">
                <wp:posOffset>395605</wp:posOffset>
              </wp:positionV>
              <wp:extent cx="6684010" cy="56515"/>
              <wp:effectExtent l="0" t="0" r="2540" b="635"/>
              <wp:wrapNone/>
              <wp:docPr id="252" name="Group 1"/>
              <wp:cNvGraphicFramePr/>
              <a:graphic xmlns:a="http://schemas.openxmlformats.org/drawingml/2006/main">
                <a:graphicData uri="http://schemas.microsoft.com/office/word/2010/wordprocessingGroup">
                  <wpg:wgp>
                    <wpg:cNvGrpSpPr/>
                    <wpg:grpSpPr>
                      <a:xfrm>
                        <a:off x="0" y="0"/>
                        <a:ext cx="6684010" cy="56515"/>
                        <a:chOff x="691" y="624"/>
                        <a:chExt cx="10526" cy="89"/>
                      </a:xfrm>
                    </wpg:grpSpPr>
                    <wps:wsp>
                      <wps:cNvPr id="250" name="Line 2"/>
                      <wps:cNvCnPr/>
                      <wps:spPr>
                        <a:xfrm>
                          <a:off x="691" y="706"/>
                          <a:ext cx="10526" cy="0"/>
                        </a:xfrm>
                        <a:prstGeom prst="line">
                          <a:avLst/>
                        </a:prstGeom>
                        <a:ln w="9144" cap="flat" cmpd="sng">
                          <a:solidFill>
                            <a:srgbClr val="000000"/>
                          </a:solidFill>
                          <a:prstDash val="solid"/>
                          <a:headEnd type="none" w="med" len="med"/>
                          <a:tailEnd type="none" w="med" len="med"/>
                        </a:ln>
                      </wps:spPr>
                      <wps:bodyPr/>
                    </wps:wsp>
                    <wps:wsp>
                      <wps:cNvPr id="251" name="Line 3"/>
                      <wps:cNvCnPr/>
                      <wps:spPr>
                        <a:xfrm>
                          <a:off x="691" y="654"/>
                          <a:ext cx="10526" cy="0"/>
                        </a:xfrm>
                        <a:prstGeom prst="line">
                          <a:avLst/>
                        </a:prstGeom>
                        <a:ln w="38100" cap="flat" cmpd="sng">
                          <a:solidFill>
                            <a:srgbClr val="000000"/>
                          </a:solidFill>
                          <a:prstDash val="solid"/>
                          <a:headEnd type="none" w="med" len="med"/>
                          <a:tailEnd type="none" w="med" len="med"/>
                        </a:ln>
                      </wps:spPr>
                      <wps:bodyPr/>
                    </wps:wsp>
                  </wpg:wgp>
                </a:graphicData>
              </a:graphic>
            </wp:anchor>
          </w:drawing>
        </mc:Choice>
        <mc:Fallback>
          <w:pict>
            <v:group w14:anchorId="6C32719D" id="Group 1" o:spid="_x0000_s1026" style="position:absolute;margin-left:34.55pt;margin-top:31.15pt;width:526.3pt;height:4.45pt;z-index:-251660800;mso-position-horizontal-relative:page;mso-position-vertical-relative:page" coordorigin="691,624" coordsize="105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">
              <v:line id="Line 2" o:spid="_x0000_s1027" style="position:absolute;visibility:visible;mso-wrap-style:square" from="691,706" to="11217,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" strokeweight=".72pt"/>
              <v:line id="Line 3" o:spid="_x0000_s1028" style="position:absolute;visibility:visible;mso-wrap-style:square" from="691,654" to="11217,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" strokeweight="3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39341B"/>
    <w:multiLevelType w:val="multilevel"/>
    <w:tmpl w:val="9239341B"/>
    <w:lvl w:ilvl="0">
      <w:numFmt w:val="bullet"/>
      <w:lvlText w:val=""/>
      <w:lvlJc w:val="left"/>
      <w:pPr>
        <w:ind w:left="820" w:hanging="360"/>
      </w:pPr>
      <w:rPr>
        <w:rFonts w:ascii="Wingdings" w:eastAsia="Wingdings" w:hAnsi="Wingdings" w:cs="Wingdings" w:hint="default"/>
        <w:w w:val="100"/>
        <w:sz w:val="24"/>
        <w:szCs w:val="24"/>
        <w:lang w:val="en-US" w:eastAsia="en-US" w:bidi="en-US"/>
      </w:rPr>
    </w:lvl>
    <w:lvl w:ilvl="1">
      <w:numFmt w:val="bullet"/>
      <w:lvlText w:val="•"/>
      <w:lvlJc w:val="left"/>
      <w:pPr>
        <w:ind w:left="1848" w:hanging="360"/>
      </w:pPr>
      <w:rPr>
        <w:rFonts w:hint="default"/>
        <w:lang w:val="en-US" w:eastAsia="en-US" w:bidi="en-US"/>
      </w:rPr>
    </w:lvl>
    <w:lvl w:ilvl="2">
      <w:numFmt w:val="bullet"/>
      <w:lvlText w:val="•"/>
      <w:lvlJc w:val="left"/>
      <w:pPr>
        <w:ind w:left="2877" w:hanging="360"/>
      </w:pPr>
      <w:rPr>
        <w:rFonts w:hint="default"/>
        <w:lang w:val="en-US" w:eastAsia="en-US" w:bidi="en-US"/>
      </w:rPr>
    </w:lvl>
    <w:lvl w:ilvl="3">
      <w:numFmt w:val="bullet"/>
      <w:lvlText w:val="•"/>
      <w:lvlJc w:val="left"/>
      <w:pPr>
        <w:ind w:left="3905" w:hanging="360"/>
      </w:pPr>
      <w:rPr>
        <w:rFonts w:hint="default"/>
        <w:lang w:val="en-US" w:eastAsia="en-US" w:bidi="en-US"/>
      </w:rPr>
    </w:lvl>
    <w:lvl w:ilvl="4">
      <w:numFmt w:val="bullet"/>
      <w:lvlText w:val="•"/>
      <w:lvlJc w:val="left"/>
      <w:pPr>
        <w:ind w:left="4934" w:hanging="360"/>
      </w:pPr>
      <w:rPr>
        <w:rFonts w:hint="default"/>
        <w:lang w:val="en-US" w:eastAsia="en-US" w:bidi="en-US"/>
      </w:rPr>
    </w:lvl>
    <w:lvl w:ilvl="5">
      <w:numFmt w:val="bullet"/>
      <w:lvlText w:val="•"/>
      <w:lvlJc w:val="left"/>
      <w:pPr>
        <w:ind w:left="5963" w:hanging="360"/>
      </w:pPr>
      <w:rPr>
        <w:rFonts w:hint="default"/>
        <w:lang w:val="en-US" w:eastAsia="en-US" w:bidi="en-US"/>
      </w:rPr>
    </w:lvl>
    <w:lvl w:ilvl="6">
      <w:numFmt w:val="bullet"/>
      <w:lvlText w:val="•"/>
      <w:lvlJc w:val="left"/>
      <w:pPr>
        <w:ind w:left="6991" w:hanging="360"/>
      </w:pPr>
      <w:rPr>
        <w:rFonts w:hint="default"/>
        <w:lang w:val="en-US" w:eastAsia="en-US" w:bidi="en-US"/>
      </w:rPr>
    </w:lvl>
    <w:lvl w:ilvl="7">
      <w:numFmt w:val="bullet"/>
      <w:lvlText w:val="•"/>
      <w:lvlJc w:val="left"/>
      <w:pPr>
        <w:ind w:left="8020" w:hanging="360"/>
      </w:pPr>
      <w:rPr>
        <w:rFonts w:hint="default"/>
        <w:lang w:val="en-US" w:eastAsia="en-US" w:bidi="en-US"/>
      </w:rPr>
    </w:lvl>
    <w:lvl w:ilvl="8">
      <w:numFmt w:val="bullet"/>
      <w:lvlText w:val="•"/>
      <w:lvlJc w:val="left"/>
      <w:pPr>
        <w:ind w:left="9049" w:hanging="360"/>
      </w:pPr>
      <w:rPr>
        <w:rFonts w:hint="default"/>
        <w:lang w:val="en-US" w:eastAsia="en-US" w:bidi="en-US"/>
      </w:rPr>
    </w:lvl>
  </w:abstractNum>
  <w:abstractNum w:abstractNumId="1" w15:restartNumberingAfterBreak="0">
    <w:nsid w:val="9C8AC8EF"/>
    <w:multiLevelType w:val="multilevel"/>
    <w:tmpl w:val="9C8AC8EF"/>
    <w:lvl w:ilvl="0">
      <w:start w:val="1"/>
      <w:numFmt w:val="lowerLetter"/>
      <w:lvlText w:val="%1)"/>
      <w:lvlJc w:val="left"/>
      <w:pPr>
        <w:ind w:left="1000" w:hanging="361"/>
      </w:pPr>
      <w:rPr>
        <w:rFonts w:ascii="Arial" w:eastAsia="Arial" w:hAnsi="Arial" w:cs="Arial" w:hint="default"/>
        <w:i/>
        <w:w w:val="99"/>
        <w:sz w:val="24"/>
        <w:szCs w:val="24"/>
        <w:lang w:val="en-US" w:eastAsia="en-US" w:bidi="en-US"/>
      </w:rPr>
    </w:lvl>
    <w:lvl w:ilvl="1">
      <w:numFmt w:val="bullet"/>
      <w:lvlText w:val="•"/>
      <w:lvlJc w:val="left"/>
      <w:pPr>
        <w:ind w:left="2010" w:hanging="361"/>
      </w:pPr>
      <w:rPr>
        <w:rFonts w:hint="default"/>
        <w:lang w:val="en-US" w:eastAsia="en-US" w:bidi="en-US"/>
      </w:rPr>
    </w:lvl>
    <w:lvl w:ilvl="2">
      <w:numFmt w:val="bullet"/>
      <w:lvlText w:val="•"/>
      <w:lvlJc w:val="left"/>
      <w:pPr>
        <w:ind w:left="3021" w:hanging="361"/>
      </w:pPr>
      <w:rPr>
        <w:rFonts w:hint="default"/>
        <w:lang w:val="en-US" w:eastAsia="en-US" w:bidi="en-US"/>
      </w:rPr>
    </w:lvl>
    <w:lvl w:ilvl="3">
      <w:numFmt w:val="bullet"/>
      <w:lvlText w:val="•"/>
      <w:lvlJc w:val="left"/>
      <w:pPr>
        <w:ind w:left="4031" w:hanging="361"/>
      </w:pPr>
      <w:rPr>
        <w:rFonts w:hint="default"/>
        <w:lang w:val="en-US" w:eastAsia="en-US" w:bidi="en-US"/>
      </w:rPr>
    </w:lvl>
    <w:lvl w:ilvl="4">
      <w:numFmt w:val="bullet"/>
      <w:lvlText w:val="•"/>
      <w:lvlJc w:val="left"/>
      <w:pPr>
        <w:ind w:left="5042" w:hanging="361"/>
      </w:pPr>
      <w:rPr>
        <w:rFonts w:hint="default"/>
        <w:lang w:val="en-US" w:eastAsia="en-US" w:bidi="en-US"/>
      </w:rPr>
    </w:lvl>
    <w:lvl w:ilvl="5">
      <w:numFmt w:val="bullet"/>
      <w:lvlText w:val="•"/>
      <w:lvlJc w:val="left"/>
      <w:pPr>
        <w:ind w:left="6053" w:hanging="361"/>
      </w:pPr>
      <w:rPr>
        <w:rFonts w:hint="default"/>
        <w:lang w:val="en-US" w:eastAsia="en-US" w:bidi="en-US"/>
      </w:rPr>
    </w:lvl>
    <w:lvl w:ilvl="6">
      <w:numFmt w:val="bullet"/>
      <w:lvlText w:val="•"/>
      <w:lvlJc w:val="left"/>
      <w:pPr>
        <w:ind w:left="7063" w:hanging="361"/>
      </w:pPr>
      <w:rPr>
        <w:rFonts w:hint="default"/>
        <w:lang w:val="en-US" w:eastAsia="en-US" w:bidi="en-US"/>
      </w:rPr>
    </w:lvl>
    <w:lvl w:ilvl="7">
      <w:numFmt w:val="bullet"/>
      <w:lvlText w:val="•"/>
      <w:lvlJc w:val="left"/>
      <w:pPr>
        <w:ind w:left="8074" w:hanging="361"/>
      </w:pPr>
      <w:rPr>
        <w:rFonts w:hint="default"/>
        <w:lang w:val="en-US" w:eastAsia="en-US" w:bidi="en-US"/>
      </w:rPr>
    </w:lvl>
    <w:lvl w:ilvl="8">
      <w:numFmt w:val="bullet"/>
      <w:lvlText w:val="•"/>
      <w:lvlJc w:val="left"/>
      <w:pPr>
        <w:ind w:left="9085" w:hanging="361"/>
      </w:pPr>
      <w:rPr>
        <w:rFonts w:hint="default"/>
        <w:lang w:val="en-US" w:eastAsia="en-US" w:bidi="en-US"/>
      </w:rPr>
    </w:lvl>
  </w:abstractNum>
  <w:abstractNum w:abstractNumId="2" w15:restartNumberingAfterBreak="0">
    <w:nsid w:val="B5E306ED"/>
    <w:multiLevelType w:val="multilevel"/>
    <w:tmpl w:val="B5E306ED"/>
    <w:lvl w:ilvl="0">
      <w:numFmt w:val="bullet"/>
      <w:lvlText w:val=""/>
      <w:lvlJc w:val="left"/>
      <w:pPr>
        <w:ind w:left="1720" w:hanging="449"/>
      </w:pPr>
      <w:rPr>
        <w:rFonts w:ascii="Wingdings" w:eastAsia="Wingdings" w:hAnsi="Wingdings" w:cs="Wingdings" w:hint="default"/>
        <w:w w:val="100"/>
        <w:sz w:val="24"/>
        <w:szCs w:val="24"/>
        <w:lang w:val="en-US" w:eastAsia="en-US" w:bidi="en-US"/>
      </w:rPr>
    </w:lvl>
    <w:lvl w:ilvl="1">
      <w:numFmt w:val="bullet"/>
      <w:lvlText w:val=""/>
      <w:lvlJc w:val="left"/>
      <w:pPr>
        <w:ind w:left="2711" w:hanging="360"/>
      </w:pPr>
      <w:rPr>
        <w:rFonts w:ascii="Symbol" w:eastAsia="Symbol" w:hAnsi="Symbol" w:cs="Symbol" w:hint="default"/>
        <w:w w:val="100"/>
        <w:sz w:val="24"/>
        <w:szCs w:val="24"/>
        <w:lang w:val="en-US" w:eastAsia="en-US" w:bidi="en-US"/>
      </w:rPr>
    </w:lvl>
    <w:lvl w:ilvl="2">
      <w:numFmt w:val="bullet"/>
      <w:lvlText w:val="•"/>
      <w:lvlJc w:val="left"/>
      <w:pPr>
        <w:ind w:left="3651" w:hanging="360"/>
      </w:pPr>
      <w:rPr>
        <w:rFonts w:hint="default"/>
        <w:lang w:val="en-US" w:eastAsia="en-US" w:bidi="en-US"/>
      </w:rPr>
    </w:lvl>
    <w:lvl w:ilvl="3">
      <w:numFmt w:val="bullet"/>
      <w:lvlText w:val="•"/>
      <w:lvlJc w:val="left"/>
      <w:pPr>
        <w:ind w:left="4583" w:hanging="360"/>
      </w:pPr>
      <w:rPr>
        <w:rFonts w:hint="default"/>
        <w:lang w:val="en-US" w:eastAsia="en-US" w:bidi="en-US"/>
      </w:rPr>
    </w:lvl>
    <w:lvl w:ilvl="4">
      <w:numFmt w:val="bullet"/>
      <w:lvlText w:val="•"/>
      <w:lvlJc w:val="left"/>
      <w:pPr>
        <w:ind w:left="5515" w:hanging="360"/>
      </w:pPr>
      <w:rPr>
        <w:rFonts w:hint="default"/>
        <w:lang w:val="en-US" w:eastAsia="en-US" w:bidi="en-US"/>
      </w:rPr>
    </w:lvl>
    <w:lvl w:ilvl="5">
      <w:numFmt w:val="bullet"/>
      <w:lvlText w:val="•"/>
      <w:lvlJc w:val="left"/>
      <w:pPr>
        <w:ind w:left="6447" w:hanging="360"/>
      </w:pPr>
      <w:rPr>
        <w:rFonts w:hint="default"/>
        <w:lang w:val="en-US" w:eastAsia="en-US" w:bidi="en-US"/>
      </w:rPr>
    </w:lvl>
    <w:lvl w:ilvl="6">
      <w:numFmt w:val="bullet"/>
      <w:lvlText w:val="•"/>
      <w:lvlJc w:val="left"/>
      <w:pPr>
        <w:ind w:left="7379"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2" w:hanging="360"/>
      </w:pPr>
      <w:rPr>
        <w:rFonts w:hint="default"/>
        <w:lang w:val="en-US" w:eastAsia="en-US" w:bidi="en-US"/>
      </w:rPr>
    </w:lvl>
  </w:abstractNum>
  <w:abstractNum w:abstractNumId="3" w15:restartNumberingAfterBreak="0">
    <w:nsid w:val="BF205925"/>
    <w:multiLevelType w:val="multilevel"/>
    <w:tmpl w:val="BF205925"/>
    <w:lvl w:ilvl="0">
      <w:numFmt w:val="bullet"/>
      <w:lvlText w:val="-"/>
      <w:lvlJc w:val="left"/>
      <w:pPr>
        <w:ind w:left="2080" w:hanging="360"/>
      </w:pPr>
      <w:rPr>
        <w:rFonts w:ascii="Trebuchet MS" w:eastAsia="Trebuchet MS" w:hAnsi="Trebuchet MS" w:cs="Trebuchet MS" w:hint="default"/>
        <w:w w:val="123"/>
        <w:sz w:val="24"/>
        <w:szCs w:val="24"/>
        <w:lang w:val="en-US" w:eastAsia="en-US" w:bidi="en-US"/>
      </w:rPr>
    </w:lvl>
    <w:lvl w:ilvl="1">
      <w:numFmt w:val="bullet"/>
      <w:lvlText w:val="•"/>
      <w:lvlJc w:val="left"/>
      <w:pPr>
        <w:ind w:left="2982" w:hanging="360"/>
      </w:pPr>
      <w:rPr>
        <w:rFonts w:hint="default"/>
        <w:lang w:val="en-US" w:eastAsia="en-US" w:bidi="en-US"/>
      </w:rPr>
    </w:lvl>
    <w:lvl w:ilvl="2">
      <w:numFmt w:val="bullet"/>
      <w:lvlText w:val="•"/>
      <w:lvlJc w:val="left"/>
      <w:pPr>
        <w:ind w:left="3885" w:hanging="360"/>
      </w:pPr>
      <w:rPr>
        <w:rFonts w:hint="default"/>
        <w:lang w:val="en-US" w:eastAsia="en-US" w:bidi="en-US"/>
      </w:rPr>
    </w:lvl>
    <w:lvl w:ilvl="3">
      <w:numFmt w:val="bullet"/>
      <w:lvlText w:val="•"/>
      <w:lvlJc w:val="left"/>
      <w:pPr>
        <w:ind w:left="4787" w:hanging="360"/>
      </w:pPr>
      <w:rPr>
        <w:rFonts w:hint="default"/>
        <w:lang w:val="en-US" w:eastAsia="en-US" w:bidi="en-US"/>
      </w:rPr>
    </w:lvl>
    <w:lvl w:ilvl="4">
      <w:numFmt w:val="bullet"/>
      <w:lvlText w:val="•"/>
      <w:lvlJc w:val="left"/>
      <w:pPr>
        <w:ind w:left="5690" w:hanging="360"/>
      </w:pPr>
      <w:rPr>
        <w:rFonts w:hint="default"/>
        <w:lang w:val="en-US" w:eastAsia="en-US" w:bidi="en-US"/>
      </w:rPr>
    </w:lvl>
    <w:lvl w:ilvl="5">
      <w:numFmt w:val="bullet"/>
      <w:lvlText w:val="•"/>
      <w:lvlJc w:val="left"/>
      <w:pPr>
        <w:ind w:left="6593" w:hanging="360"/>
      </w:pPr>
      <w:rPr>
        <w:rFonts w:hint="default"/>
        <w:lang w:val="en-US" w:eastAsia="en-US" w:bidi="en-US"/>
      </w:rPr>
    </w:lvl>
    <w:lvl w:ilvl="6">
      <w:numFmt w:val="bullet"/>
      <w:lvlText w:val="•"/>
      <w:lvlJc w:val="left"/>
      <w:pPr>
        <w:ind w:left="7495" w:hanging="360"/>
      </w:pPr>
      <w:rPr>
        <w:rFonts w:hint="default"/>
        <w:lang w:val="en-US" w:eastAsia="en-US" w:bidi="en-US"/>
      </w:rPr>
    </w:lvl>
    <w:lvl w:ilvl="7">
      <w:numFmt w:val="bullet"/>
      <w:lvlText w:val="•"/>
      <w:lvlJc w:val="left"/>
      <w:pPr>
        <w:ind w:left="8398" w:hanging="360"/>
      </w:pPr>
      <w:rPr>
        <w:rFonts w:hint="default"/>
        <w:lang w:val="en-US" w:eastAsia="en-US" w:bidi="en-US"/>
      </w:rPr>
    </w:lvl>
    <w:lvl w:ilvl="8">
      <w:numFmt w:val="bullet"/>
      <w:lvlText w:val="•"/>
      <w:lvlJc w:val="left"/>
      <w:pPr>
        <w:ind w:left="9301" w:hanging="360"/>
      </w:pPr>
      <w:rPr>
        <w:rFonts w:hint="default"/>
        <w:lang w:val="en-US" w:eastAsia="en-US" w:bidi="en-US"/>
      </w:rPr>
    </w:lvl>
  </w:abstractNum>
  <w:abstractNum w:abstractNumId="4" w15:restartNumberingAfterBreak="0">
    <w:nsid w:val="CF092B84"/>
    <w:multiLevelType w:val="multilevel"/>
    <w:tmpl w:val="CF092B84"/>
    <w:lvl w:ilvl="0">
      <w:start w:val="1"/>
      <w:numFmt w:val="decimal"/>
      <w:lvlText w:val="%1."/>
      <w:lvlJc w:val="left"/>
      <w:pPr>
        <w:ind w:left="940" w:hanging="440"/>
      </w:pPr>
      <w:rPr>
        <w:rFonts w:ascii="Arial" w:eastAsia="Arial" w:hAnsi="Arial" w:cs="Arial" w:hint="default"/>
        <w:b w:val="0"/>
        <w:i w:val="0"/>
        <w:spacing w:val="-2"/>
        <w:w w:val="99"/>
        <w:sz w:val="24"/>
        <w:szCs w:val="24"/>
        <w:lang w:val="en-US" w:eastAsia="en-US" w:bidi="en-US"/>
      </w:rPr>
    </w:lvl>
    <w:lvl w:ilvl="1">
      <w:numFmt w:val="bullet"/>
      <w:lvlText w:val="•"/>
      <w:lvlJc w:val="left"/>
      <w:pPr>
        <w:ind w:left="1956" w:hanging="440"/>
      </w:pPr>
      <w:rPr>
        <w:rFonts w:hint="default"/>
        <w:lang w:val="en-US" w:eastAsia="en-US" w:bidi="en-US"/>
      </w:rPr>
    </w:lvl>
    <w:lvl w:ilvl="2">
      <w:numFmt w:val="bullet"/>
      <w:lvlText w:val="•"/>
      <w:lvlJc w:val="left"/>
      <w:pPr>
        <w:ind w:left="2973" w:hanging="440"/>
      </w:pPr>
      <w:rPr>
        <w:rFonts w:hint="default"/>
        <w:lang w:val="en-US" w:eastAsia="en-US" w:bidi="en-US"/>
      </w:rPr>
    </w:lvl>
    <w:lvl w:ilvl="3">
      <w:numFmt w:val="bullet"/>
      <w:lvlText w:val="•"/>
      <w:lvlJc w:val="left"/>
      <w:pPr>
        <w:ind w:left="3989" w:hanging="440"/>
      </w:pPr>
      <w:rPr>
        <w:rFonts w:hint="default"/>
        <w:lang w:val="en-US" w:eastAsia="en-US" w:bidi="en-US"/>
      </w:rPr>
    </w:lvl>
    <w:lvl w:ilvl="4">
      <w:numFmt w:val="bullet"/>
      <w:lvlText w:val="•"/>
      <w:lvlJc w:val="left"/>
      <w:pPr>
        <w:ind w:left="5006" w:hanging="440"/>
      </w:pPr>
      <w:rPr>
        <w:rFonts w:hint="default"/>
        <w:lang w:val="en-US" w:eastAsia="en-US" w:bidi="en-US"/>
      </w:rPr>
    </w:lvl>
    <w:lvl w:ilvl="5">
      <w:numFmt w:val="bullet"/>
      <w:lvlText w:val="•"/>
      <w:lvlJc w:val="left"/>
      <w:pPr>
        <w:ind w:left="6023" w:hanging="440"/>
      </w:pPr>
      <w:rPr>
        <w:rFonts w:hint="default"/>
        <w:lang w:val="en-US" w:eastAsia="en-US" w:bidi="en-US"/>
      </w:rPr>
    </w:lvl>
    <w:lvl w:ilvl="6">
      <w:numFmt w:val="bullet"/>
      <w:lvlText w:val="•"/>
      <w:lvlJc w:val="left"/>
      <w:pPr>
        <w:ind w:left="7039" w:hanging="440"/>
      </w:pPr>
      <w:rPr>
        <w:rFonts w:hint="default"/>
        <w:lang w:val="en-US" w:eastAsia="en-US" w:bidi="en-US"/>
      </w:rPr>
    </w:lvl>
    <w:lvl w:ilvl="7">
      <w:numFmt w:val="bullet"/>
      <w:lvlText w:val="•"/>
      <w:lvlJc w:val="left"/>
      <w:pPr>
        <w:ind w:left="8056" w:hanging="440"/>
      </w:pPr>
      <w:rPr>
        <w:rFonts w:hint="default"/>
        <w:lang w:val="en-US" w:eastAsia="en-US" w:bidi="en-US"/>
      </w:rPr>
    </w:lvl>
    <w:lvl w:ilvl="8">
      <w:numFmt w:val="bullet"/>
      <w:lvlText w:val="•"/>
      <w:lvlJc w:val="left"/>
      <w:pPr>
        <w:ind w:left="9073" w:hanging="440"/>
      </w:pPr>
      <w:rPr>
        <w:rFonts w:hint="default"/>
        <w:lang w:val="en-US" w:eastAsia="en-US" w:bidi="en-US"/>
      </w:rPr>
    </w:lvl>
  </w:abstractNum>
  <w:abstractNum w:abstractNumId="5" w15:restartNumberingAfterBreak="0">
    <w:nsid w:val="DCBA6B53"/>
    <w:multiLevelType w:val="multilevel"/>
    <w:tmpl w:val="DCBA6B53"/>
    <w:lvl w:ilvl="0">
      <w:start w:val="1"/>
      <w:numFmt w:val="decimal"/>
      <w:lvlText w:val="%1."/>
      <w:lvlJc w:val="left"/>
      <w:pPr>
        <w:ind w:left="1000" w:hanging="361"/>
      </w:pPr>
      <w:rPr>
        <w:rFonts w:ascii="Arial" w:eastAsia="Arial" w:hAnsi="Arial" w:cs="Arial" w:hint="default"/>
        <w:b/>
        <w:bCs/>
        <w:spacing w:val="-4"/>
        <w:w w:val="99"/>
        <w:sz w:val="24"/>
        <w:szCs w:val="24"/>
        <w:lang w:val="en-US" w:eastAsia="en-US" w:bidi="en-US"/>
      </w:rPr>
    </w:lvl>
    <w:lvl w:ilvl="1">
      <w:numFmt w:val="bullet"/>
      <w:lvlText w:val="•"/>
      <w:lvlJc w:val="left"/>
      <w:pPr>
        <w:ind w:left="2010" w:hanging="361"/>
      </w:pPr>
      <w:rPr>
        <w:rFonts w:hint="default"/>
        <w:lang w:val="en-US" w:eastAsia="en-US" w:bidi="en-US"/>
      </w:rPr>
    </w:lvl>
    <w:lvl w:ilvl="2">
      <w:numFmt w:val="bullet"/>
      <w:lvlText w:val="•"/>
      <w:lvlJc w:val="left"/>
      <w:pPr>
        <w:ind w:left="3021" w:hanging="361"/>
      </w:pPr>
      <w:rPr>
        <w:rFonts w:hint="default"/>
        <w:lang w:val="en-US" w:eastAsia="en-US" w:bidi="en-US"/>
      </w:rPr>
    </w:lvl>
    <w:lvl w:ilvl="3">
      <w:numFmt w:val="bullet"/>
      <w:lvlText w:val="•"/>
      <w:lvlJc w:val="left"/>
      <w:pPr>
        <w:ind w:left="4031" w:hanging="361"/>
      </w:pPr>
      <w:rPr>
        <w:rFonts w:hint="default"/>
        <w:lang w:val="en-US" w:eastAsia="en-US" w:bidi="en-US"/>
      </w:rPr>
    </w:lvl>
    <w:lvl w:ilvl="4">
      <w:numFmt w:val="bullet"/>
      <w:lvlText w:val="•"/>
      <w:lvlJc w:val="left"/>
      <w:pPr>
        <w:ind w:left="5042" w:hanging="361"/>
      </w:pPr>
      <w:rPr>
        <w:rFonts w:hint="default"/>
        <w:lang w:val="en-US" w:eastAsia="en-US" w:bidi="en-US"/>
      </w:rPr>
    </w:lvl>
    <w:lvl w:ilvl="5">
      <w:numFmt w:val="bullet"/>
      <w:lvlText w:val="•"/>
      <w:lvlJc w:val="left"/>
      <w:pPr>
        <w:ind w:left="6053" w:hanging="361"/>
      </w:pPr>
      <w:rPr>
        <w:rFonts w:hint="default"/>
        <w:lang w:val="en-US" w:eastAsia="en-US" w:bidi="en-US"/>
      </w:rPr>
    </w:lvl>
    <w:lvl w:ilvl="6">
      <w:numFmt w:val="bullet"/>
      <w:lvlText w:val="•"/>
      <w:lvlJc w:val="left"/>
      <w:pPr>
        <w:ind w:left="7063" w:hanging="361"/>
      </w:pPr>
      <w:rPr>
        <w:rFonts w:hint="default"/>
        <w:lang w:val="en-US" w:eastAsia="en-US" w:bidi="en-US"/>
      </w:rPr>
    </w:lvl>
    <w:lvl w:ilvl="7">
      <w:numFmt w:val="bullet"/>
      <w:lvlText w:val="•"/>
      <w:lvlJc w:val="left"/>
      <w:pPr>
        <w:ind w:left="8074" w:hanging="361"/>
      </w:pPr>
      <w:rPr>
        <w:rFonts w:hint="default"/>
        <w:lang w:val="en-US" w:eastAsia="en-US" w:bidi="en-US"/>
      </w:rPr>
    </w:lvl>
    <w:lvl w:ilvl="8">
      <w:numFmt w:val="bullet"/>
      <w:lvlText w:val="•"/>
      <w:lvlJc w:val="left"/>
      <w:pPr>
        <w:ind w:left="9085" w:hanging="361"/>
      </w:pPr>
      <w:rPr>
        <w:rFonts w:hint="default"/>
        <w:lang w:val="en-US" w:eastAsia="en-US" w:bidi="en-US"/>
      </w:rPr>
    </w:lvl>
  </w:abstractNum>
  <w:abstractNum w:abstractNumId="6" w15:restartNumberingAfterBreak="0">
    <w:nsid w:val="F4B5D9F5"/>
    <w:multiLevelType w:val="multilevel"/>
    <w:tmpl w:val="F4B5D9F5"/>
    <w:lvl w:ilvl="0">
      <w:start w:val="1"/>
      <w:numFmt w:val="decimal"/>
      <w:lvlText w:val="%1."/>
      <w:lvlJc w:val="left"/>
      <w:pPr>
        <w:ind w:left="1000" w:hanging="361"/>
      </w:pPr>
      <w:rPr>
        <w:rFonts w:ascii="Arial" w:eastAsia="Arial" w:hAnsi="Arial" w:cs="Arial" w:hint="default"/>
        <w:i/>
        <w:w w:val="99"/>
        <w:sz w:val="24"/>
        <w:szCs w:val="24"/>
        <w:lang w:val="en-US" w:eastAsia="en-US" w:bidi="en-US"/>
      </w:rPr>
    </w:lvl>
    <w:lvl w:ilvl="1">
      <w:numFmt w:val="bullet"/>
      <w:lvlText w:val="•"/>
      <w:lvlJc w:val="left"/>
      <w:pPr>
        <w:ind w:left="2010" w:hanging="361"/>
      </w:pPr>
      <w:rPr>
        <w:rFonts w:hint="default"/>
        <w:lang w:val="en-US" w:eastAsia="en-US" w:bidi="en-US"/>
      </w:rPr>
    </w:lvl>
    <w:lvl w:ilvl="2">
      <w:numFmt w:val="bullet"/>
      <w:lvlText w:val="•"/>
      <w:lvlJc w:val="left"/>
      <w:pPr>
        <w:ind w:left="3021" w:hanging="361"/>
      </w:pPr>
      <w:rPr>
        <w:rFonts w:hint="default"/>
        <w:lang w:val="en-US" w:eastAsia="en-US" w:bidi="en-US"/>
      </w:rPr>
    </w:lvl>
    <w:lvl w:ilvl="3">
      <w:numFmt w:val="bullet"/>
      <w:lvlText w:val="•"/>
      <w:lvlJc w:val="left"/>
      <w:pPr>
        <w:ind w:left="4031" w:hanging="361"/>
      </w:pPr>
      <w:rPr>
        <w:rFonts w:hint="default"/>
        <w:lang w:val="en-US" w:eastAsia="en-US" w:bidi="en-US"/>
      </w:rPr>
    </w:lvl>
    <w:lvl w:ilvl="4">
      <w:numFmt w:val="bullet"/>
      <w:lvlText w:val="•"/>
      <w:lvlJc w:val="left"/>
      <w:pPr>
        <w:ind w:left="5042" w:hanging="361"/>
      </w:pPr>
      <w:rPr>
        <w:rFonts w:hint="default"/>
        <w:lang w:val="en-US" w:eastAsia="en-US" w:bidi="en-US"/>
      </w:rPr>
    </w:lvl>
    <w:lvl w:ilvl="5">
      <w:numFmt w:val="bullet"/>
      <w:lvlText w:val="•"/>
      <w:lvlJc w:val="left"/>
      <w:pPr>
        <w:ind w:left="6053" w:hanging="361"/>
      </w:pPr>
      <w:rPr>
        <w:rFonts w:hint="default"/>
        <w:lang w:val="en-US" w:eastAsia="en-US" w:bidi="en-US"/>
      </w:rPr>
    </w:lvl>
    <w:lvl w:ilvl="6">
      <w:numFmt w:val="bullet"/>
      <w:lvlText w:val="•"/>
      <w:lvlJc w:val="left"/>
      <w:pPr>
        <w:ind w:left="7063" w:hanging="361"/>
      </w:pPr>
      <w:rPr>
        <w:rFonts w:hint="default"/>
        <w:lang w:val="en-US" w:eastAsia="en-US" w:bidi="en-US"/>
      </w:rPr>
    </w:lvl>
    <w:lvl w:ilvl="7">
      <w:numFmt w:val="bullet"/>
      <w:lvlText w:val="•"/>
      <w:lvlJc w:val="left"/>
      <w:pPr>
        <w:ind w:left="8074" w:hanging="361"/>
      </w:pPr>
      <w:rPr>
        <w:rFonts w:hint="default"/>
        <w:lang w:val="en-US" w:eastAsia="en-US" w:bidi="en-US"/>
      </w:rPr>
    </w:lvl>
    <w:lvl w:ilvl="8">
      <w:numFmt w:val="bullet"/>
      <w:lvlText w:val="•"/>
      <w:lvlJc w:val="left"/>
      <w:pPr>
        <w:ind w:left="9085" w:hanging="361"/>
      </w:pPr>
      <w:rPr>
        <w:rFonts w:hint="default"/>
        <w:lang w:val="en-US" w:eastAsia="en-US" w:bidi="en-US"/>
      </w:rPr>
    </w:lvl>
  </w:abstractNum>
  <w:abstractNum w:abstractNumId="7" w15:restartNumberingAfterBreak="0">
    <w:nsid w:val="0053208E"/>
    <w:multiLevelType w:val="multilevel"/>
    <w:tmpl w:val="0053208E"/>
    <w:lvl w:ilvl="0">
      <w:start w:val="1"/>
      <w:numFmt w:val="decimal"/>
      <w:lvlText w:val="%1."/>
      <w:lvlJc w:val="left"/>
      <w:pPr>
        <w:ind w:left="940" w:hanging="440"/>
      </w:pPr>
      <w:rPr>
        <w:rFonts w:ascii="Arial" w:eastAsia="Arial" w:hAnsi="Arial" w:cs="Arial" w:hint="default"/>
        <w:spacing w:val="-2"/>
        <w:w w:val="99"/>
        <w:sz w:val="24"/>
        <w:szCs w:val="24"/>
        <w:lang w:val="en-US" w:eastAsia="en-US" w:bidi="en-US"/>
      </w:rPr>
    </w:lvl>
    <w:lvl w:ilvl="1">
      <w:numFmt w:val="bullet"/>
      <w:lvlText w:val="•"/>
      <w:lvlJc w:val="left"/>
      <w:pPr>
        <w:ind w:left="1956" w:hanging="440"/>
      </w:pPr>
      <w:rPr>
        <w:rFonts w:hint="default"/>
        <w:lang w:val="en-US" w:eastAsia="en-US" w:bidi="en-US"/>
      </w:rPr>
    </w:lvl>
    <w:lvl w:ilvl="2">
      <w:numFmt w:val="bullet"/>
      <w:lvlText w:val="•"/>
      <w:lvlJc w:val="left"/>
      <w:pPr>
        <w:ind w:left="2973" w:hanging="440"/>
      </w:pPr>
      <w:rPr>
        <w:rFonts w:hint="default"/>
        <w:lang w:val="en-US" w:eastAsia="en-US" w:bidi="en-US"/>
      </w:rPr>
    </w:lvl>
    <w:lvl w:ilvl="3">
      <w:numFmt w:val="bullet"/>
      <w:lvlText w:val="•"/>
      <w:lvlJc w:val="left"/>
      <w:pPr>
        <w:ind w:left="3989" w:hanging="440"/>
      </w:pPr>
      <w:rPr>
        <w:rFonts w:hint="default"/>
        <w:lang w:val="en-US" w:eastAsia="en-US" w:bidi="en-US"/>
      </w:rPr>
    </w:lvl>
    <w:lvl w:ilvl="4">
      <w:numFmt w:val="bullet"/>
      <w:lvlText w:val="•"/>
      <w:lvlJc w:val="left"/>
      <w:pPr>
        <w:ind w:left="5006" w:hanging="440"/>
      </w:pPr>
      <w:rPr>
        <w:rFonts w:hint="default"/>
        <w:lang w:val="en-US" w:eastAsia="en-US" w:bidi="en-US"/>
      </w:rPr>
    </w:lvl>
    <w:lvl w:ilvl="5">
      <w:numFmt w:val="bullet"/>
      <w:lvlText w:val="•"/>
      <w:lvlJc w:val="left"/>
      <w:pPr>
        <w:ind w:left="6023" w:hanging="440"/>
      </w:pPr>
      <w:rPr>
        <w:rFonts w:hint="default"/>
        <w:lang w:val="en-US" w:eastAsia="en-US" w:bidi="en-US"/>
      </w:rPr>
    </w:lvl>
    <w:lvl w:ilvl="6">
      <w:numFmt w:val="bullet"/>
      <w:lvlText w:val="•"/>
      <w:lvlJc w:val="left"/>
      <w:pPr>
        <w:ind w:left="7039" w:hanging="440"/>
      </w:pPr>
      <w:rPr>
        <w:rFonts w:hint="default"/>
        <w:lang w:val="en-US" w:eastAsia="en-US" w:bidi="en-US"/>
      </w:rPr>
    </w:lvl>
    <w:lvl w:ilvl="7">
      <w:numFmt w:val="bullet"/>
      <w:lvlText w:val="•"/>
      <w:lvlJc w:val="left"/>
      <w:pPr>
        <w:ind w:left="8056" w:hanging="440"/>
      </w:pPr>
      <w:rPr>
        <w:rFonts w:hint="default"/>
        <w:lang w:val="en-US" w:eastAsia="en-US" w:bidi="en-US"/>
      </w:rPr>
    </w:lvl>
    <w:lvl w:ilvl="8">
      <w:numFmt w:val="bullet"/>
      <w:lvlText w:val="•"/>
      <w:lvlJc w:val="left"/>
      <w:pPr>
        <w:ind w:left="9073" w:hanging="440"/>
      </w:pPr>
      <w:rPr>
        <w:rFonts w:hint="default"/>
        <w:lang w:val="en-US" w:eastAsia="en-US" w:bidi="en-US"/>
      </w:rPr>
    </w:lvl>
  </w:abstractNum>
  <w:abstractNum w:abstractNumId="8" w15:restartNumberingAfterBreak="0">
    <w:nsid w:val="0248C179"/>
    <w:multiLevelType w:val="multilevel"/>
    <w:tmpl w:val="0248C179"/>
    <w:lvl w:ilvl="0">
      <w:start w:val="1"/>
      <w:numFmt w:val="decimal"/>
      <w:lvlText w:val="%1."/>
      <w:lvlJc w:val="left"/>
      <w:pPr>
        <w:ind w:left="1000" w:hanging="361"/>
      </w:pPr>
      <w:rPr>
        <w:rFonts w:hint="default"/>
        <w:i/>
        <w:w w:val="99"/>
        <w:lang w:val="en-US" w:eastAsia="en-US" w:bidi="en-US"/>
      </w:rPr>
    </w:lvl>
    <w:lvl w:ilvl="1">
      <w:numFmt w:val="bullet"/>
      <w:lvlText w:val=""/>
      <w:lvlJc w:val="left"/>
      <w:pPr>
        <w:ind w:left="1991" w:hanging="360"/>
      </w:pPr>
      <w:rPr>
        <w:rFonts w:ascii="Wingdings" w:eastAsia="Wingdings" w:hAnsi="Wingdings" w:cs="Wingdings" w:hint="default"/>
        <w:w w:val="100"/>
        <w:sz w:val="24"/>
        <w:szCs w:val="24"/>
        <w:lang w:val="en-US" w:eastAsia="en-US" w:bidi="en-US"/>
      </w:rPr>
    </w:lvl>
    <w:lvl w:ilvl="2">
      <w:numFmt w:val="bullet"/>
      <w:lvlText w:val="•"/>
      <w:lvlJc w:val="left"/>
      <w:pPr>
        <w:ind w:left="3011" w:hanging="360"/>
      </w:pPr>
      <w:rPr>
        <w:rFonts w:hint="default"/>
        <w:lang w:val="en-US" w:eastAsia="en-US" w:bidi="en-US"/>
      </w:rPr>
    </w:lvl>
    <w:lvl w:ilvl="3">
      <w:numFmt w:val="bullet"/>
      <w:lvlText w:val="•"/>
      <w:lvlJc w:val="left"/>
      <w:pPr>
        <w:ind w:left="4023" w:hanging="360"/>
      </w:pPr>
      <w:rPr>
        <w:rFonts w:hint="default"/>
        <w:lang w:val="en-US" w:eastAsia="en-US" w:bidi="en-US"/>
      </w:rPr>
    </w:lvl>
    <w:lvl w:ilvl="4">
      <w:numFmt w:val="bullet"/>
      <w:lvlText w:val="•"/>
      <w:lvlJc w:val="left"/>
      <w:pPr>
        <w:ind w:left="5035" w:hanging="360"/>
      </w:pPr>
      <w:rPr>
        <w:rFonts w:hint="default"/>
        <w:lang w:val="en-US" w:eastAsia="en-US" w:bidi="en-US"/>
      </w:rPr>
    </w:lvl>
    <w:lvl w:ilvl="5">
      <w:numFmt w:val="bullet"/>
      <w:lvlText w:val="•"/>
      <w:lvlJc w:val="left"/>
      <w:pPr>
        <w:ind w:left="6047" w:hanging="360"/>
      </w:pPr>
      <w:rPr>
        <w:rFonts w:hint="default"/>
        <w:lang w:val="en-US" w:eastAsia="en-US" w:bidi="en-US"/>
      </w:rPr>
    </w:lvl>
    <w:lvl w:ilvl="6">
      <w:numFmt w:val="bullet"/>
      <w:lvlText w:val="•"/>
      <w:lvlJc w:val="left"/>
      <w:pPr>
        <w:ind w:left="7059" w:hanging="360"/>
      </w:pPr>
      <w:rPr>
        <w:rFonts w:hint="default"/>
        <w:lang w:val="en-US" w:eastAsia="en-US" w:bidi="en-US"/>
      </w:rPr>
    </w:lvl>
    <w:lvl w:ilvl="7">
      <w:numFmt w:val="bullet"/>
      <w:lvlText w:val="•"/>
      <w:lvlJc w:val="left"/>
      <w:pPr>
        <w:ind w:left="8070" w:hanging="360"/>
      </w:pPr>
      <w:rPr>
        <w:rFonts w:hint="default"/>
        <w:lang w:val="en-US" w:eastAsia="en-US" w:bidi="en-US"/>
      </w:rPr>
    </w:lvl>
    <w:lvl w:ilvl="8">
      <w:numFmt w:val="bullet"/>
      <w:lvlText w:val="•"/>
      <w:lvlJc w:val="left"/>
      <w:pPr>
        <w:ind w:left="9082" w:hanging="360"/>
      </w:pPr>
      <w:rPr>
        <w:rFonts w:hint="default"/>
        <w:lang w:val="en-US" w:eastAsia="en-US" w:bidi="en-US"/>
      </w:rPr>
    </w:lvl>
  </w:abstractNum>
  <w:abstractNum w:abstractNumId="9" w15:restartNumberingAfterBreak="0">
    <w:nsid w:val="03D62ECE"/>
    <w:multiLevelType w:val="multilevel"/>
    <w:tmpl w:val="03D62ECE"/>
    <w:lvl w:ilvl="0">
      <w:start w:val="1"/>
      <w:numFmt w:val="decimal"/>
      <w:lvlText w:val="%1."/>
      <w:lvlJc w:val="left"/>
      <w:pPr>
        <w:ind w:left="1000" w:hanging="361"/>
      </w:pPr>
      <w:rPr>
        <w:rFonts w:ascii="Arial" w:eastAsia="Arial" w:hAnsi="Arial" w:cs="Arial" w:hint="default"/>
        <w:spacing w:val="-14"/>
        <w:w w:val="99"/>
        <w:sz w:val="24"/>
        <w:szCs w:val="24"/>
        <w:lang w:val="en-US" w:eastAsia="en-US" w:bidi="en-US"/>
      </w:rPr>
    </w:lvl>
    <w:lvl w:ilvl="1">
      <w:numFmt w:val="bullet"/>
      <w:lvlText w:val="•"/>
      <w:lvlJc w:val="left"/>
      <w:pPr>
        <w:ind w:left="2010" w:hanging="361"/>
      </w:pPr>
      <w:rPr>
        <w:rFonts w:hint="default"/>
        <w:lang w:val="en-US" w:eastAsia="en-US" w:bidi="en-US"/>
      </w:rPr>
    </w:lvl>
    <w:lvl w:ilvl="2">
      <w:numFmt w:val="bullet"/>
      <w:lvlText w:val="•"/>
      <w:lvlJc w:val="left"/>
      <w:pPr>
        <w:ind w:left="3021" w:hanging="361"/>
      </w:pPr>
      <w:rPr>
        <w:rFonts w:hint="default"/>
        <w:lang w:val="en-US" w:eastAsia="en-US" w:bidi="en-US"/>
      </w:rPr>
    </w:lvl>
    <w:lvl w:ilvl="3">
      <w:numFmt w:val="bullet"/>
      <w:lvlText w:val="•"/>
      <w:lvlJc w:val="left"/>
      <w:pPr>
        <w:ind w:left="4031" w:hanging="361"/>
      </w:pPr>
      <w:rPr>
        <w:rFonts w:hint="default"/>
        <w:lang w:val="en-US" w:eastAsia="en-US" w:bidi="en-US"/>
      </w:rPr>
    </w:lvl>
    <w:lvl w:ilvl="4">
      <w:numFmt w:val="bullet"/>
      <w:lvlText w:val="•"/>
      <w:lvlJc w:val="left"/>
      <w:pPr>
        <w:ind w:left="5042" w:hanging="361"/>
      </w:pPr>
      <w:rPr>
        <w:rFonts w:hint="default"/>
        <w:lang w:val="en-US" w:eastAsia="en-US" w:bidi="en-US"/>
      </w:rPr>
    </w:lvl>
    <w:lvl w:ilvl="5">
      <w:numFmt w:val="bullet"/>
      <w:lvlText w:val="•"/>
      <w:lvlJc w:val="left"/>
      <w:pPr>
        <w:ind w:left="6053" w:hanging="361"/>
      </w:pPr>
      <w:rPr>
        <w:rFonts w:hint="default"/>
        <w:lang w:val="en-US" w:eastAsia="en-US" w:bidi="en-US"/>
      </w:rPr>
    </w:lvl>
    <w:lvl w:ilvl="6">
      <w:numFmt w:val="bullet"/>
      <w:lvlText w:val="•"/>
      <w:lvlJc w:val="left"/>
      <w:pPr>
        <w:ind w:left="7063" w:hanging="361"/>
      </w:pPr>
      <w:rPr>
        <w:rFonts w:hint="default"/>
        <w:lang w:val="en-US" w:eastAsia="en-US" w:bidi="en-US"/>
      </w:rPr>
    </w:lvl>
    <w:lvl w:ilvl="7">
      <w:numFmt w:val="bullet"/>
      <w:lvlText w:val="•"/>
      <w:lvlJc w:val="left"/>
      <w:pPr>
        <w:ind w:left="8074" w:hanging="361"/>
      </w:pPr>
      <w:rPr>
        <w:rFonts w:hint="default"/>
        <w:lang w:val="en-US" w:eastAsia="en-US" w:bidi="en-US"/>
      </w:rPr>
    </w:lvl>
    <w:lvl w:ilvl="8">
      <w:numFmt w:val="bullet"/>
      <w:lvlText w:val="•"/>
      <w:lvlJc w:val="left"/>
      <w:pPr>
        <w:ind w:left="9085" w:hanging="361"/>
      </w:pPr>
      <w:rPr>
        <w:rFonts w:hint="default"/>
        <w:lang w:val="en-US" w:eastAsia="en-US" w:bidi="en-US"/>
      </w:rPr>
    </w:lvl>
  </w:abstractNum>
  <w:abstractNum w:abstractNumId="10" w15:restartNumberingAfterBreak="0">
    <w:nsid w:val="1CEE180A"/>
    <w:multiLevelType w:val="hybridMultilevel"/>
    <w:tmpl w:val="E38639F2"/>
    <w:lvl w:ilvl="0" w:tplc="BBAADDA6">
      <w:numFmt w:val="bullet"/>
      <w:lvlText w:val="-"/>
      <w:lvlJc w:val="left"/>
      <w:pPr>
        <w:ind w:left="2496" w:hanging="360"/>
      </w:pPr>
      <w:rPr>
        <w:rFonts w:ascii="Arial" w:eastAsia="Arial" w:hAnsi="Arial" w:cs="Aria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11" w15:restartNumberingAfterBreak="0">
    <w:nsid w:val="2470EC97"/>
    <w:multiLevelType w:val="multilevel"/>
    <w:tmpl w:val="2470EC97"/>
    <w:lvl w:ilvl="0">
      <w:start w:val="1"/>
      <w:numFmt w:val="lowerLetter"/>
      <w:lvlText w:val="%1)"/>
      <w:lvlJc w:val="left"/>
      <w:pPr>
        <w:ind w:left="1000" w:hanging="361"/>
      </w:pPr>
      <w:rPr>
        <w:rFonts w:ascii="Arial" w:eastAsia="Arial" w:hAnsi="Arial" w:cs="Arial" w:hint="default"/>
        <w:i/>
        <w:w w:val="99"/>
        <w:sz w:val="24"/>
        <w:szCs w:val="24"/>
        <w:lang w:val="en-US" w:eastAsia="en-US" w:bidi="en-US"/>
      </w:rPr>
    </w:lvl>
    <w:lvl w:ilvl="1">
      <w:numFmt w:val="bullet"/>
      <w:lvlText w:val="•"/>
      <w:lvlJc w:val="left"/>
      <w:pPr>
        <w:ind w:left="2010" w:hanging="361"/>
      </w:pPr>
      <w:rPr>
        <w:rFonts w:hint="default"/>
        <w:lang w:val="en-US" w:eastAsia="en-US" w:bidi="en-US"/>
      </w:rPr>
    </w:lvl>
    <w:lvl w:ilvl="2">
      <w:numFmt w:val="bullet"/>
      <w:lvlText w:val="•"/>
      <w:lvlJc w:val="left"/>
      <w:pPr>
        <w:ind w:left="3021" w:hanging="361"/>
      </w:pPr>
      <w:rPr>
        <w:rFonts w:hint="default"/>
        <w:lang w:val="en-US" w:eastAsia="en-US" w:bidi="en-US"/>
      </w:rPr>
    </w:lvl>
    <w:lvl w:ilvl="3">
      <w:numFmt w:val="bullet"/>
      <w:lvlText w:val="•"/>
      <w:lvlJc w:val="left"/>
      <w:pPr>
        <w:ind w:left="4031" w:hanging="361"/>
      </w:pPr>
      <w:rPr>
        <w:rFonts w:hint="default"/>
        <w:lang w:val="en-US" w:eastAsia="en-US" w:bidi="en-US"/>
      </w:rPr>
    </w:lvl>
    <w:lvl w:ilvl="4">
      <w:numFmt w:val="bullet"/>
      <w:lvlText w:val="•"/>
      <w:lvlJc w:val="left"/>
      <w:pPr>
        <w:ind w:left="5042" w:hanging="361"/>
      </w:pPr>
      <w:rPr>
        <w:rFonts w:hint="default"/>
        <w:lang w:val="en-US" w:eastAsia="en-US" w:bidi="en-US"/>
      </w:rPr>
    </w:lvl>
    <w:lvl w:ilvl="5">
      <w:numFmt w:val="bullet"/>
      <w:lvlText w:val="•"/>
      <w:lvlJc w:val="left"/>
      <w:pPr>
        <w:ind w:left="6053" w:hanging="361"/>
      </w:pPr>
      <w:rPr>
        <w:rFonts w:hint="default"/>
        <w:lang w:val="en-US" w:eastAsia="en-US" w:bidi="en-US"/>
      </w:rPr>
    </w:lvl>
    <w:lvl w:ilvl="6">
      <w:numFmt w:val="bullet"/>
      <w:lvlText w:val="•"/>
      <w:lvlJc w:val="left"/>
      <w:pPr>
        <w:ind w:left="7063" w:hanging="361"/>
      </w:pPr>
      <w:rPr>
        <w:rFonts w:hint="default"/>
        <w:lang w:val="en-US" w:eastAsia="en-US" w:bidi="en-US"/>
      </w:rPr>
    </w:lvl>
    <w:lvl w:ilvl="7">
      <w:numFmt w:val="bullet"/>
      <w:lvlText w:val="•"/>
      <w:lvlJc w:val="left"/>
      <w:pPr>
        <w:ind w:left="8074" w:hanging="361"/>
      </w:pPr>
      <w:rPr>
        <w:rFonts w:hint="default"/>
        <w:lang w:val="en-US" w:eastAsia="en-US" w:bidi="en-US"/>
      </w:rPr>
    </w:lvl>
    <w:lvl w:ilvl="8">
      <w:numFmt w:val="bullet"/>
      <w:lvlText w:val="•"/>
      <w:lvlJc w:val="left"/>
      <w:pPr>
        <w:ind w:left="9085" w:hanging="361"/>
      </w:pPr>
      <w:rPr>
        <w:rFonts w:hint="default"/>
        <w:lang w:val="en-US" w:eastAsia="en-US" w:bidi="en-US"/>
      </w:rPr>
    </w:lvl>
  </w:abstractNum>
  <w:abstractNum w:abstractNumId="12" w15:restartNumberingAfterBreak="0">
    <w:nsid w:val="25B654F3"/>
    <w:multiLevelType w:val="multilevel"/>
    <w:tmpl w:val="25B654F3"/>
    <w:lvl w:ilvl="0">
      <w:start w:val="1"/>
      <w:numFmt w:val="decimal"/>
      <w:lvlText w:val="%1."/>
      <w:lvlJc w:val="left"/>
      <w:pPr>
        <w:ind w:left="1000" w:hanging="361"/>
      </w:pPr>
      <w:rPr>
        <w:rFonts w:ascii="Arial" w:eastAsia="Arial" w:hAnsi="Arial" w:cs="Arial" w:hint="default"/>
        <w:b/>
        <w:bCs/>
        <w:spacing w:val="-1"/>
        <w:w w:val="99"/>
        <w:sz w:val="24"/>
        <w:szCs w:val="24"/>
        <w:lang w:val="en-US" w:eastAsia="en-US" w:bidi="en-US"/>
      </w:rPr>
    </w:lvl>
    <w:lvl w:ilvl="1">
      <w:numFmt w:val="bullet"/>
      <w:lvlText w:val="•"/>
      <w:lvlJc w:val="left"/>
      <w:pPr>
        <w:ind w:left="1133" w:hanging="361"/>
      </w:pPr>
      <w:rPr>
        <w:rFonts w:hint="default"/>
        <w:lang w:val="en-US" w:eastAsia="en-US" w:bidi="en-US"/>
      </w:rPr>
    </w:lvl>
    <w:lvl w:ilvl="2">
      <w:numFmt w:val="bullet"/>
      <w:lvlText w:val="•"/>
      <w:lvlJc w:val="left"/>
      <w:pPr>
        <w:ind w:left="1267" w:hanging="361"/>
      </w:pPr>
      <w:rPr>
        <w:rFonts w:hint="default"/>
        <w:lang w:val="en-US" w:eastAsia="en-US" w:bidi="en-US"/>
      </w:rPr>
    </w:lvl>
    <w:lvl w:ilvl="3">
      <w:numFmt w:val="bullet"/>
      <w:lvlText w:val="•"/>
      <w:lvlJc w:val="left"/>
      <w:pPr>
        <w:ind w:left="1400" w:hanging="361"/>
      </w:pPr>
      <w:rPr>
        <w:rFonts w:hint="default"/>
        <w:lang w:val="en-US" w:eastAsia="en-US" w:bidi="en-US"/>
      </w:rPr>
    </w:lvl>
    <w:lvl w:ilvl="4">
      <w:numFmt w:val="bullet"/>
      <w:lvlText w:val="•"/>
      <w:lvlJc w:val="left"/>
      <w:pPr>
        <w:ind w:left="1534" w:hanging="361"/>
      </w:pPr>
      <w:rPr>
        <w:rFonts w:hint="default"/>
        <w:lang w:val="en-US" w:eastAsia="en-US" w:bidi="en-US"/>
      </w:rPr>
    </w:lvl>
    <w:lvl w:ilvl="5">
      <w:numFmt w:val="bullet"/>
      <w:lvlText w:val="•"/>
      <w:lvlJc w:val="left"/>
      <w:pPr>
        <w:ind w:left="1667" w:hanging="361"/>
      </w:pPr>
      <w:rPr>
        <w:rFonts w:hint="default"/>
        <w:lang w:val="en-US" w:eastAsia="en-US" w:bidi="en-US"/>
      </w:rPr>
    </w:lvl>
    <w:lvl w:ilvl="6">
      <w:numFmt w:val="bullet"/>
      <w:lvlText w:val="•"/>
      <w:lvlJc w:val="left"/>
      <w:pPr>
        <w:ind w:left="1801" w:hanging="361"/>
      </w:pPr>
      <w:rPr>
        <w:rFonts w:hint="default"/>
        <w:lang w:val="en-US" w:eastAsia="en-US" w:bidi="en-US"/>
      </w:rPr>
    </w:lvl>
    <w:lvl w:ilvl="7">
      <w:numFmt w:val="bullet"/>
      <w:lvlText w:val="•"/>
      <w:lvlJc w:val="left"/>
      <w:pPr>
        <w:ind w:left="1934" w:hanging="361"/>
      </w:pPr>
      <w:rPr>
        <w:rFonts w:hint="default"/>
        <w:lang w:val="en-US" w:eastAsia="en-US" w:bidi="en-US"/>
      </w:rPr>
    </w:lvl>
    <w:lvl w:ilvl="8">
      <w:numFmt w:val="bullet"/>
      <w:lvlText w:val="•"/>
      <w:lvlJc w:val="left"/>
      <w:pPr>
        <w:ind w:left="2068" w:hanging="361"/>
      </w:pPr>
      <w:rPr>
        <w:rFonts w:hint="default"/>
        <w:lang w:val="en-US" w:eastAsia="en-US" w:bidi="en-US"/>
      </w:rPr>
    </w:lvl>
  </w:abstractNum>
  <w:abstractNum w:abstractNumId="13" w15:restartNumberingAfterBreak="0">
    <w:nsid w:val="2A8F537B"/>
    <w:multiLevelType w:val="multilevel"/>
    <w:tmpl w:val="2A8F537B"/>
    <w:lvl w:ilvl="0">
      <w:start w:val="1"/>
      <w:numFmt w:val="lowerLetter"/>
      <w:lvlText w:val="%1)"/>
      <w:lvlJc w:val="left"/>
      <w:pPr>
        <w:ind w:left="1000" w:hanging="361"/>
      </w:pPr>
      <w:rPr>
        <w:rFonts w:ascii="Arial" w:eastAsia="Arial" w:hAnsi="Arial" w:cs="Arial" w:hint="default"/>
        <w:i/>
        <w:w w:val="99"/>
        <w:sz w:val="24"/>
        <w:szCs w:val="24"/>
        <w:lang w:val="en-US" w:eastAsia="en-US" w:bidi="en-US"/>
      </w:rPr>
    </w:lvl>
    <w:lvl w:ilvl="1">
      <w:numFmt w:val="bullet"/>
      <w:lvlText w:val=""/>
      <w:lvlJc w:val="left"/>
      <w:pPr>
        <w:ind w:left="2080" w:hanging="360"/>
      </w:pPr>
      <w:rPr>
        <w:rFonts w:ascii="Wingdings" w:eastAsia="Wingdings" w:hAnsi="Wingdings" w:cs="Wingdings" w:hint="default"/>
        <w:w w:val="100"/>
        <w:sz w:val="24"/>
        <w:szCs w:val="24"/>
        <w:lang w:val="en-US" w:eastAsia="en-US" w:bidi="en-US"/>
      </w:rPr>
    </w:lvl>
    <w:lvl w:ilvl="2">
      <w:numFmt w:val="bullet"/>
      <w:lvlText w:val="•"/>
      <w:lvlJc w:val="left"/>
      <w:pPr>
        <w:ind w:left="3082" w:hanging="360"/>
      </w:pPr>
      <w:rPr>
        <w:rFonts w:hint="default"/>
        <w:lang w:val="en-US" w:eastAsia="en-US" w:bidi="en-US"/>
      </w:rPr>
    </w:lvl>
    <w:lvl w:ilvl="3">
      <w:numFmt w:val="bullet"/>
      <w:lvlText w:val="•"/>
      <w:lvlJc w:val="left"/>
      <w:pPr>
        <w:ind w:left="4085" w:hanging="360"/>
      </w:pPr>
      <w:rPr>
        <w:rFonts w:hint="default"/>
        <w:lang w:val="en-US" w:eastAsia="en-US" w:bidi="en-US"/>
      </w:rPr>
    </w:lvl>
    <w:lvl w:ilvl="4">
      <w:numFmt w:val="bullet"/>
      <w:lvlText w:val="•"/>
      <w:lvlJc w:val="left"/>
      <w:pPr>
        <w:ind w:left="5088" w:hanging="360"/>
      </w:pPr>
      <w:rPr>
        <w:rFonts w:hint="default"/>
        <w:lang w:val="en-US" w:eastAsia="en-US" w:bidi="en-US"/>
      </w:rPr>
    </w:lvl>
    <w:lvl w:ilvl="5">
      <w:numFmt w:val="bullet"/>
      <w:lvlText w:val="•"/>
      <w:lvlJc w:val="left"/>
      <w:pPr>
        <w:ind w:left="6091" w:hanging="360"/>
      </w:pPr>
      <w:rPr>
        <w:rFonts w:hint="default"/>
        <w:lang w:val="en-US" w:eastAsia="en-US" w:bidi="en-US"/>
      </w:rPr>
    </w:lvl>
    <w:lvl w:ilvl="6">
      <w:numFmt w:val="bullet"/>
      <w:lvlText w:val="•"/>
      <w:lvlJc w:val="left"/>
      <w:pPr>
        <w:ind w:left="7094" w:hanging="360"/>
      </w:pPr>
      <w:rPr>
        <w:rFonts w:hint="default"/>
        <w:lang w:val="en-US" w:eastAsia="en-US" w:bidi="en-US"/>
      </w:rPr>
    </w:lvl>
    <w:lvl w:ilvl="7">
      <w:numFmt w:val="bullet"/>
      <w:lvlText w:val="•"/>
      <w:lvlJc w:val="left"/>
      <w:pPr>
        <w:ind w:left="8097" w:hanging="360"/>
      </w:pPr>
      <w:rPr>
        <w:rFonts w:hint="default"/>
        <w:lang w:val="en-US" w:eastAsia="en-US" w:bidi="en-US"/>
      </w:rPr>
    </w:lvl>
    <w:lvl w:ilvl="8">
      <w:numFmt w:val="bullet"/>
      <w:lvlText w:val="•"/>
      <w:lvlJc w:val="left"/>
      <w:pPr>
        <w:ind w:left="9100" w:hanging="360"/>
      </w:pPr>
      <w:rPr>
        <w:rFonts w:hint="default"/>
        <w:lang w:val="en-US" w:eastAsia="en-US" w:bidi="en-US"/>
      </w:rPr>
    </w:lvl>
  </w:abstractNum>
  <w:abstractNum w:abstractNumId="14" w15:restartNumberingAfterBreak="0">
    <w:nsid w:val="3C461819"/>
    <w:multiLevelType w:val="hybridMultilevel"/>
    <w:tmpl w:val="9C44800E"/>
    <w:lvl w:ilvl="0" w:tplc="307A134E">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1BAE26"/>
    <w:multiLevelType w:val="multilevel"/>
    <w:tmpl w:val="4C1BAE26"/>
    <w:lvl w:ilvl="0">
      <w:start w:val="1"/>
      <w:numFmt w:val="lowerLetter"/>
      <w:lvlText w:val="%1)"/>
      <w:lvlJc w:val="left"/>
      <w:pPr>
        <w:ind w:left="1000" w:hanging="361"/>
      </w:pPr>
      <w:rPr>
        <w:rFonts w:ascii="Arial" w:eastAsia="Arial" w:hAnsi="Arial" w:cs="Arial" w:hint="default"/>
        <w:i/>
        <w:w w:val="99"/>
        <w:sz w:val="24"/>
        <w:szCs w:val="24"/>
        <w:lang w:val="en-US" w:eastAsia="en-US" w:bidi="en-US"/>
      </w:rPr>
    </w:lvl>
    <w:lvl w:ilvl="1">
      <w:numFmt w:val="bullet"/>
      <w:lvlText w:val="•"/>
      <w:lvlJc w:val="left"/>
      <w:pPr>
        <w:ind w:left="2010" w:hanging="361"/>
      </w:pPr>
      <w:rPr>
        <w:rFonts w:hint="default"/>
        <w:lang w:val="en-US" w:eastAsia="en-US" w:bidi="en-US"/>
      </w:rPr>
    </w:lvl>
    <w:lvl w:ilvl="2">
      <w:numFmt w:val="bullet"/>
      <w:lvlText w:val="•"/>
      <w:lvlJc w:val="left"/>
      <w:pPr>
        <w:ind w:left="3021" w:hanging="361"/>
      </w:pPr>
      <w:rPr>
        <w:rFonts w:hint="default"/>
        <w:lang w:val="en-US" w:eastAsia="en-US" w:bidi="en-US"/>
      </w:rPr>
    </w:lvl>
    <w:lvl w:ilvl="3">
      <w:numFmt w:val="bullet"/>
      <w:lvlText w:val="•"/>
      <w:lvlJc w:val="left"/>
      <w:pPr>
        <w:ind w:left="4031" w:hanging="361"/>
      </w:pPr>
      <w:rPr>
        <w:rFonts w:hint="default"/>
        <w:lang w:val="en-US" w:eastAsia="en-US" w:bidi="en-US"/>
      </w:rPr>
    </w:lvl>
    <w:lvl w:ilvl="4">
      <w:numFmt w:val="bullet"/>
      <w:lvlText w:val="•"/>
      <w:lvlJc w:val="left"/>
      <w:pPr>
        <w:ind w:left="5042" w:hanging="361"/>
      </w:pPr>
      <w:rPr>
        <w:rFonts w:hint="default"/>
        <w:lang w:val="en-US" w:eastAsia="en-US" w:bidi="en-US"/>
      </w:rPr>
    </w:lvl>
    <w:lvl w:ilvl="5">
      <w:numFmt w:val="bullet"/>
      <w:lvlText w:val="•"/>
      <w:lvlJc w:val="left"/>
      <w:pPr>
        <w:ind w:left="6053" w:hanging="361"/>
      </w:pPr>
      <w:rPr>
        <w:rFonts w:hint="default"/>
        <w:lang w:val="en-US" w:eastAsia="en-US" w:bidi="en-US"/>
      </w:rPr>
    </w:lvl>
    <w:lvl w:ilvl="6">
      <w:numFmt w:val="bullet"/>
      <w:lvlText w:val="•"/>
      <w:lvlJc w:val="left"/>
      <w:pPr>
        <w:ind w:left="7063" w:hanging="361"/>
      </w:pPr>
      <w:rPr>
        <w:rFonts w:hint="default"/>
        <w:lang w:val="en-US" w:eastAsia="en-US" w:bidi="en-US"/>
      </w:rPr>
    </w:lvl>
    <w:lvl w:ilvl="7">
      <w:numFmt w:val="bullet"/>
      <w:lvlText w:val="•"/>
      <w:lvlJc w:val="left"/>
      <w:pPr>
        <w:ind w:left="8074" w:hanging="361"/>
      </w:pPr>
      <w:rPr>
        <w:rFonts w:hint="default"/>
        <w:lang w:val="en-US" w:eastAsia="en-US" w:bidi="en-US"/>
      </w:rPr>
    </w:lvl>
    <w:lvl w:ilvl="8">
      <w:numFmt w:val="bullet"/>
      <w:lvlText w:val="•"/>
      <w:lvlJc w:val="left"/>
      <w:pPr>
        <w:ind w:left="9085" w:hanging="361"/>
      </w:pPr>
      <w:rPr>
        <w:rFonts w:hint="default"/>
        <w:lang w:val="en-US" w:eastAsia="en-US" w:bidi="en-US"/>
      </w:rPr>
    </w:lvl>
  </w:abstractNum>
  <w:abstractNum w:abstractNumId="16" w15:restartNumberingAfterBreak="0">
    <w:nsid w:val="59ADCABA"/>
    <w:multiLevelType w:val="multilevel"/>
    <w:tmpl w:val="59ADCABA"/>
    <w:lvl w:ilvl="0">
      <w:start w:val="1"/>
      <w:numFmt w:val="decimal"/>
      <w:lvlText w:val="%1."/>
      <w:lvlJc w:val="left"/>
      <w:pPr>
        <w:ind w:left="940" w:hanging="440"/>
      </w:pPr>
      <w:rPr>
        <w:rFonts w:ascii="Arial" w:eastAsia="Arial" w:hAnsi="Arial" w:cs="Arial" w:hint="default"/>
        <w:spacing w:val="-7"/>
        <w:w w:val="99"/>
        <w:sz w:val="24"/>
        <w:szCs w:val="24"/>
        <w:lang w:val="en-US" w:eastAsia="en-US" w:bidi="en-US"/>
      </w:rPr>
    </w:lvl>
    <w:lvl w:ilvl="1">
      <w:start w:val="1"/>
      <w:numFmt w:val="decimal"/>
      <w:lvlText w:val="%2."/>
      <w:lvlJc w:val="left"/>
      <w:pPr>
        <w:ind w:left="1000" w:hanging="361"/>
      </w:pPr>
      <w:rPr>
        <w:rFonts w:ascii="Arial" w:eastAsia="Arial" w:hAnsi="Arial" w:cs="Arial" w:hint="default"/>
        <w:spacing w:val="-4"/>
        <w:w w:val="99"/>
        <w:sz w:val="24"/>
        <w:szCs w:val="24"/>
        <w:lang w:val="en-US" w:eastAsia="en-US" w:bidi="en-US"/>
      </w:rPr>
    </w:lvl>
    <w:lvl w:ilvl="2">
      <w:numFmt w:val="bullet"/>
      <w:lvlText w:val=""/>
      <w:lvlJc w:val="left"/>
      <w:pPr>
        <w:ind w:left="2080" w:hanging="360"/>
      </w:pPr>
      <w:rPr>
        <w:rFonts w:ascii="Wingdings" w:eastAsia="Wingdings" w:hAnsi="Wingdings" w:cs="Wingdings" w:hint="default"/>
        <w:w w:val="100"/>
        <w:sz w:val="24"/>
        <w:szCs w:val="24"/>
        <w:lang w:val="en-US" w:eastAsia="en-US" w:bidi="en-US"/>
      </w:rPr>
    </w:lvl>
    <w:lvl w:ilvl="3">
      <w:numFmt w:val="bullet"/>
      <w:lvlText w:val="-"/>
      <w:lvlJc w:val="left"/>
      <w:pPr>
        <w:ind w:left="2440" w:hanging="360"/>
      </w:pPr>
      <w:rPr>
        <w:rFonts w:ascii="Trebuchet MS" w:eastAsia="Trebuchet MS" w:hAnsi="Trebuchet MS" w:cs="Trebuchet MS" w:hint="default"/>
        <w:w w:val="123"/>
        <w:sz w:val="24"/>
        <w:szCs w:val="24"/>
        <w:lang w:val="en-US" w:eastAsia="en-US" w:bidi="en-US"/>
      </w:rPr>
    </w:lvl>
    <w:lvl w:ilvl="4">
      <w:numFmt w:val="bullet"/>
      <w:lvlText w:val="•"/>
      <w:lvlJc w:val="left"/>
      <w:pPr>
        <w:ind w:left="3678" w:hanging="360"/>
      </w:pPr>
      <w:rPr>
        <w:rFonts w:hint="default"/>
        <w:lang w:val="en-US" w:eastAsia="en-US" w:bidi="en-US"/>
      </w:rPr>
    </w:lvl>
    <w:lvl w:ilvl="5">
      <w:numFmt w:val="bullet"/>
      <w:lvlText w:val="•"/>
      <w:lvlJc w:val="left"/>
      <w:pPr>
        <w:ind w:left="4916" w:hanging="360"/>
      </w:pPr>
      <w:rPr>
        <w:rFonts w:hint="default"/>
        <w:lang w:val="en-US" w:eastAsia="en-US" w:bidi="en-US"/>
      </w:rPr>
    </w:lvl>
    <w:lvl w:ilvl="6">
      <w:numFmt w:val="bullet"/>
      <w:lvlText w:val="•"/>
      <w:lvlJc w:val="left"/>
      <w:pPr>
        <w:ind w:left="6154" w:hanging="360"/>
      </w:pPr>
      <w:rPr>
        <w:rFonts w:hint="default"/>
        <w:lang w:val="en-US" w:eastAsia="en-US" w:bidi="en-US"/>
      </w:rPr>
    </w:lvl>
    <w:lvl w:ilvl="7">
      <w:numFmt w:val="bullet"/>
      <w:lvlText w:val="•"/>
      <w:lvlJc w:val="left"/>
      <w:pPr>
        <w:ind w:left="7392" w:hanging="360"/>
      </w:pPr>
      <w:rPr>
        <w:rFonts w:hint="default"/>
        <w:lang w:val="en-US" w:eastAsia="en-US" w:bidi="en-US"/>
      </w:rPr>
    </w:lvl>
    <w:lvl w:ilvl="8">
      <w:numFmt w:val="bullet"/>
      <w:lvlText w:val="•"/>
      <w:lvlJc w:val="left"/>
      <w:pPr>
        <w:ind w:left="8630" w:hanging="360"/>
      </w:pPr>
      <w:rPr>
        <w:rFonts w:hint="default"/>
        <w:lang w:val="en-US" w:eastAsia="en-US" w:bidi="en-US"/>
      </w:rPr>
    </w:lvl>
  </w:abstractNum>
  <w:abstractNum w:abstractNumId="17" w15:restartNumberingAfterBreak="0">
    <w:nsid w:val="72183CF9"/>
    <w:multiLevelType w:val="multilevel"/>
    <w:tmpl w:val="72183CF9"/>
    <w:lvl w:ilvl="0">
      <w:start w:val="1"/>
      <w:numFmt w:val="decimal"/>
      <w:lvlText w:val="%1."/>
      <w:lvlJc w:val="left"/>
      <w:pPr>
        <w:ind w:left="1000" w:hanging="361"/>
      </w:pPr>
      <w:rPr>
        <w:rFonts w:ascii="Arial" w:eastAsia="Arial" w:hAnsi="Arial" w:cs="Arial" w:hint="default"/>
        <w:b/>
        <w:bCs/>
        <w:spacing w:val="-1"/>
        <w:w w:val="99"/>
        <w:sz w:val="24"/>
        <w:szCs w:val="24"/>
        <w:lang w:val="en-US" w:eastAsia="en-US" w:bidi="en-US"/>
      </w:rPr>
    </w:lvl>
    <w:lvl w:ilvl="1">
      <w:start w:val="1"/>
      <w:numFmt w:val="lowerLetter"/>
      <w:lvlText w:val="%2)"/>
      <w:lvlJc w:val="left"/>
      <w:pPr>
        <w:ind w:left="1360" w:hanging="360"/>
      </w:pPr>
      <w:rPr>
        <w:rFonts w:ascii="Arial" w:eastAsia="Arial" w:hAnsi="Arial" w:cs="Arial" w:hint="default"/>
        <w:i/>
        <w:w w:val="99"/>
        <w:sz w:val="24"/>
        <w:szCs w:val="24"/>
        <w:lang w:val="en-US" w:eastAsia="en-US" w:bidi="en-US"/>
      </w:rPr>
    </w:lvl>
    <w:lvl w:ilvl="2">
      <w:numFmt w:val="bullet"/>
      <w:lvlText w:val=""/>
      <w:lvlJc w:val="left"/>
      <w:pPr>
        <w:ind w:left="2080" w:hanging="360"/>
      </w:pPr>
      <w:rPr>
        <w:rFonts w:ascii="Wingdings" w:eastAsia="Wingdings" w:hAnsi="Wingdings" w:cs="Wingdings" w:hint="default"/>
        <w:w w:val="100"/>
        <w:sz w:val="22"/>
        <w:szCs w:val="22"/>
        <w:lang w:val="en-US" w:eastAsia="en-US" w:bidi="en-US"/>
      </w:rPr>
    </w:lvl>
    <w:lvl w:ilvl="3">
      <w:numFmt w:val="bullet"/>
      <w:lvlText w:val="•"/>
      <w:lvlJc w:val="left"/>
      <w:pPr>
        <w:ind w:left="3208" w:hanging="360"/>
      </w:pPr>
      <w:rPr>
        <w:rFonts w:hint="default"/>
        <w:lang w:val="en-US" w:eastAsia="en-US" w:bidi="en-US"/>
      </w:rPr>
    </w:lvl>
    <w:lvl w:ilvl="4">
      <w:numFmt w:val="bullet"/>
      <w:lvlText w:val="•"/>
      <w:lvlJc w:val="left"/>
      <w:pPr>
        <w:ind w:left="4336" w:hanging="360"/>
      </w:pPr>
      <w:rPr>
        <w:rFonts w:hint="default"/>
        <w:lang w:val="en-US" w:eastAsia="en-US" w:bidi="en-US"/>
      </w:rPr>
    </w:lvl>
    <w:lvl w:ilvl="5">
      <w:numFmt w:val="bullet"/>
      <w:lvlText w:val="•"/>
      <w:lvlJc w:val="left"/>
      <w:pPr>
        <w:ind w:left="5464" w:hanging="360"/>
      </w:pPr>
      <w:rPr>
        <w:rFonts w:hint="default"/>
        <w:lang w:val="en-US" w:eastAsia="en-US" w:bidi="en-US"/>
      </w:rPr>
    </w:lvl>
    <w:lvl w:ilvl="6">
      <w:numFmt w:val="bullet"/>
      <w:lvlText w:val="•"/>
      <w:lvlJc w:val="left"/>
      <w:pPr>
        <w:ind w:left="6593" w:hanging="360"/>
      </w:pPr>
      <w:rPr>
        <w:rFonts w:hint="default"/>
        <w:lang w:val="en-US" w:eastAsia="en-US" w:bidi="en-US"/>
      </w:rPr>
    </w:lvl>
    <w:lvl w:ilvl="7">
      <w:numFmt w:val="bullet"/>
      <w:lvlText w:val="•"/>
      <w:lvlJc w:val="left"/>
      <w:pPr>
        <w:ind w:left="7721" w:hanging="360"/>
      </w:pPr>
      <w:rPr>
        <w:rFonts w:hint="default"/>
        <w:lang w:val="en-US" w:eastAsia="en-US" w:bidi="en-US"/>
      </w:rPr>
    </w:lvl>
    <w:lvl w:ilvl="8">
      <w:numFmt w:val="bullet"/>
      <w:lvlText w:val="•"/>
      <w:lvlJc w:val="left"/>
      <w:pPr>
        <w:ind w:left="8849" w:hanging="360"/>
      </w:pPr>
      <w:rPr>
        <w:rFonts w:hint="default"/>
        <w:lang w:val="en-US" w:eastAsia="en-US" w:bidi="en-US"/>
      </w:rPr>
    </w:lvl>
  </w:abstractNum>
  <w:abstractNum w:abstractNumId="18" w15:restartNumberingAfterBreak="0">
    <w:nsid w:val="72697B1F"/>
    <w:multiLevelType w:val="hybridMultilevel"/>
    <w:tmpl w:val="3B1AB0C4"/>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15:restartNumberingAfterBreak="0">
    <w:nsid w:val="783A192F"/>
    <w:multiLevelType w:val="hybridMultilevel"/>
    <w:tmpl w:val="A2564F7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15:restartNumberingAfterBreak="0">
    <w:nsid w:val="79836B2A"/>
    <w:multiLevelType w:val="hybridMultilevel"/>
    <w:tmpl w:val="C5A27174"/>
    <w:lvl w:ilvl="0" w:tplc="17B60714">
      <w:numFmt w:val="bullet"/>
      <w:lvlText w:val="-"/>
      <w:lvlJc w:val="left"/>
      <w:pPr>
        <w:ind w:left="2496" w:hanging="360"/>
      </w:pPr>
      <w:rPr>
        <w:rFonts w:ascii="Arial" w:eastAsia="Arial" w:hAnsi="Arial" w:cs="Aria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num w:numId="1">
    <w:abstractNumId w:val="7"/>
  </w:num>
  <w:num w:numId="2">
    <w:abstractNumId w:val="4"/>
  </w:num>
  <w:num w:numId="3">
    <w:abstractNumId w:val="16"/>
  </w:num>
  <w:num w:numId="4">
    <w:abstractNumId w:val="3"/>
  </w:num>
  <w:num w:numId="5">
    <w:abstractNumId w:val="2"/>
  </w:num>
  <w:num w:numId="6">
    <w:abstractNumId w:val="9"/>
  </w:num>
  <w:num w:numId="7">
    <w:abstractNumId w:val="12"/>
  </w:num>
  <w:num w:numId="8">
    <w:abstractNumId w:val="17"/>
  </w:num>
  <w:num w:numId="9">
    <w:abstractNumId w:val="8"/>
  </w:num>
  <w:num w:numId="10">
    <w:abstractNumId w:val="0"/>
  </w:num>
  <w:num w:numId="11">
    <w:abstractNumId w:val="13"/>
  </w:num>
  <w:num w:numId="12">
    <w:abstractNumId w:val="6"/>
  </w:num>
  <w:num w:numId="13">
    <w:abstractNumId w:val="11"/>
  </w:num>
  <w:num w:numId="14">
    <w:abstractNumId w:val="5"/>
  </w:num>
  <w:num w:numId="15">
    <w:abstractNumId w:val="15"/>
  </w:num>
  <w:num w:numId="16">
    <w:abstractNumId w:val="1"/>
  </w:num>
  <w:num w:numId="17">
    <w:abstractNumId w:val="14"/>
  </w:num>
  <w:num w:numId="18">
    <w:abstractNumId w:val="18"/>
  </w:num>
  <w:num w:numId="19">
    <w:abstractNumId w:val="19"/>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4097" fillcolor="white">
      <v:fill color="white"/>
    </o:shapedefaults>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48CA"/>
    <w:rsid w:val="0000480C"/>
    <w:rsid w:val="00036DFC"/>
    <w:rsid w:val="00040955"/>
    <w:rsid w:val="00047E88"/>
    <w:rsid w:val="00086039"/>
    <w:rsid w:val="000A2F63"/>
    <w:rsid w:val="000B45DE"/>
    <w:rsid w:val="000F1C6D"/>
    <w:rsid w:val="00107689"/>
    <w:rsid w:val="00122C76"/>
    <w:rsid w:val="0012699A"/>
    <w:rsid w:val="0014333E"/>
    <w:rsid w:val="00157E6C"/>
    <w:rsid w:val="001A68AF"/>
    <w:rsid w:val="002138CC"/>
    <w:rsid w:val="00245016"/>
    <w:rsid w:val="00250931"/>
    <w:rsid w:val="00273606"/>
    <w:rsid w:val="00292707"/>
    <w:rsid w:val="002A5EB6"/>
    <w:rsid w:val="00313E96"/>
    <w:rsid w:val="00376F74"/>
    <w:rsid w:val="00407ABC"/>
    <w:rsid w:val="004105CB"/>
    <w:rsid w:val="00423939"/>
    <w:rsid w:val="00435398"/>
    <w:rsid w:val="00465539"/>
    <w:rsid w:val="00492B5B"/>
    <w:rsid w:val="004A529E"/>
    <w:rsid w:val="004C226C"/>
    <w:rsid w:val="004C35A9"/>
    <w:rsid w:val="004C6A9F"/>
    <w:rsid w:val="00501433"/>
    <w:rsid w:val="00511074"/>
    <w:rsid w:val="00522A95"/>
    <w:rsid w:val="00595829"/>
    <w:rsid w:val="005A066A"/>
    <w:rsid w:val="005D4E36"/>
    <w:rsid w:val="0063173F"/>
    <w:rsid w:val="00642484"/>
    <w:rsid w:val="0066372D"/>
    <w:rsid w:val="006671E9"/>
    <w:rsid w:val="006847D1"/>
    <w:rsid w:val="006B48CA"/>
    <w:rsid w:val="006E1B2F"/>
    <w:rsid w:val="006F36CF"/>
    <w:rsid w:val="00702AE6"/>
    <w:rsid w:val="00724602"/>
    <w:rsid w:val="0072692E"/>
    <w:rsid w:val="0075604D"/>
    <w:rsid w:val="00762CBA"/>
    <w:rsid w:val="00795671"/>
    <w:rsid w:val="007B261C"/>
    <w:rsid w:val="007C5EB9"/>
    <w:rsid w:val="007F1363"/>
    <w:rsid w:val="008535AB"/>
    <w:rsid w:val="00871763"/>
    <w:rsid w:val="00883904"/>
    <w:rsid w:val="008A569B"/>
    <w:rsid w:val="008B41EA"/>
    <w:rsid w:val="008D54B5"/>
    <w:rsid w:val="008E3ECD"/>
    <w:rsid w:val="008F666F"/>
    <w:rsid w:val="009275A3"/>
    <w:rsid w:val="00983E7C"/>
    <w:rsid w:val="009A3D98"/>
    <w:rsid w:val="009A7F66"/>
    <w:rsid w:val="009B7A79"/>
    <w:rsid w:val="009C5628"/>
    <w:rsid w:val="009D6962"/>
    <w:rsid w:val="009D739F"/>
    <w:rsid w:val="00A067CB"/>
    <w:rsid w:val="00A320E9"/>
    <w:rsid w:val="00A36EC7"/>
    <w:rsid w:val="00A55F1D"/>
    <w:rsid w:val="00A57231"/>
    <w:rsid w:val="00A60AD9"/>
    <w:rsid w:val="00A8209D"/>
    <w:rsid w:val="00AA6BB5"/>
    <w:rsid w:val="00AD3A42"/>
    <w:rsid w:val="00AF6217"/>
    <w:rsid w:val="00B527FC"/>
    <w:rsid w:val="00B65F85"/>
    <w:rsid w:val="00BB24EF"/>
    <w:rsid w:val="00BD412D"/>
    <w:rsid w:val="00BD64CE"/>
    <w:rsid w:val="00BD7440"/>
    <w:rsid w:val="00C233B6"/>
    <w:rsid w:val="00C42EAF"/>
    <w:rsid w:val="00C44DCC"/>
    <w:rsid w:val="00C64783"/>
    <w:rsid w:val="00C66811"/>
    <w:rsid w:val="00C80A27"/>
    <w:rsid w:val="00CA2EBC"/>
    <w:rsid w:val="00CA5317"/>
    <w:rsid w:val="00D07530"/>
    <w:rsid w:val="00D42BA1"/>
    <w:rsid w:val="00D823DF"/>
    <w:rsid w:val="00D82DAA"/>
    <w:rsid w:val="00D91A1D"/>
    <w:rsid w:val="00DE0980"/>
    <w:rsid w:val="00DE1400"/>
    <w:rsid w:val="00EB5B1F"/>
    <w:rsid w:val="00F72030"/>
    <w:rsid w:val="00FA1910"/>
    <w:rsid w:val="00FA47BD"/>
    <w:rsid w:val="00FB531C"/>
    <w:rsid w:val="00FB7F12"/>
    <w:rsid w:val="00FF0E56"/>
    <w:rsid w:val="00FF15D7"/>
    <w:rsid w:val="00FF472D"/>
    <w:rsid w:val="00FF5704"/>
    <w:rsid w:val="0C191EB0"/>
    <w:rsid w:val="0EB9468D"/>
    <w:rsid w:val="117B2B05"/>
    <w:rsid w:val="123F5932"/>
    <w:rsid w:val="12B36B75"/>
    <w:rsid w:val="16331074"/>
    <w:rsid w:val="16EA7D16"/>
    <w:rsid w:val="181B6EF8"/>
    <w:rsid w:val="1F1039CE"/>
    <w:rsid w:val="1F1603E4"/>
    <w:rsid w:val="20DA6F58"/>
    <w:rsid w:val="217E6D86"/>
    <w:rsid w:val="23D463DA"/>
    <w:rsid w:val="27164DFD"/>
    <w:rsid w:val="27AA35A6"/>
    <w:rsid w:val="2A8C1A1F"/>
    <w:rsid w:val="314A3A0B"/>
    <w:rsid w:val="35AC0143"/>
    <w:rsid w:val="38253B41"/>
    <w:rsid w:val="38A24A36"/>
    <w:rsid w:val="3BCD16CC"/>
    <w:rsid w:val="49425690"/>
    <w:rsid w:val="51CD4C0C"/>
    <w:rsid w:val="63490C42"/>
    <w:rsid w:val="63C644D7"/>
    <w:rsid w:val="68F71F5A"/>
    <w:rsid w:val="6F6345CB"/>
    <w:rsid w:val="719E0858"/>
    <w:rsid w:val="78213B3D"/>
    <w:rsid w:val="78F86E13"/>
    <w:rsid w:val="7AC3309D"/>
    <w:rsid w:val="7E6A4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4:docId w14:val="06C91002"/>
  <w15:docId w15:val="{2917F52F-AA11-43D4-9632-B5F485C59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ja-JP" w:bidi="ar-SA"/>
      </w:rPr>
    </w:rPrDefault>
    <w:pPrDefault>
      <w:pPr>
        <w:spacing w:after="200" w:line="276" w:lineRule="auto"/>
      </w:pPr>
    </w:pPrDefault>
  </w:docDefaults>
  <w:latentStyles w:defLockedState="0" w:defUIPriority="0" w:defSemiHidden="0" w:defUnhideWhenUsed="0" w:defQFormat="0" w:count="377">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uiPriority w:val="1"/>
    <w:qFormat/>
    <w:pPr>
      <w:widowControl w:val="0"/>
      <w:autoSpaceDE w:val="0"/>
      <w:autoSpaceDN w:val="0"/>
      <w:spacing w:after="0" w:line="240" w:lineRule="auto"/>
    </w:pPr>
    <w:rPr>
      <w:rFonts w:ascii="Arial" w:eastAsia="Arial" w:hAnsi="Arial" w:cs="Arial"/>
      <w:sz w:val="22"/>
      <w:szCs w:val="22"/>
      <w:lang w:eastAsia="en-US" w:bidi="en-US"/>
    </w:rPr>
  </w:style>
  <w:style w:type="paragraph" w:styleId="Heading1">
    <w:name w:val="heading 1"/>
    <w:basedOn w:val="Normal"/>
    <w:next w:val="Normal"/>
    <w:uiPriority w:val="1"/>
    <w:qFormat/>
    <w:pPr>
      <w:spacing w:before="88"/>
      <w:ind w:left="515"/>
      <w:outlineLvl w:val="0"/>
    </w:pPr>
    <w:rPr>
      <w:b/>
      <w:bCs/>
      <w:sz w:val="40"/>
      <w:szCs w:val="40"/>
    </w:rPr>
  </w:style>
  <w:style w:type="paragraph" w:styleId="Heading2">
    <w:name w:val="heading 2"/>
    <w:basedOn w:val="Normal"/>
    <w:next w:val="Normal"/>
    <w:uiPriority w:val="1"/>
    <w:qFormat/>
    <w:pPr>
      <w:spacing w:before="71"/>
      <w:ind w:left="428"/>
      <w:outlineLvl w:val="1"/>
    </w:pPr>
    <w:rPr>
      <w:rFonts w:ascii="Calibri" w:eastAsia="Calibri" w:hAnsi="Calibri" w:cs="Calibri"/>
      <w:b/>
      <w:bCs/>
      <w:sz w:val="36"/>
      <w:szCs w:val="36"/>
    </w:rPr>
  </w:style>
  <w:style w:type="paragraph" w:styleId="Heading3">
    <w:name w:val="heading 3"/>
    <w:basedOn w:val="Normal"/>
    <w:next w:val="Normal"/>
    <w:uiPriority w:val="1"/>
    <w:qFormat/>
    <w:pPr>
      <w:ind w:left="100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uiPriority w:val="1"/>
    <w:qFormat/>
    <w:rPr>
      <w:sz w:val="24"/>
      <w:szCs w:val="24"/>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pPr>
      <w:tabs>
        <w:tab w:val="center" w:pos="4680"/>
        <w:tab w:val="right" w:pos="9360"/>
      </w:tabs>
    </w:pPr>
  </w:style>
  <w:style w:type="paragraph" w:styleId="TOC1">
    <w:name w:val="toc 1"/>
    <w:basedOn w:val="Normal"/>
    <w:next w:val="Normal"/>
    <w:uiPriority w:val="39"/>
    <w:qFormat/>
    <w:pPr>
      <w:spacing w:before="142"/>
      <w:ind w:left="280"/>
    </w:pPr>
    <w:rPr>
      <w:b/>
      <w:bCs/>
      <w:sz w:val="24"/>
      <w:szCs w:val="24"/>
    </w:rPr>
  </w:style>
  <w:style w:type="paragraph" w:styleId="TOC2">
    <w:name w:val="toc 2"/>
    <w:basedOn w:val="Normal"/>
    <w:next w:val="Normal"/>
    <w:uiPriority w:val="39"/>
    <w:qFormat/>
    <w:pPr>
      <w:spacing w:before="22"/>
      <w:ind w:left="940" w:hanging="440"/>
    </w:pPr>
    <w:rPr>
      <w:sz w:val="19"/>
      <w:szCs w:val="19"/>
    </w:rPr>
  </w:style>
  <w:style w:type="paragraph" w:styleId="TOC3">
    <w:name w:val="toc 3"/>
    <w:basedOn w:val="Normal"/>
    <w:next w:val="Normal"/>
    <w:uiPriority w:val="39"/>
    <w:qFormat/>
    <w:pPr>
      <w:spacing w:before="22"/>
      <w:ind w:left="940" w:hanging="440"/>
    </w:pPr>
    <w:rPr>
      <w:b/>
      <w:bCs/>
      <w:i/>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000" w:hanging="360"/>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qFormat/>
    <w:rPr>
      <w:rFonts w:ascii="Tahoma" w:eastAsia="Arial" w:hAnsi="Tahoma" w:cs="Tahoma"/>
      <w:sz w:val="16"/>
      <w:szCs w:val="16"/>
      <w:lang w:eastAsia="en-US" w:bidi="en-US"/>
    </w:rPr>
  </w:style>
  <w:style w:type="character" w:customStyle="1" w:styleId="HeaderChar">
    <w:name w:val="Header Char"/>
    <w:basedOn w:val="DefaultParagraphFont"/>
    <w:link w:val="Header"/>
    <w:qFormat/>
    <w:rPr>
      <w:rFonts w:ascii="Arial" w:eastAsia="Arial" w:hAnsi="Arial" w:cs="Arial"/>
      <w:sz w:val="22"/>
      <w:szCs w:val="22"/>
      <w:lang w:eastAsia="en-US" w:bidi="en-US"/>
    </w:rPr>
  </w:style>
  <w:style w:type="character" w:customStyle="1" w:styleId="FooterChar">
    <w:name w:val="Footer Char"/>
    <w:basedOn w:val="DefaultParagraphFont"/>
    <w:link w:val="Footer"/>
    <w:qFormat/>
    <w:rPr>
      <w:rFonts w:ascii="Arial" w:eastAsia="Arial" w:hAnsi="Arial" w:cs="Arial"/>
      <w:sz w:val="22"/>
      <w:szCs w:val="22"/>
      <w:lang w:eastAsia="en-US" w:bidi="en-US"/>
    </w:rPr>
  </w:style>
  <w:style w:type="paragraph" w:styleId="TOCHeading">
    <w:name w:val="TOC Heading"/>
    <w:basedOn w:val="Heading1"/>
    <w:next w:val="Normal"/>
    <w:uiPriority w:val="39"/>
    <w:unhideWhenUsed/>
    <w:qFormat/>
    <w:rsid w:val="009C5628"/>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eastAsia="ja-JP" w:bidi="ar-SA"/>
    </w:rPr>
  </w:style>
  <w:style w:type="character" w:styleId="Hyperlink">
    <w:name w:val="Hyperlink"/>
    <w:basedOn w:val="DefaultParagraphFont"/>
    <w:uiPriority w:val="99"/>
    <w:unhideWhenUsed/>
    <w:rsid w:val="009C5628"/>
    <w:rPr>
      <w:color w:val="0000FF" w:themeColor="hyperlink"/>
      <w:u w:val="single"/>
    </w:rPr>
  </w:style>
  <w:style w:type="paragraph" w:styleId="Subtitle">
    <w:name w:val="Subtitle"/>
    <w:basedOn w:val="Normal"/>
    <w:link w:val="SubtitleChar"/>
    <w:qFormat/>
    <w:rsid w:val="00AF6217"/>
    <w:pPr>
      <w:widowControl/>
      <w:autoSpaceDE/>
      <w:autoSpaceDN/>
      <w:jc w:val="center"/>
    </w:pPr>
    <w:rPr>
      <w:rFonts w:ascii="Times New Roman" w:eastAsia="Times New Roman" w:hAnsi="Times New Roman" w:cs="Times New Roman"/>
      <w:b/>
      <w:bCs/>
      <w:sz w:val="44"/>
      <w:szCs w:val="24"/>
      <w:lang w:bidi="ar-SA"/>
    </w:rPr>
  </w:style>
  <w:style w:type="character" w:customStyle="1" w:styleId="SubtitleChar">
    <w:name w:val="Subtitle Char"/>
    <w:basedOn w:val="DefaultParagraphFont"/>
    <w:link w:val="Subtitle"/>
    <w:rsid w:val="00AF6217"/>
    <w:rPr>
      <w:rFonts w:ascii="Times New Roman" w:eastAsia="Times New Roman" w:hAnsi="Times New Roman" w:cs="Times New Roman"/>
      <w:b/>
      <w:bCs/>
      <w:sz w:val="4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4383">
      <w:bodyDiv w:val="1"/>
      <w:marLeft w:val="0"/>
      <w:marRight w:val="0"/>
      <w:marTop w:val="0"/>
      <w:marBottom w:val="0"/>
      <w:divBdr>
        <w:top w:val="none" w:sz="0" w:space="0" w:color="auto"/>
        <w:left w:val="none" w:sz="0" w:space="0" w:color="auto"/>
        <w:bottom w:val="none" w:sz="0" w:space="0" w:color="auto"/>
        <w:right w:val="none" w:sz="0" w:space="0" w:color="auto"/>
      </w:divBdr>
    </w:div>
    <w:div w:id="162547894">
      <w:bodyDiv w:val="1"/>
      <w:marLeft w:val="0"/>
      <w:marRight w:val="0"/>
      <w:marTop w:val="0"/>
      <w:marBottom w:val="0"/>
      <w:divBdr>
        <w:top w:val="none" w:sz="0" w:space="0" w:color="auto"/>
        <w:left w:val="none" w:sz="0" w:space="0" w:color="auto"/>
        <w:bottom w:val="none" w:sz="0" w:space="0" w:color="auto"/>
        <w:right w:val="none" w:sz="0" w:space="0" w:color="auto"/>
      </w:divBdr>
    </w:div>
    <w:div w:id="335961137">
      <w:bodyDiv w:val="1"/>
      <w:marLeft w:val="0"/>
      <w:marRight w:val="0"/>
      <w:marTop w:val="0"/>
      <w:marBottom w:val="0"/>
      <w:divBdr>
        <w:top w:val="none" w:sz="0" w:space="0" w:color="auto"/>
        <w:left w:val="none" w:sz="0" w:space="0" w:color="auto"/>
        <w:bottom w:val="none" w:sz="0" w:space="0" w:color="auto"/>
        <w:right w:val="none" w:sz="0" w:space="0" w:color="auto"/>
      </w:divBdr>
    </w:div>
    <w:div w:id="766317723">
      <w:bodyDiv w:val="1"/>
      <w:marLeft w:val="0"/>
      <w:marRight w:val="0"/>
      <w:marTop w:val="0"/>
      <w:marBottom w:val="0"/>
      <w:divBdr>
        <w:top w:val="none" w:sz="0" w:space="0" w:color="auto"/>
        <w:left w:val="none" w:sz="0" w:space="0" w:color="auto"/>
        <w:bottom w:val="none" w:sz="0" w:space="0" w:color="auto"/>
        <w:right w:val="none" w:sz="0" w:space="0" w:color="auto"/>
      </w:divBdr>
    </w:div>
    <w:div w:id="894007997">
      <w:bodyDiv w:val="1"/>
      <w:marLeft w:val="0"/>
      <w:marRight w:val="0"/>
      <w:marTop w:val="0"/>
      <w:marBottom w:val="0"/>
      <w:divBdr>
        <w:top w:val="none" w:sz="0" w:space="0" w:color="auto"/>
        <w:left w:val="none" w:sz="0" w:space="0" w:color="auto"/>
        <w:bottom w:val="none" w:sz="0" w:space="0" w:color="auto"/>
        <w:right w:val="none" w:sz="0" w:space="0" w:color="auto"/>
      </w:divBdr>
    </w:div>
    <w:div w:id="1388338905">
      <w:bodyDiv w:val="1"/>
      <w:marLeft w:val="0"/>
      <w:marRight w:val="0"/>
      <w:marTop w:val="0"/>
      <w:marBottom w:val="0"/>
      <w:divBdr>
        <w:top w:val="none" w:sz="0" w:space="0" w:color="auto"/>
        <w:left w:val="none" w:sz="0" w:space="0" w:color="auto"/>
        <w:bottom w:val="none" w:sz="0" w:space="0" w:color="auto"/>
        <w:right w:val="none" w:sz="0" w:space="0" w:color="auto"/>
      </w:divBdr>
    </w:div>
    <w:div w:id="1429042342">
      <w:bodyDiv w:val="1"/>
      <w:marLeft w:val="0"/>
      <w:marRight w:val="0"/>
      <w:marTop w:val="0"/>
      <w:marBottom w:val="0"/>
      <w:divBdr>
        <w:top w:val="none" w:sz="0" w:space="0" w:color="auto"/>
        <w:left w:val="none" w:sz="0" w:space="0" w:color="auto"/>
        <w:bottom w:val="none" w:sz="0" w:space="0" w:color="auto"/>
        <w:right w:val="none" w:sz="0" w:space="0" w:color="auto"/>
      </w:divBdr>
      <w:divsChild>
        <w:div w:id="796067015">
          <w:marLeft w:val="0"/>
          <w:marRight w:val="0"/>
          <w:marTop w:val="0"/>
          <w:marBottom w:val="0"/>
          <w:divBdr>
            <w:top w:val="none" w:sz="0" w:space="0" w:color="auto"/>
            <w:left w:val="none" w:sz="0" w:space="0" w:color="auto"/>
            <w:bottom w:val="none" w:sz="0" w:space="0" w:color="auto"/>
            <w:right w:val="none" w:sz="0" w:space="0" w:color="auto"/>
          </w:divBdr>
          <w:divsChild>
            <w:div w:id="17423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eader" Target="header1.xm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E0404A-049D-484E-A003-636200099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17</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 Nguyen</dc:creator>
  <cp:lastModifiedBy>bebebietyeu IRIS</cp:lastModifiedBy>
  <cp:revision>53</cp:revision>
  <dcterms:created xsi:type="dcterms:W3CDTF">2018-11-27T02:44:00Z</dcterms:created>
  <dcterms:modified xsi:type="dcterms:W3CDTF">2019-10-17T08:57:00Z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2018-11-22T00:00:00Z</vt:filetime>
  </property>
  <property fmtid="{D5CDD505-2E9C-101B-9397-08002B2CF9AE}" pid="3" name="Creator">
    <vt:lpwstr>Microsoft® Word 2016</vt:lpwstr>
  </property>
  <property fmtid="{D5CDD505-2E9C-101B-9397-08002B2CF9AE}" pid="4" name="LastSaved">
    <vt:filetime>2018-11-27T00:00:00Z</vt:filetime>
  </property>
  <property fmtid="{D5CDD505-2E9C-101B-9397-08002B2CF9AE}" pid="5" name="KSOProductBuildVer">
    <vt:lpwstr>1033-10.2.0.7549</vt:lpwstr>
  </property>
</Properties>
</file>